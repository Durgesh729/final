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54E6B">
      <w:pPr>
        <w:pStyle w:val="6"/>
        <w:spacing w:before="3"/>
        <w:rPr>
          <w:sz w:val="8"/>
        </w:rPr>
      </w:pPr>
    </w:p>
    <w:p w14:paraId="1F5F520E">
      <w:pPr>
        <w:tabs>
          <w:tab w:val="left" w:pos="8515"/>
        </w:tabs>
        <w:spacing w:line="240" w:lineRule="auto"/>
        <w:ind w:left="830" w:right="0" w:firstLine="0"/>
        <w:rPr>
          <w:position w:val="4"/>
          <w:sz w:val="20"/>
        </w:rPr>
      </w:pPr>
      <w:r>
        <w:rPr>
          <w:sz w:val="20"/>
        </w:rPr>
        <w:drawing>
          <wp:inline distT="0" distB="0" distL="0" distR="0">
            <wp:extent cx="843915" cy="36512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2" cstate="print"/>
                    <a:stretch>
                      <a:fillRect/>
                    </a:stretch>
                  </pic:blipFill>
                  <pic:spPr>
                    <a:xfrm>
                      <a:off x="0" y="0"/>
                      <a:ext cx="844295" cy="365759"/>
                    </a:xfrm>
                    <a:prstGeom prst="rect">
                      <a:avLst/>
                    </a:prstGeom>
                  </pic:spPr>
                </pic:pic>
              </a:graphicData>
            </a:graphic>
          </wp:inline>
        </w:drawing>
      </w:r>
      <w:r>
        <w:rPr>
          <w:sz w:val="20"/>
        </w:rPr>
        <w:tab/>
      </w:r>
      <w:r>
        <w:rPr>
          <w:position w:val="4"/>
          <w:sz w:val="20"/>
        </w:rPr>
        <w:drawing>
          <wp:inline distT="0" distB="0" distL="0" distR="0">
            <wp:extent cx="1063625" cy="31686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3" cstate="print"/>
                    <a:stretch>
                      <a:fillRect/>
                    </a:stretch>
                  </pic:blipFill>
                  <pic:spPr>
                    <a:xfrm>
                      <a:off x="0" y="0"/>
                      <a:ext cx="1063751" cy="316992"/>
                    </a:xfrm>
                    <a:prstGeom prst="rect">
                      <a:avLst/>
                    </a:prstGeom>
                  </pic:spPr>
                </pic:pic>
              </a:graphicData>
            </a:graphic>
          </wp:inline>
        </w:drawing>
      </w:r>
    </w:p>
    <w:p w14:paraId="6337CCA2">
      <w:pPr>
        <w:spacing w:before="0" w:line="439" w:lineRule="auto"/>
        <w:ind w:left="3631" w:right="3413" w:firstLine="0"/>
        <w:jc w:val="center"/>
        <w:rPr>
          <w:sz w:val="28"/>
        </w:rPr>
      </w:pPr>
      <w:r>
        <w:rPr>
          <w:color w:val="00000A"/>
          <w:sz w:val="28"/>
        </w:rPr>
        <w:t>TE</w:t>
      </w:r>
      <w:r>
        <w:rPr>
          <w:color w:val="00000A"/>
          <w:spacing w:val="-15"/>
          <w:sz w:val="28"/>
        </w:rPr>
        <w:t xml:space="preserve"> </w:t>
      </w:r>
      <w:r>
        <w:rPr>
          <w:color w:val="00000A"/>
          <w:sz w:val="28"/>
        </w:rPr>
        <w:t>MINI</w:t>
      </w:r>
      <w:r>
        <w:rPr>
          <w:color w:val="00000A"/>
          <w:spacing w:val="-13"/>
          <w:sz w:val="28"/>
        </w:rPr>
        <w:t xml:space="preserve"> </w:t>
      </w:r>
      <w:r>
        <w:rPr>
          <w:color w:val="00000A"/>
          <w:sz w:val="28"/>
        </w:rPr>
        <w:t>PROJECT</w:t>
      </w:r>
      <w:r>
        <w:rPr>
          <w:color w:val="00000A"/>
          <w:spacing w:val="-15"/>
          <w:sz w:val="28"/>
        </w:rPr>
        <w:t xml:space="preserve"> </w:t>
      </w:r>
      <w:r>
        <w:rPr>
          <w:color w:val="00000A"/>
          <w:sz w:val="28"/>
        </w:rPr>
        <w:t xml:space="preserve">REPORT </w:t>
      </w:r>
      <w:r>
        <w:rPr>
          <w:color w:val="00000A"/>
          <w:spacing w:val="-6"/>
          <w:sz w:val="28"/>
        </w:rPr>
        <w:t>ON</w:t>
      </w:r>
    </w:p>
    <w:p w14:paraId="31A4C3BA">
      <w:pPr>
        <w:spacing w:before="0"/>
        <w:ind w:left="3632" w:right="3413" w:firstLine="0"/>
        <w:jc w:val="center"/>
        <w:rPr>
          <w:sz w:val="24"/>
        </w:rPr>
      </w:pPr>
      <w:r>
        <w:rPr>
          <w:color w:val="00000A"/>
          <w:sz w:val="24"/>
        </w:rPr>
        <w:t>“</w:t>
      </w:r>
      <w:r>
        <w:rPr>
          <w:b/>
          <w:color w:val="00000A"/>
          <w:sz w:val="32"/>
        </w:rPr>
        <w:t>Project</w:t>
      </w:r>
      <w:r>
        <w:rPr>
          <w:b/>
          <w:color w:val="00000A"/>
          <w:spacing w:val="-9"/>
          <w:sz w:val="32"/>
        </w:rPr>
        <w:t xml:space="preserve"> </w:t>
      </w:r>
      <w:r>
        <w:rPr>
          <w:b/>
          <w:color w:val="00000A"/>
          <w:sz w:val="32"/>
        </w:rPr>
        <w:t>Review</w:t>
      </w:r>
      <w:r>
        <w:rPr>
          <w:b/>
          <w:color w:val="00000A"/>
          <w:spacing w:val="-11"/>
          <w:sz w:val="32"/>
        </w:rPr>
        <w:t xml:space="preserve"> </w:t>
      </w:r>
      <w:r>
        <w:rPr>
          <w:b/>
          <w:color w:val="00000A"/>
          <w:spacing w:val="-2"/>
          <w:sz w:val="32"/>
        </w:rPr>
        <w:t>Platform</w:t>
      </w:r>
      <w:r>
        <w:rPr>
          <w:color w:val="00000A"/>
          <w:spacing w:val="-2"/>
          <w:sz w:val="24"/>
        </w:rPr>
        <w:t>”</w:t>
      </w:r>
    </w:p>
    <w:p w14:paraId="70B0AD35">
      <w:pPr>
        <w:pStyle w:val="6"/>
        <w:spacing w:before="167"/>
        <w:rPr>
          <w:sz w:val="32"/>
        </w:rPr>
      </w:pPr>
    </w:p>
    <w:p w14:paraId="14A8A81F">
      <w:pPr>
        <w:spacing w:before="1"/>
        <w:ind w:left="755" w:right="554" w:firstLine="0"/>
        <w:jc w:val="center"/>
        <w:rPr>
          <w:i/>
          <w:sz w:val="24"/>
        </w:rPr>
      </w:pPr>
      <w:r>
        <w:rPr>
          <w:i/>
          <w:color w:val="00000A"/>
          <w:sz w:val="24"/>
        </w:rPr>
        <w:t>Submitted</w:t>
      </w:r>
      <w:r>
        <w:rPr>
          <w:i/>
          <w:color w:val="00000A"/>
          <w:spacing w:val="53"/>
          <w:sz w:val="24"/>
        </w:rPr>
        <w:t xml:space="preserve"> </w:t>
      </w:r>
      <w:r>
        <w:rPr>
          <w:i/>
          <w:color w:val="00000A"/>
          <w:sz w:val="24"/>
        </w:rPr>
        <w:t>in</w:t>
      </w:r>
      <w:r>
        <w:rPr>
          <w:i/>
          <w:color w:val="00000A"/>
          <w:spacing w:val="53"/>
          <w:sz w:val="24"/>
        </w:rPr>
        <w:t xml:space="preserve"> </w:t>
      </w:r>
      <w:r>
        <w:rPr>
          <w:i/>
          <w:color w:val="00000A"/>
          <w:sz w:val="24"/>
        </w:rPr>
        <w:t>partial</w:t>
      </w:r>
      <w:r>
        <w:rPr>
          <w:i/>
          <w:color w:val="00000A"/>
          <w:spacing w:val="56"/>
          <w:sz w:val="24"/>
        </w:rPr>
        <w:t xml:space="preserve"> </w:t>
      </w:r>
      <w:r>
        <w:rPr>
          <w:i/>
          <w:color w:val="00000A"/>
          <w:sz w:val="24"/>
        </w:rPr>
        <w:t>fulfillment</w:t>
      </w:r>
      <w:r>
        <w:rPr>
          <w:i/>
          <w:color w:val="00000A"/>
          <w:spacing w:val="54"/>
          <w:sz w:val="24"/>
        </w:rPr>
        <w:t xml:space="preserve"> </w:t>
      </w:r>
      <w:r>
        <w:rPr>
          <w:i/>
          <w:color w:val="00000A"/>
          <w:sz w:val="24"/>
        </w:rPr>
        <w:t>of</w:t>
      </w:r>
      <w:r>
        <w:rPr>
          <w:i/>
          <w:color w:val="00000A"/>
          <w:spacing w:val="54"/>
          <w:sz w:val="24"/>
        </w:rPr>
        <w:t xml:space="preserve"> </w:t>
      </w:r>
      <w:r>
        <w:rPr>
          <w:i/>
          <w:color w:val="00000A"/>
          <w:sz w:val="24"/>
        </w:rPr>
        <w:t>the</w:t>
      </w:r>
      <w:r>
        <w:rPr>
          <w:i/>
          <w:color w:val="00000A"/>
          <w:spacing w:val="53"/>
          <w:sz w:val="24"/>
        </w:rPr>
        <w:t xml:space="preserve"> </w:t>
      </w:r>
      <w:r>
        <w:rPr>
          <w:i/>
          <w:color w:val="00000A"/>
          <w:sz w:val="24"/>
        </w:rPr>
        <w:t>requirements</w:t>
      </w:r>
      <w:r>
        <w:rPr>
          <w:i/>
          <w:color w:val="00000A"/>
          <w:spacing w:val="53"/>
          <w:sz w:val="24"/>
        </w:rPr>
        <w:t xml:space="preserve"> </w:t>
      </w:r>
      <w:r>
        <w:rPr>
          <w:i/>
          <w:color w:val="00000A"/>
          <w:sz w:val="24"/>
        </w:rPr>
        <w:t>for</w:t>
      </w:r>
      <w:r>
        <w:rPr>
          <w:i/>
          <w:color w:val="00000A"/>
          <w:spacing w:val="54"/>
          <w:sz w:val="24"/>
        </w:rPr>
        <w:t xml:space="preserve"> </w:t>
      </w:r>
      <w:r>
        <w:rPr>
          <w:i/>
          <w:color w:val="00000A"/>
          <w:sz w:val="24"/>
        </w:rPr>
        <w:t>the</w:t>
      </w:r>
      <w:r>
        <w:rPr>
          <w:i/>
          <w:color w:val="00000A"/>
          <w:spacing w:val="53"/>
          <w:sz w:val="24"/>
        </w:rPr>
        <w:t xml:space="preserve"> </w:t>
      </w:r>
      <w:r>
        <w:rPr>
          <w:i/>
          <w:color w:val="00000A"/>
          <w:sz w:val="24"/>
        </w:rPr>
        <w:t>award</w:t>
      </w:r>
      <w:r>
        <w:rPr>
          <w:i/>
          <w:color w:val="00000A"/>
          <w:spacing w:val="53"/>
          <w:sz w:val="24"/>
        </w:rPr>
        <w:t xml:space="preserve"> </w:t>
      </w:r>
      <w:r>
        <w:rPr>
          <w:i/>
          <w:color w:val="00000A"/>
          <w:sz w:val="24"/>
        </w:rPr>
        <w:t>of</w:t>
      </w:r>
      <w:r>
        <w:rPr>
          <w:i/>
          <w:color w:val="00000A"/>
          <w:spacing w:val="53"/>
          <w:sz w:val="24"/>
        </w:rPr>
        <w:t xml:space="preserve"> </w:t>
      </w:r>
      <w:r>
        <w:rPr>
          <w:i/>
          <w:color w:val="00000A"/>
          <w:sz w:val="24"/>
        </w:rPr>
        <w:t>the</w:t>
      </w:r>
      <w:r>
        <w:rPr>
          <w:i/>
          <w:color w:val="00000A"/>
          <w:spacing w:val="54"/>
          <w:sz w:val="24"/>
        </w:rPr>
        <w:t xml:space="preserve"> </w:t>
      </w:r>
      <w:r>
        <w:rPr>
          <w:i/>
          <w:color w:val="00000A"/>
          <w:sz w:val="24"/>
        </w:rPr>
        <w:t>degree</w:t>
      </w:r>
      <w:r>
        <w:rPr>
          <w:i/>
          <w:color w:val="00000A"/>
          <w:spacing w:val="51"/>
          <w:sz w:val="24"/>
        </w:rPr>
        <w:t xml:space="preserve"> </w:t>
      </w:r>
      <w:r>
        <w:rPr>
          <w:i/>
          <w:color w:val="00000A"/>
          <w:spacing w:val="-5"/>
          <w:sz w:val="24"/>
        </w:rPr>
        <w:t>of</w:t>
      </w:r>
    </w:p>
    <w:p w14:paraId="03AE0181">
      <w:pPr>
        <w:pStyle w:val="6"/>
        <w:spacing w:before="259"/>
        <w:rPr>
          <w:i/>
        </w:rPr>
      </w:pPr>
    </w:p>
    <w:p w14:paraId="1A85B602">
      <w:pPr>
        <w:pStyle w:val="6"/>
        <w:ind w:left="4267" w:right="4054"/>
        <w:jc w:val="center"/>
      </w:pPr>
      <w:r>
        <w:rPr>
          <w:color w:val="00000A"/>
        </w:rPr>
        <w:t>Bachelor</w:t>
      </w:r>
      <w:r>
        <w:rPr>
          <w:color w:val="00000A"/>
          <w:spacing w:val="-15"/>
        </w:rPr>
        <w:t xml:space="preserve"> </w:t>
      </w:r>
      <w:r>
        <w:rPr>
          <w:color w:val="00000A"/>
        </w:rPr>
        <w:t>of</w:t>
      </w:r>
      <w:r>
        <w:rPr>
          <w:color w:val="00000A"/>
          <w:spacing w:val="-15"/>
        </w:rPr>
        <w:t xml:space="preserve"> </w:t>
      </w:r>
      <w:r>
        <w:rPr>
          <w:color w:val="00000A"/>
        </w:rPr>
        <w:t xml:space="preserve">Engineering </w:t>
      </w:r>
      <w:r>
        <w:rPr>
          <w:color w:val="00000A"/>
          <w:spacing w:val="-6"/>
        </w:rPr>
        <w:t>In</w:t>
      </w:r>
    </w:p>
    <w:p w14:paraId="45CD9373">
      <w:pPr>
        <w:pStyle w:val="6"/>
        <w:ind w:left="3631" w:right="3417"/>
        <w:jc w:val="center"/>
      </w:pPr>
      <w:r>
        <w:rPr>
          <w:color w:val="00000A"/>
        </w:rPr>
        <w:t>CSE</w:t>
      </w:r>
      <w:r>
        <w:rPr>
          <w:color w:val="00000A"/>
          <w:spacing w:val="-6"/>
        </w:rPr>
        <w:t xml:space="preserve"> </w:t>
      </w:r>
      <w:r>
        <w:rPr>
          <w:color w:val="00000A"/>
        </w:rPr>
        <w:t>AIML</w:t>
      </w:r>
      <w:r>
        <w:rPr>
          <w:color w:val="00000A"/>
          <w:spacing w:val="-8"/>
        </w:rPr>
        <w:t xml:space="preserve"> </w:t>
      </w:r>
      <w:r>
        <w:rPr>
          <w:color w:val="00000A"/>
          <w:spacing w:val="-2"/>
        </w:rPr>
        <w:t>Engineering</w:t>
      </w:r>
    </w:p>
    <w:p w14:paraId="4A94F090">
      <w:pPr>
        <w:spacing w:before="0"/>
        <w:ind w:left="3632" w:right="3413" w:firstLine="0"/>
        <w:jc w:val="center"/>
        <w:rPr>
          <w:i/>
          <w:sz w:val="24"/>
        </w:rPr>
      </w:pPr>
      <w:r>
        <w:rPr>
          <w:i/>
          <w:color w:val="00000A"/>
          <w:spacing w:val="-5"/>
          <w:sz w:val="24"/>
        </w:rPr>
        <w:t>By</w:t>
      </w:r>
    </w:p>
    <w:p w14:paraId="08FBC768">
      <w:pPr>
        <w:pStyle w:val="6"/>
        <w:rPr>
          <w:i/>
        </w:rPr>
      </w:pPr>
    </w:p>
    <w:p w14:paraId="76F527F8">
      <w:pPr>
        <w:pStyle w:val="6"/>
        <w:tabs>
          <w:tab w:val="left" w:pos="5455"/>
        </w:tabs>
        <w:spacing w:line="415" w:lineRule="auto"/>
        <w:ind w:left="2580" w:right="4941"/>
        <w:jc w:val="both"/>
      </w:pPr>
      <w:r>
        <w:rPr>
          <w:color w:val="00000A"/>
        </w:rPr>
        <w:t>Atharv</w:t>
      </w:r>
      <w:r>
        <w:rPr>
          <w:color w:val="00000A"/>
          <w:spacing w:val="-13"/>
        </w:rPr>
        <w:t xml:space="preserve"> </w:t>
      </w:r>
      <w:r>
        <w:rPr>
          <w:color w:val="00000A"/>
        </w:rPr>
        <w:t>Mahendra</w:t>
      </w:r>
      <w:r>
        <w:rPr>
          <w:color w:val="00000A"/>
          <w:spacing w:val="-13"/>
        </w:rPr>
        <w:t xml:space="preserve"> </w:t>
      </w:r>
      <w:r>
        <w:rPr>
          <w:color w:val="00000A"/>
        </w:rPr>
        <w:t>Bendkhale</w:t>
      </w:r>
      <w:r>
        <w:rPr>
          <w:color w:val="00000A"/>
          <w:spacing w:val="18"/>
        </w:rPr>
        <w:t xml:space="preserve"> </w:t>
      </w:r>
      <w:r>
        <w:rPr>
          <w:color w:val="00000A"/>
        </w:rPr>
        <w:t>(0</w:t>
      </w:r>
      <w:r>
        <w:rPr>
          <w:rFonts w:hint="default"/>
          <w:color w:val="00000A"/>
          <w:lang w:val="en-US"/>
        </w:rPr>
        <w:t>1</w:t>
      </w:r>
      <w:r>
        <w:rPr>
          <w:color w:val="00000A"/>
        </w:rPr>
        <w:t>) Raj Manohar Kadu</w:t>
      </w:r>
      <w:r>
        <w:rPr>
          <w:color w:val="00000A"/>
        </w:rPr>
        <w:tab/>
      </w:r>
      <w:r>
        <w:rPr>
          <w:color w:val="00000A"/>
          <w:spacing w:val="-4"/>
        </w:rPr>
        <w:t>(1</w:t>
      </w:r>
      <w:r>
        <w:rPr>
          <w:rFonts w:hint="default"/>
          <w:color w:val="00000A"/>
          <w:spacing w:val="-4"/>
          <w:lang w:val="en-US"/>
        </w:rPr>
        <w:t>2</w:t>
      </w:r>
      <w:r>
        <w:rPr>
          <w:color w:val="00000A"/>
          <w:spacing w:val="-4"/>
        </w:rPr>
        <w:t xml:space="preserve">) </w:t>
      </w:r>
      <w:r>
        <w:rPr>
          <w:color w:val="00000A"/>
        </w:rPr>
        <w:t>Prathamesh</w:t>
      </w:r>
      <w:r>
        <w:rPr>
          <w:color w:val="00000A"/>
          <w:spacing w:val="-2"/>
        </w:rPr>
        <w:t xml:space="preserve"> </w:t>
      </w:r>
      <w:r>
        <w:rPr>
          <w:color w:val="00000A"/>
        </w:rPr>
        <w:t>Ravindra</w:t>
      </w:r>
      <w:r>
        <w:rPr>
          <w:color w:val="00000A"/>
          <w:spacing w:val="-8"/>
        </w:rPr>
        <w:t xml:space="preserve"> </w:t>
      </w:r>
      <w:r>
        <w:rPr>
          <w:color w:val="00000A"/>
        </w:rPr>
        <w:t>Pabe</w:t>
      </w:r>
      <w:r>
        <w:rPr>
          <w:color w:val="00000A"/>
          <w:spacing w:val="78"/>
        </w:rPr>
        <w:t xml:space="preserve">  </w:t>
      </w:r>
      <w:r>
        <w:rPr>
          <w:color w:val="00000A"/>
          <w:spacing w:val="-4"/>
        </w:rPr>
        <w:t>(2</w:t>
      </w:r>
      <w:r>
        <w:rPr>
          <w:rFonts w:hint="default"/>
          <w:color w:val="00000A"/>
          <w:spacing w:val="-4"/>
          <w:lang w:val="en-US"/>
        </w:rPr>
        <w:t>4</w:t>
      </w:r>
      <w:r>
        <w:rPr>
          <w:color w:val="00000A"/>
          <w:spacing w:val="-4"/>
        </w:rPr>
        <w:t>)</w:t>
      </w:r>
    </w:p>
    <w:p w14:paraId="1F991BF1">
      <w:pPr>
        <w:pStyle w:val="6"/>
        <w:rPr>
          <w:sz w:val="20"/>
        </w:rPr>
      </w:pPr>
    </w:p>
    <w:p w14:paraId="7FEF3EF6">
      <w:pPr>
        <w:pStyle w:val="6"/>
        <w:spacing w:before="223"/>
        <w:rPr>
          <w:sz w:val="20"/>
        </w:rPr>
      </w:pPr>
      <w:r>
        <w:rPr>
          <w:sz w:val="20"/>
        </w:rPr>
        <w:drawing>
          <wp:anchor distT="0" distB="0" distL="0" distR="0" simplePos="0" relativeHeight="251670528" behindDoc="1" locked="0" layoutInCell="1" allowOverlap="1">
            <wp:simplePos x="0" y="0"/>
            <wp:positionH relativeFrom="page">
              <wp:posOffset>3086100</wp:posOffset>
            </wp:positionH>
            <wp:positionV relativeFrom="paragraph">
              <wp:posOffset>302895</wp:posOffset>
            </wp:positionV>
            <wp:extent cx="2135505" cy="22098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4" cstate="print"/>
                    <a:stretch>
                      <a:fillRect/>
                    </a:stretch>
                  </pic:blipFill>
                  <pic:spPr>
                    <a:xfrm>
                      <a:off x="0" y="0"/>
                      <a:ext cx="2135382" cy="2209800"/>
                    </a:xfrm>
                    <a:prstGeom prst="rect">
                      <a:avLst/>
                    </a:prstGeom>
                  </pic:spPr>
                </pic:pic>
              </a:graphicData>
            </a:graphic>
          </wp:anchor>
        </w:drawing>
      </w:r>
    </w:p>
    <w:p w14:paraId="1640037B">
      <w:pPr>
        <w:pStyle w:val="6"/>
        <w:spacing w:before="232" w:line="540" w:lineRule="atLeast"/>
        <w:ind w:left="755" w:right="543"/>
        <w:jc w:val="center"/>
      </w:pPr>
      <w:r>
        <w:rPr>
          <w:color w:val="00000A"/>
        </w:rPr>
        <w:t>Department</w:t>
      </w:r>
      <w:r>
        <w:rPr>
          <w:color w:val="00000A"/>
          <w:spacing w:val="-7"/>
        </w:rPr>
        <w:t xml:space="preserve"> </w:t>
      </w:r>
      <w:r>
        <w:rPr>
          <w:color w:val="00000A"/>
        </w:rPr>
        <w:t>of</w:t>
      </w:r>
      <w:r>
        <w:rPr>
          <w:color w:val="00000A"/>
          <w:spacing w:val="-7"/>
        </w:rPr>
        <w:t xml:space="preserve"> </w:t>
      </w:r>
      <w:r>
        <w:rPr>
          <w:color w:val="00000A"/>
        </w:rPr>
        <w:t>Computer</w:t>
      </w:r>
      <w:r>
        <w:rPr>
          <w:color w:val="00000A"/>
          <w:spacing w:val="-5"/>
        </w:rPr>
        <w:t xml:space="preserve"> </w:t>
      </w:r>
      <w:r>
        <w:rPr>
          <w:color w:val="00000A"/>
        </w:rPr>
        <w:t>Science</w:t>
      </w:r>
      <w:r>
        <w:rPr>
          <w:color w:val="00000A"/>
          <w:spacing w:val="-8"/>
        </w:rPr>
        <w:t xml:space="preserve"> </w:t>
      </w:r>
      <w:r>
        <w:rPr>
          <w:color w:val="00000A"/>
        </w:rPr>
        <w:t>Engineering</w:t>
      </w:r>
      <w:r>
        <w:rPr>
          <w:color w:val="00000A"/>
          <w:spacing w:val="-7"/>
        </w:rPr>
        <w:t xml:space="preserve"> </w:t>
      </w:r>
      <w:r>
        <w:rPr>
          <w:color w:val="00000A"/>
        </w:rPr>
        <w:t>(Artificial</w:t>
      </w:r>
      <w:r>
        <w:rPr>
          <w:color w:val="00000A"/>
          <w:spacing w:val="-6"/>
        </w:rPr>
        <w:t xml:space="preserve"> </w:t>
      </w:r>
      <w:r>
        <w:rPr>
          <w:color w:val="00000A"/>
        </w:rPr>
        <w:t>Intelligence</w:t>
      </w:r>
      <w:r>
        <w:rPr>
          <w:color w:val="00000A"/>
          <w:spacing w:val="-7"/>
        </w:rPr>
        <w:t xml:space="preserve"> </w:t>
      </w:r>
      <w:r>
        <w:rPr>
          <w:color w:val="00000A"/>
        </w:rPr>
        <w:t>Machine</w:t>
      </w:r>
      <w:r>
        <w:rPr>
          <w:color w:val="00000A"/>
          <w:spacing w:val="-9"/>
        </w:rPr>
        <w:t xml:space="preserve"> </w:t>
      </w:r>
      <w:r>
        <w:rPr>
          <w:color w:val="00000A"/>
        </w:rPr>
        <w:t>Learning) GHARDA FOUNDATION's</w:t>
      </w:r>
    </w:p>
    <w:p w14:paraId="26063C67">
      <w:pPr>
        <w:pStyle w:val="6"/>
        <w:spacing w:before="5"/>
        <w:ind w:left="758" w:right="543"/>
        <w:jc w:val="center"/>
      </w:pPr>
      <w:r>
        <w:rPr>
          <w:color w:val="00000A"/>
        </w:rPr>
        <w:t>GHARDA</w:t>
      </w:r>
      <w:r>
        <w:rPr>
          <w:color w:val="00000A"/>
          <w:spacing w:val="-13"/>
        </w:rPr>
        <w:t xml:space="preserve"> </w:t>
      </w:r>
      <w:r>
        <w:rPr>
          <w:color w:val="00000A"/>
        </w:rPr>
        <w:t>INSTITUTE</w:t>
      </w:r>
      <w:r>
        <w:rPr>
          <w:color w:val="00000A"/>
          <w:spacing w:val="-10"/>
        </w:rPr>
        <w:t xml:space="preserve"> </w:t>
      </w:r>
      <w:r>
        <w:rPr>
          <w:color w:val="00000A"/>
        </w:rPr>
        <w:t>OF</w:t>
      </w:r>
      <w:r>
        <w:rPr>
          <w:color w:val="00000A"/>
          <w:spacing w:val="-14"/>
        </w:rPr>
        <w:t xml:space="preserve"> </w:t>
      </w:r>
      <w:r>
        <w:rPr>
          <w:color w:val="00000A"/>
        </w:rPr>
        <w:t>TECHNOLOGY,</w:t>
      </w:r>
      <w:r>
        <w:rPr>
          <w:color w:val="00000A"/>
          <w:spacing w:val="-12"/>
        </w:rPr>
        <w:t xml:space="preserve"> </w:t>
      </w:r>
      <w:r>
        <w:rPr>
          <w:color w:val="00000A"/>
          <w:spacing w:val="-2"/>
        </w:rPr>
        <w:t>LAVEL</w:t>
      </w:r>
    </w:p>
    <w:p w14:paraId="7DE3A41B">
      <w:pPr>
        <w:pStyle w:val="6"/>
        <w:ind w:left="303"/>
        <w:jc w:val="center"/>
      </w:pPr>
      <w:r>
        <w:rPr>
          <w:color w:val="00000A"/>
        </w:rPr>
        <w:t>Academic</w:t>
      </w:r>
      <w:r>
        <w:rPr>
          <w:color w:val="00000A"/>
          <w:spacing w:val="-9"/>
        </w:rPr>
        <w:t xml:space="preserve"> </w:t>
      </w:r>
      <w:r>
        <w:rPr>
          <w:color w:val="00000A"/>
        </w:rPr>
        <w:t>Year</w:t>
      </w:r>
      <w:r>
        <w:rPr>
          <w:color w:val="00000A"/>
          <w:spacing w:val="-13"/>
        </w:rPr>
        <w:t xml:space="preserve"> </w:t>
      </w:r>
      <w:r>
        <w:rPr>
          <w:color w:val="00000A"/>
        </w:rPr>
        <w:t>2024-</w:t>
      </w:r>
      <w:r>
        <w:rPr>
          <w:color w:val="00000A"/>
          <w:spacing w:val="-5"/>
        </w:rPr>
        <w:t>25</w:t>
      </w:r>
    </w:p>
    <w:p w14:paraId="73E4E7CD">
      <w:pPr>
        <w:pStyle w:val="6"/>
        <w:spacing w:after="0"/>
        <w:jc w:val="center"/>
        <w:sectPr>
          <w:type w:val="continuous"/>
          <w:pgSz w:w="12240" w:h="15840"/>
          <w:pgMar w:top="1820" w:right="720" w:bottom="280" w:left="720" w:header="720" w:footer="720" w:gutter="0"/>
          <w:cols w:space="720" w:num="1"/>
        </w:sectPr>
      </w:pPr>
    </w:p>
    <w:p w14:paraId="76C040C4">
      <w:pPr>
        <w:tabs>
          <w:tab w:val="left" w:pos="9225"/>
        </w:tabs>
        <w:spacing w:line="240" w:lineRule="auto"/>
        <w:ind w:left="417" w:right="0" w:firstLine="0"/>
        <w:rPr>
          <w:position w:val="4"/>
          <w:sz w:val="20"/>
        </w:rPr>
      </w:pPr>
      <w:r>
        <w:rPr>
          <w:sz w:val="20"/>
        </w:rPr>
        <w:drawing>
          <wp:inline distT="0" distB="0" distL="0" distR="0">
            <wp:extent cx="670560" cy="36512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5" cstate="print"/>
                    <a:stretch>
                      <a:fillRect/>
                    </a:stretch>
                  </pic:blipFill>
                  <pic:spPr>
                    <a:xfrm>
                      <a:off x="0" y="0"/>
                      <a:ext cx="670560" cy="365759"/>
                    </a:xfrm>
                    <a:prstGeom prst="rect">
                      <a:avLst/>
                    </a:prstGeom>
                  </pic:spPr>
                </pic:pic>
              </a:graphicData>
            </a:graphic>
          </wp:inline>
        </w:drawing>
      </w:r>
      <w:r>
        <w:rPr>
          <w:sz w:val="20"/>
        </w:rPr>
        <w:tab/>
      </w:r>
      <w:r>
        <w:rPr>
          <w:position w:val="4"/>
          <w:sz w:val="20"/>
        </w:rPr>
        <w:drawing>
          <wp:inline distT="0" distB="0" distL="0" distR="0">
            <wp:extent cx="566420" cy="31686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6" cstate="print"/>
                    <a:stretch>
                      <a:fillRect/>
                    </a:stretch>
                  </pic:blipFill>
                  <pic:spPr>
                    <a:xfrm>
                      <a:off x="0" y="0"/>
                      <a:ext cx="566927" cy="316992"/>
                    </a:xfrm>
                    <a:prstGeom prst="rect">
                      <a:avLst/>
                    </a:prstGeom>
                  </pic:spPr>
                </pic:pic>
              </a:graphicData>
            </a:graphic>
          </wp:inline>
        </w:drawing>
      </w:r>
    </w:p>
    <w:p w14:paraId="5EF9021F">
      <w:pPr>
        <w:pStyle w:val="6"/>
        <w:spacing w:before="169"/>
        <w:rPr>
          <w:sz w:val="28"/>
        </w:rPr>
      </w:pPr>
    </w:p>
    <w:p w14:paraId="179D7131">
      <w:pPr>
        <w:spacing w:before="0"/>
        <w:ind w:left="941" w:right="0" w:firstLine="0"/>
        <w:jc w:val="center"/>
        <w:rPr>
          <w:b/>
          <w:i/>
          <w:sz w:val="28"/>
        </w:rPr>
      </w:pPr>
      <w:r>
        <w:rPr>
          <w:b/>
          <w:i/>
          <w:color w:val="00000A"/>
          <w:spacing w:val="-2"/>
          <w:sz w:val="28"/>
        </w:rPr>
        <w:t>CERTIFICATE</w:t>
      </w:r>
    </w:p>
    <w:p w14:paraId="0733F1DD">
      <w:pPr>
        <w:pStyle w:val="6"/>
        <w:spacing w:before="267"/>
        <w:ind w:left="755" w:right="548"/>
        <w:jc w:val="center"/>
      </w:pPr>
      <w:r>
        <w:rPr>
          <w:color w:val="00000A"/>
        </w:rPr>
        <w:t>This</w:t>
      </w:r>
      <w:r>
        <w:rPr>
          <w:color w:val="00000A"/>
          <w:spacing w:val="-6"/>
        </w:rPr>
        <w:t xml:space="preserve"> </w:t>
      </w:r>
      <w:r>
        <w:rPr>
          <w:color w:val="00000A"/>
        </w:rPr>
        <w:t>is</w:t>
      </w:r>
      <w:r>
        <w:rPr>
          <w:color w:val="00000A"/>
          <w:spacing w:val="-3"/>
        </w:rPr>
        <w:t xml:space="preserve"> </w:t>
      </w:r>
      <w:r>
        <w:rPr>
          <w:color w:val="00000A"/>
        </w:rPr>
        <w:t>to</w:t>
      </w:r>
      <w:r>
        <w:rPr>
          <w:color w:val="00000A"/>
          <w:spacing w:val="-6"/>
        </w:rPr>
        <w:t xml:space="preserve"> </w:t>
      </w:r>
      <w:r>
        <w:rPr>
          <w:color w:val="00000A"/>
        </w:rPr>
        <w:t>certify</w:t>
      </w:r>
      <w:r>
        <w:rPr>
          <w:color w:val="00000A"/>
          <w:spacing w:val="-5"/>
        </w:rPr>
        <w:t xml:space="preserve"> </w:t>
      </w:r>
      <w:r>
        <w:rPr>
          <w:color w:val="00000A"/>
        </w:rPr>
        <w:t>that</w:t>
      </w:r>
      <w:r>
        <w:rPr>
          <w:color w:val="00000A"/>
          <w:spacing w:val="-6"/>
        </w:rPr>
        <w:t xml:space="preserve"> </w:t>
      </w:r>
      <w:r>
        <w:rPr>
          <w:color w:val="00000A"/>
        </w:rPr>
        <w:t>the</w:t>
      </w:r>
      <w:r>
        <w:rPr>
          <w:color w:val="00000A"/>
          <w:spacing w:val="-5"/>
        </w:rPr>
        <w:t xml:space="preserve"> </w:t>
      </w:r>
      <w:r>
        <w:rPr>
          <w:color w:val="00000A"/>
        </w:rPr>
        <w:t>TE</w:t>
      </w:r>
      <w:r>
        <w:rPr>
          <w:color w:val="00000A"/>
          <w:spacing w:val="-8"/>
        </w:rPr>
        <w:t xml:space="preserve"> </w:t>
      </w:r>
      <w:r>
        <w:rPr>
          <w:color w:val="00000A"/>
        </w:rPr>
        <w:t>Mini</w:t>
      </w:r>
      <w:r>
        <w:rPr>
          <w:color w:val="00000A"/>
          <w:spacing w:val="-5"/>
        </w:rPr>
        <w:t xml:space="preserve"> </w:t>
      </w:r>
      <w:r>
        <w:rPr>
          <w:color w:val="00000A"/>
        </w:rPr>
        <w:t>Project</w:t>
      </w:r>
      <w:r>
        <w:rPr>
          <w:color w:val="00000A"/>
          <w:spacing w:val="-6"/>
        </w:rPr>
        <w:t xml:space="preserve"> </w:t>
      </w:r>
      <w:r>
        <w:rPr>
          <w:color w:val="00000A"/>
        </w:rPr>
        <w:t>[Sem-V]</w:t>
      </w:r>
      <w:r>
        <w:rPr>
          <w:color w:val="00000A"/>
          <w:spacing w:val="-6"/>
        </w:rPr>
        <w:t xml:space="preserve"> </w:t>
      </w:r>
      <w:r>
        <w:rPr>
          <w:color w:val="00000A"/>
        </w:rPr>
        <w:t>Report</w:t>
      </w:r>
      <w:r>
        <w:rPr>
          <w:color w:val="00000A"/>
          <w:spacing w:val="-4"/>
        </w:rPr>
        <w:t xml:space="preserve"> </w:t>
      </w:r>
      <w:r>
        <w:rPr>
          <w:color w:val="00000A"/>
          <w:spacing w:val="-2"/>
        </w:rPr>
        <w:t>Entitled</w:t>
      </w:r>
    </w:p>
    <w:p w14:paraId="5FF01AE5">
      <w:pPr>
        <w:spacing w:before="269"/>
        <w:ind w:left="3634" w:right="3413" w:firstLine="0"/>
        <w:jc w:val="center"/>
        <w:rPr>
          <w:sz w:val="24"/>
        </w:rPr>
      </w:pPr>
      <w:r>
        <w:rPr>
          <w:color w:val="00000A"/>
          <w:sz w:val="24"/>
        </w:rPr>
        <w:t>“</w:t>
      </w:r>
      <w:r>
        <w:rPr>
          <w:b/>
          <w:color w:val="00000A"/>
          <w:sz w:val="32"/>
        </w:rPr>
        <w:t>Project</w:t>
      </w:r>
      <w:r>
        <w:rPr>
          <w:b/>
          <w:color w:val="00000A"/>
          <w:spacing w:val="-19"/>
          <w:sz w:val="32"/>
        </w:rPr>
        <w:t xml:space="preserve"> </w:t>
      </w:r>
      <w:r>
        <w:rPr>
          <w:b/>
          <w:color w:val="00000A"/>
          <w:sz w:val="32"/>
        </w:rPr>
        <w:t>Review</w:t>
      </w:r>
      <w:r>
        <w:rPr>
          <w:b/>
          <w:color w:val="00000A"/>
          <w:spacing w:val="-20"/>
          <w:sz w:val="32"/>
        </w:rPr>
        <w:t xml:space="preserve"> </w:t>
      </w:r>
      <w:r>
        <w:rPr>
          <w:b/>
          <w:color w:val="00000A"/>
          <w:sz w:val="32"/>
        </w:rPr>
        <w:t>Platform</w:t>
      </w:r>
      <w:r>
        <w:rPr>
          <w:color w:val="00000A"/>
          <w:sz w:val="24"/>
        </w:rPr>
        <w:t>” Submitted by</w:t>
      </w:r>
    </w:p>
    <w:p w14:paraId="3D647D97">
      <w:pPr>
        <w:pStyle w:val="6"/>
        <w:tabs>
          <w:tab w:val="left" w:pos="5455"/>
        </w:tabs>
        <w:spacing w:before="276" w:line="415" w:lineRule="auto"/>
        <w:ind w:left="2580" w:right="4941"/>
        <w:jc w:val="both"/>
      </w:pPr>
      <w:r>
        <w:rPr>
          <w:color w:val="00000A"/>
        </w:rPr>
        <w:t>Atharv</w:t>
      </w:r>
      <w:r>
        <w:rPr>
          <w:color w:val="00000A"/>
          <w:spacing w:val="-13"/>
        </w:rPr>
        <w:t xml:space="preserve"> </w:t>
      </w:r>
      <w:r>
        <w:rPr>
          <w:color w:val="00000A"/>
        </w:rPr>
        <w:t>Mahendra</w:t>
      </w:r>
      <w:r>
        <w:rPr>
          <w:color w:val="00000A"/>
          <w:spacing w:val="-13"/>
        </w:rPr>
        <w:t xml:space="preserve"> </w:t>
      </w:r>
      <w:r>
        <w:rPr>
          <w:color w:val="00000A"/>
        </w:rPr>
        <w:t>Bendkhale</w:t>
      </w:r>
      <w:r>
        <w:rPr>
          <w:color w:val="00000A"/>
          <w:spacing w:val="18"/>
        </w:rPr>
        <w:t xml:space="preserve"> </w:t>
      </w:r>
      <w:r>
        <w:rPr>
          <w:color w:val="00000A"/>
        </w:rPr>
        <w:t>(0</w:t>
      </w:r>
      <w:r>
        <w:rPr>
          <w:rFonts w:hint="default"/>
          <w:color w:val="00000A"/>
          <w:lang w:val="en-US"/>
        </w:rPr>
        <w:t>1</w:t>
      </w:r>
      <w:r>
        <w:rPr>
          <w:color w:val="00000A"/>
        </w:rPr>
        <w:t>) Raj Manohar Kadu</w:t>
      </w:r>
      <w:r>
        <w:rPr>
          <w:color w:val="00000A"/>
        </w:rPr>
        <w:tab/>
      </w:r>
      <w:r>
        <w:rPr>
          <w:color w:val="00000A"/>
          <w:spacing w:val="-4"/>
        </w:rPr>
        <w:t>(1</w:t>
      </w:r>
      <w:r>
        <w:rPr>
          <w:rFonts w:hint="default"/>
          <w:color w:val="00000A"/>
          <w:spacing w:val="-4"/>
          <w:lang w:val="en-US"/>
        </w:rPr>
        <w:t>2</w:t>
      </w:r>
      <w:r>
        <w:rPr>
          <w:color w:val="00000A"/>
          <w:spacing w:val="-4"/>
        </w:rPr>
        <w:t xml:space="preserve">) </w:t>
      </w:r>
      <w:r>
        <w:rPr>
          <w:color w:val="00000A"/>
        </w:rPr>
        <w:t>Prathamesh</w:t>
      </w:r>
      <w:r>
        <w:rPr>
          <w:color w:val="00000A"/>
          <w:spacing w:val="-2"/>
        </w:rPr>
        <w:t xml:space="preserve"> </w:t>
      </w:r>
      <w:r>
        <w:rPr>
          <w:color w:val="00000A"/>
        </w:rPr>
        <w:t>Ravindra</w:t>
      </w:r>
      <w:r>
        <w:rPr>
          <w:color w:val="00000A"/>
          <w:spacing w:val="-8"/>
        </w:rPr>
        <w:t xml:space="preserve"> </w:t>
      </w:r>
      <w:r>
        <w:rPr>
          <w:color w:val="00000A"/>
        </w:rPr>
        <w:t>Pabe</w:t>
      </w:r>
      <w:r>
        <w:rPr>
          <w:color w:val="00000A"/>
          <w:spacing w:val="78"/>
        </w:rPr>
        <w:t xml:space="preserve">  </w:t>
      </w:r>
      <w:r>
        <w:rPr>
          <w:color w:val="00000A"/>
          <w:spacing w:val="-4"/>
        </w:rPr>
        <w:t>(2</w:t>
      </w:r>
      <w:r>
        <w:rPr>
          <w:rFonts w:hint="default"/>
          <w:color w:val="00000A"/>
          <w:spacing w:val="-4"/>
          <w:lang w:val="en-US"/>
        </w:rPr>
        <w:t>4</w:t>
      </w:r>
      <w:r>
        <w:rPr>
          <w:color w:val="00000A"/>
          <w:spacing w:val="-4"/>
        </w:rPr>
        <w:t>)</w:t>
      </w:r>
    </w:p>
    <w:p w14:paraId="6C5194B0">
      <w:pPr>
        <w:pStyle w:val="6"/>
        <w:spacing w:before="257"/>
      </w:pPr>
    </w:p>
    <w:p w14:paraId="2E8D37F2">
      <w:pPr>
        <w:pStyle w:val="6"/>
        <w:ind w:left="420" w:right="210"/>
        <w:jc w:val="both"/>
      </w:pPr>
      <w:r>
        <w:rPr>
          <w:color w:val="00000A"/>
        </w:rPr>
        <w:t>is a record of</w:t>
      </w:r>
      <w:r>
        <w:rPr>
          <w:color w:val="00000A"/>
          <w:spacing w:val="40"/>
        </w:rPr>
        <w:t xml:space="preserve"> </w:t>
      </w:r>
      <w:r>
        <w:rPr>
          <w:color w:val="00000A"/>
        </w:rPr>
        <w:t>bonafide work carried out by him/her, under our guidance, in partial fulfillment of the requirement</w:t>
      </w:r>
      <w:r>
        <w:rPr>
          <w:color w:val="00000A"/>
          <w:spacing w:val="-9"/>
        </w:rPr>
        <w:t xml:space="preserve"> </w:t>
      </w:r>
      <w:r>
        <w:rPr>
          <w:color w:val="00000A"/>
        </w:rPr>
        <w:t>for</w:t>
      </w:r>
      <w:r>
        <w:rPr>
          <w:color w:val="00000A"/>
          <w:spacing w:val="-12"/>
        </w:rPr>
        <w:t xml:space="preserve"> </w:t>
      </w:r>
      <w:r>
        <w:rPr>
          <w:color w:val="00000A"/>
        </w:rPr>
        <w:t>the</w:t>
      </w:r>
      <w:r>
        <w:rPr>
          <w:color w:val="00000A"/>
          <w:spacing w:val="-12"/>
        </w:rPr>
        <w:t xml:space="preserve"> </w:t>
      </w:r>
      <w:r>
        <w:rPr>
          <w:color w:val="00000A"/>
        </w:rPr>
        <w:t>award</w:t>
      </w:r>
      <w:r>
        <w:rPr>
          <w:color w:val="00000A"/>
          <w:spacing w:val="-9"/>
        </w:rPr>
        <w:t xml:space="preserve"> </w:t>
      </w:r>
      <w:r>
        <w:rPr>
          <w:color w:val="00000A"/>
        </w:rPr>
        <w:t>of</w:t>
      </w:r>
      <w:r>
        <w:rPr>
          <w:color w:val="00000A"/>
          <w:spacing w:val="-9"/>
        </w:rPr>
        <w:t xml:space="preserve"> </w:t>
      </w:r>
      <w:r>
        <w:rPr>
          <w:color w:val="00000A"/>
        </w:rPr>
        <w:t>Degree</w:t>
      </w:r>
      <w:r>
        <w:rPr>
          <w:color w:val="00000A"/>
          <w:spacing w:val="-9"/>
        </w:rPr>
        <w:t xml:space="preserve"> </w:t>
      </w:r>
      <w:r>
        <w:rPr>
          <w:color w:val="00000A"/>
        </w:rPr>
        <w:t>of</w:t>
      </w:r>
      <w:r>
        <w:rPr>
          <w:color w:val="00000A"/>
          <w:spacing w:val="-9"/>
        </w:rPr>
        <w:t xml:space="preserve"> </w:t>
      </w:r>
      <w:r>
        <w:rPr>
          <w:color w:val="00000A"/>
        </w:rPr>
        <w:t>Bachelors</w:t>
      </w:r>
      <w:r>
        <w:rPr>
          <w:color w:val="00000A"/>
          <w:spacing w:val="-7"/>
        </w:rPr>
        <w:t xml:space="preserve"> </w:t>
      </w:r>
      <w:r>
        <w:rPr>
          <w:color w:val="00000A"/>
        </w:rPr>
        <w:t>of</w:t>
      </w:r>
      <w:r>
        <w:rPr>
          <w:color w:val="00000A"/>
          <w:spacing w:val="-9"/>
        </w:rPr>
        <w:t xml:space="preserve"> </w:t>
      </w:r>
      <w:r>
        <w:rPr>
          <w:color w:val="00000A"/>
        </w:rPr>
        <w:t>Engineering</w:t>
      </w:r>
      <w:r>
        <w:rPr>
          <w:color w:val="00000A"/>
          <w:spacing w:val="-9"/>
        </w:rPr>
        <w:t xml:space="preserve"> </w:t>
      </w:r>
      <w:r>
        <w:rPr>
          <w:color w:val="00000A"/>
        </w:rPr>
        <w:t>(CSE</w:t>
      </w:r>
      <w:r>
        <w:rPr>
          <w:color w:val="00000A"/>
          <w:spacing w:val="-9"/>
        </w:rPr>
        <w:t xml:space="preserve"> </w:t>
      </w:r>
      <w:r>
        <w:rPr>
          <w:color w:val="00000A"/>
        </w:rPr>
        <w:t>AIML</w:t>
      </w:r>
      <w:r>
        <w:rPr>
          <w:color w:val="00000A"/>
          <w:spacing w:val="-9"/>
        </w:rPr>
        <w:t xml:space="preserve"> </w:t>
      </w:r>
      <w:r>
        <w:rPr>
          <w:color w:val="00000A"/>
        </w:rPr>
        <w:t>Engineering)</w:t>
      </w:r>
      <w:r>
        <w:rPr>
          <w:color w:val="00000A"/>
          <w:spacing w:val="-12"/>
        </w:rPr>
        <w:t xml:space="preserve"> </w:t>
      </w:r>
      <w:r>
        <w:rPr>
          <w:color w:val="00000A"/>
        </w:rPr>
        <w:t>at</w:t>
      </w:r>
      <w:r>
        <w:rPr>
          <w:color w:val="00000A"/>
          <w:spacing w:val="40"/>
        </w:rPr>
        <w:t xml:space="preserve"> </w:t>
      </w:r>
      <w:r>
        <w:rPr>
          <w:color w:val="00000A"/>
        </w:rPr>
        <w:t>GIT,</w:t>
      </w:r>
      <w:r>
        <w:rPr>
          <w:color w:val="00000A"/>
          <w:spacing w:val="-9"/>
        </w:rPr>
        <w:t xml:space="preserve"> </w:t>
      </w:r>
      <w:r>
        <w:rPr>
          <w:color w:val="00000A"/>
        </w:rPr>
        <w:t>Lavel under the University of Mumbai. This work is done during semester III of Academic year 2024-25.</w:t>
      </w:r>
    </w:p>
    <w:p w14:paraId="516EAB27">
      <w:pPr>
        <w:pStyle w:val="6"/>
      </w:pPr>
    </w:p>
    <w:p w14:paraId="4C13EDA0">
      <w:pPr>
        <w:pStyle w:val="6"/>
        <w:spacing w:before="269"/>
      </w:pPr>
    </w:p>
    <w:p w14:paraId="276CB44E">
      <w:pPr>
        <w:pStyle w:val="6"/>
        <w:ind w:left="420"/>
      </w:pPr>
      <w:r>
        <w:rPr>
          <w:color w:val="00000A"/>
          <w:spacing w:val="-2"/>
        </w:rPr>
        <w:t>Date:</w:t>
      </w:r>
    </w:p>
    <w:p w14:paraId="25FF385A">
      <w:pPr>
        <w:pStyle w:val="6"/>
        <w:ind w:left="420"/>
      </w:pPr>
      <w:r>
        <w:rPr>
          <w:color w:val="00000A"/>
        </w:rPr>
        <w:t>Place:</w:t>
      </w:r>
      <w:r>
        <w:rPr>
          <w:color w:val="00000A"/>
          <w:spacing w:val="-7"/>
        </w:rPr>
        <w:t xml:space="preserve"> </w:t>
      </w:r>
      <w:r>
        <w:rPr>
          <w:color w:val="00000A"/>
        </w:rPr>
        <w:t>GIT,</w:t>
      </w:r>
      <w:r>
        <w:rPr>
          <w:color w:val="00000A"/>
          <w:spacing w:val="-9"/>
        </w:rPr>
        <w:t xml:space="preserve"> </w:t>
      </w:r>
      <w:r>
        <w:rPr>
          <w:color w:val="00000A"/>
          <w:spacing w:val="-2"/>
        </w:rPr>
        <w:t>Lavel</w:t>
      </w:r>
    </w:p>
    <w:p w14:paraId="338BB5C5">
      <w:pPr>
        <w:pStyle w:val="6"/>
        <w:rPr>
          <w:sz w:val="20"/>
        </w:rPr>
      </w:pPr>
    </w:p>
    <w:p w14:paraId="12F3E255">
      <w:pPr>
        <w:pStyle w:val="6"/>
        <w:rPr>
          <w:sz w:val="20"/>
        </w:rPr>
      </w:pPr>
    </w:p>
    <w:p w14:paraId="5DDD9FCD">
      <w:pPr>
        <w:pStyle w:val="6"/>
        <w:rPr>
          <w:sz w:val="20"/>
        </w:rPr>
      </w:pPr>
    </w:p>
    <w:p w14:paraId="2203F0D9">
      <w:pPr>
        <w:pStyle w:val="6"/>
        <w:rPr>
          <w:sz w:val="20"/>
        </w:rPr>
      </w:pPr>
    </w:p>
    <w:p w14:paraId="70FD00D0">
      <w:pPr>
        <w:pStyle w:val="6"/>
        <w:rPr>
          <w:sz w:val="20"/>
        </w:rPr>
      </w:pPr>
    </w:p>
    <w:p w14:paraId="10726683">
      <w:pPr>
        <w:pStyle w:val="6"/>
        <w:spacing w:before="16"/>
        <w:rPr>
          <w:sz w:val="20"/>
        </w:rPr>
      </w:pPr>
    </w:p>
    <w:p w14:paraId="2018B145">
      <w:pPr>
        <w:pStyle w:val="6"/>
        <w:spacing w:after="0"/>
        <w:rPr>
          <w:sz w:val="20"/>
        </w:rPr>
        <w:sectPr>
          <w:pgSz w:w="12240" w:h="15840"/>
          <w:pgMar w:top="1820" w:right="720" w:bottom="280" w:left="720" w:header="720" w:footer="720" w:gutter="0"/>
          <w:cols w:space="720" w:num="1"/>
        </w:sectPr>
      </w:pPr>
    </w:p>
    <w:p w14:paraId="048FB0A5">
      <w:pPr>
        <w:pStyle w:val="6"/>
        <w:spacing w:before="52"/>
        <w:ind w:left="986" w:right="474" w:hanging="5"/>
        <w:jc w:val="center"/>
        <w:rPr>
          <w:rFonts w:ascii="Calibri"/>
        </w:rPr>
      </w:pPr>
      <w:r>
        <w:rPr>
          <w:rFonts w:ascii="Calibri"/>
        </w:rPr>
        <w:t>Prof.Pratik Oak Project</w:t>
      </w:r>
      <w:r>
        <w:rPr>
          <w:rFonts w:ascii="Calibri"/>
          <w:spacing w:val="-7"/>
        </w:rPr>
        <w:t xml:space="preserve"> </w:t>
      </w:r>
      <w:r>
        <w:rPr>
          <w:rFonts w:ascii="Calibri"/>
        </w:rPr>
        <w:t>Guide</w:t>
      </w:r>
      <w:r>
        <w:rPr>
          <w:rFonts w:ascii="Calibri"/>
          <w:spacing w:val="-6"/>
        </w:rPr>
        <w:t xml:space="preserve"> </w:t>
      </w:r>
      <w:r>
        <w:rPr>
          <w:rFonts w:ascii="Calibri"/>
          <w:spacing w:val="-10"/>
        </w:rPr>
        <w:t>&amp;</w:t>
      </w:r>
    </w:p>
    <w:p w14:paraId="02BA13DF">
      <w:pPr>
        <w:pStyle w:val="6"/>
        <w:spacing w:line="293" w:lineRule="exact"/>
        <w:ind w:left="507"/>
        <w:jc w:val="center"/>
        <w:rPr>
          <w:rFonts w:ascii="Calibri"/>
        </w:rPr>
      </w:pPr>
      <w:r>
        <w:rPr>
          <w:rFonts w:ascii="Calibri"/>
        </w:rPr>
        <w:t>Mini</w:t>
      </w:r>
      <w:r>
        <w:rPr>
          <w:rFonts w:ascii="Calibri"/>
          <w:spacing w:val="-8"/>
        </w:rPr>
        <w:t xml:space="preserve"> </w:t>
      </w:r>
      <w:r>
        <w:rPr>
          <w:rFonts w:ascii="Calibri"/>
        </w:rPr>
        <w:t>Project</w:t>
      </w:r>
      <w:r>
        <w:rPr>
          <w:rFonts w:ascii="Calibri"/>
          <w:spacing w:val="-3"/>
        </w:rPr>
        <w:t xml:space="preserve"> </w:t>
      </w:r>
      <w:r>
        <w:rPr>
          <w:rFonts w:ascii="Calibri"/>
          <w:spacing w:val="-2"/>
        </w:rPr>
        <w:t>Coordinator</w:t>
      </w:r>
    </w:p>
    <w:p w14:paraId="17A31379">
      <w:pPr>
        <w:pStyle w:val="6"/>
        <w:spacing w:before="133" w:line="242" w:lineRule="auto"/>
        <w:ind w:left="866" w:right="38" w:hanging="320"/>
        <w:jc w:val="left"/>
        <w:rPr>
          <w:rFonts w:ascii="Calibri"/>
        </w:rPr>
      </w:pPr>
      <w:r>
        <w:br w:type="column"/>
      </w:r>
      <w:r>
        <w:rPr>
          <w:rFonts w:hint="default"/>
          <w:lang w:val="en-US"/>
        </w:rPr>
        <w:t xml:space="preserve">    </w:t>
      </w:r>
      <w:r>
        <w:rPr>
          <w:rFonts w:ascii="Calibri"/>
        </w:rPr>
        <w:t>Prof.</w:t>
      </w:r>
      <w:r>
        <w:rPr>
          <w:rFonts w:hint="default" w:ascii="Calibri"/>
          <w:lang w:val="en-US"/>
        </w:rPr>
        <w:t>Sachin Latkar</w:t>
      </w:r>
      <w:r>
        <w:rPr>
          <w:rFonts w:ascii="Calibri"/>
        </w:rPr>
        <w:t xml:space="preserve"> HOD(CSE AIML)</w:t>
      </w:r>
    </w:p>
    <w:p w14:paraId="48853BB4">
      <w:pPr>
        <w:pStyle w:val="6"/>
        <w:spacing w:before="148"/>
        <w:ind w:left="897" w:right="1103" w:hanging="351"/>
        <w:rPr>
          <w:rFonts w:ascii="Calibri"/>
        </w:rPr>
      </w:pPr>
      <w:r>
        <w:br w:type="column"/>
      </w:r>
      <w:r>
        <w:rPr>
          <w:rFonts w:ascii="Calibri"/>
        </w:rPr>
        <w:t>Dr.Pramod</w:t>
      </w:r>
      <w:r>
        <w:rPr>
          <w:rFonts w:ascii="Calibri"/>
          <w:spacing w:val="-14"/>
        </w:rPr>
        <w:t xml:space="preserve"> </w:t>
      </w:r>
      <w:r>
        <w:rPr>
          <w:rFonts w:ascii="Calibri"/>
        </w:rPr>
        <w:t xml:space="preserve">Patil </w:t>
      </w:r>
      <w:r>
        <w:rPr>
          <w:rFonts w:ascii="Calibri"/>
          <w:spacing w:val="-2"/>
        </w:rPr>
        <w:t>Principal</w:t>
      </w:r>
    </w:p>
    <w:p w14:paraId="4CC39F90">
      <w:pPr>
        <w:pStyle w:val="6"/>
        <w:spacing w:after="0"/>
        <w:rPr>
          <w:rFonts w:ascii="Calibri"/>
        </w:rPr>
        <w:sectPr>
          <w:type w:val="continuous"/>
          <w:pgSz w:w="12240" w:h="15840"/>
          <w:pgMar w:top="1820" w:right="720" w:bottom="280" w:left="720" w:header="720" w:footer="720" w:gutter="0"/>
          <w:cols w:equalWidth="0" w:num="3">
            <w:col w:w="3007" w:space="749"/>
            <w:col w:w="2741" w:space="1106"/>
            <w:col w:w="3197"/>
          </w:cols>
        </w:sectPr>
      </w:pPr>
    </w:p>
    <w:p w14:paraId="5C06DBCC">
      <w:pPr>
        <w:pStyle w:val="6"/>
        <w:rPr>
          <w:rFonts w:ascii="Calibri"/>
        </w:rPr>
      </w:pPr>
    </w:p>
    <w:p w14:paraId="03421710">
      <w:pPr>
        <w:pStyle w:val="6"/>
        <w:rPr>
          <w:rFonts w:ascii="Calibri"/>
        </w:rPr>
      </w:pPr>
    </w:p>
    <w:p w14:paraId="592D5AEC">
      <w:pPr>
        <w:pStyle w:val="6"/>
        <w:rPr>
          <w:rFonts w:ascii="Calibri"/>
        </w:rPr>
      </w:pPr>
    </w:p>
    <w:p w14:paraId="40332A3D">
      <w:pPr>
        <w:pStyle w:val="6"/>
        <w:rPr>
          <w:rFonts w:ascii="Calibri"/>
        </w:rPr>
      </w:pPr>
    </w:p>
    <w:p w14:paraId="53D24E43">
      <w:pPr>
        <w:pStyle w:val="6"/>
        <w:rPr>
          <w:rFonts w:ascii="Calibri"/>
        </w:rPr>
      </w:pPr>
    </w:p>
    <w:p w14:paraId="2F055023">
      <w:pPr>
        <w:pStyle w:val="6"/>
        <w:spacing w:before="99"/>
        <w:rPr>
          <w:rFonts w:ascii="Calibri"/>
        </w:rPr>
      </w:pPr>
    </w:p>
    <w:p w14:paraId="3631FB9C">
      <w:pPr>
        <w:pStyle w:val="6"/>
        <w:tabs>
          <w:tab w:val="left" w:pos="6175"/>
        </w:tabs>
        <w:ind w:left="420"/>
      </w:pPr>
      <w:r>
        <w:rPr>
          <w:color w:val="00000A"/>
        </w:rPr>
        <w:t>Name</w:t>
      </w:r>
      <w:r>
        <w:rPr>
          <w:color w:val="00000A"/>
          <w:spacing w:val="-8"/>
        </w:rPr>
        <w:t xml:space="preserve"> </w:t>
      </w:r>
      <w:r>
        <w:rPr>
          <w:color w:val="00000A"/>
        </w:rPr>
        <w:t>and</w:t>
      </w:r>
      <w:r>
        <w:rPr>
          <w:color w:val="00000A"/>
          <w:spacing w:val="-6"/>
        </w:rPr>
        <w:t xml:space="preserve"> </w:t>
      </w:r>
      <w:r>
        <w:rPr>
          <w:color w:val="00000A"/>
          <w:spacing w:val="-4"/>
        </w:rPr>
        <w:t>Sign</w:t>
      </w:r>
      <w:r>
        <w:rPr>
          <w:color w:val="00000A"/>
        </w:rPr>
        <w:tab/>
      </w:r>
      <w:r>
        <w:rPr>
          <w:color w:val="00000A"/>
        </w:rPr>
        <w:t>Name</w:t>
      </w:r>
      <w:r>
        <w:rPr>
          <w:color w:val="00000A"/>
          <w:spacing w:val="-8"/>
        </w:rPr>
        <w:t xml:space="preserve"> </w:t>
      </w:r>
      <w:r>
        <w:rPr>
          <w:color w:val="00000A"/>
        </w:rPr>
        <w:t>and</w:t>
      </w:r>
      <w:r>
        <w:rPr>
          <w:color w:val="00000A"/>
          <w:spacing w:val="-6"/>
        </w:rPr>
        <w:t xml:space="preserve"> </w:t>
      </w:r>
      <w:r>
        <w:rPr>
          <w:color w:val="00000A"/>
          <w:spacing w:val="-4"/>
        </w:rPr>
        <w:t>Sign</w:t>
      </w:r>
    </w:p>
    <w:p w14:paraId="054E7A84">
      <w:pPr>
        <w:pStyle w:val="6"/>
        <w:tabs>
          <w:tab w:val="left" w:pos="6172"/>
        </w:tabs>
        <w:ind w:left="420"/>
      </w:pPr>
      <w:r>
        <w:rPr>
          <w:color w:val="00000A"/>
        </w:rPr>
        <w:t>Internal</w:t>
      </w:r>
      <w:r>
        <w:rPr>
          <w:color w:val="00000A"/>
          <w:spacing w:val="-12"/>
        </w:rPr>
        <w:t xml:space="preserve"> </w:t>
      </w:r>
      <w:r>
        <w:rPr>
          <w:color w:val="00000A"/>
          <w:spacing w:val="-2"/>
        </w:rPr>
        <w:t>Examiner</w:t>
      </w:r>
      <w:r>
        <w:rPr>
          <w:color w:val="00000A"/>
        </w:rPr>
        <w:tab/>
      </w:r>
      <w:r>
        <w:rPr>
          <w:color w:val="00000A"/>
        </w:rPr>
        <w:t>External</w:t>
      </w:r>
      <w:r>
        <w:rPr>
          <w:color w:val="00000A"/>
          <w:spacing w:val="-13"/>
        </w:rPr>
        <w:t xml:space="preserve"> </w:t>
      </w:r>
      <w:r>
        <w:rPr>
          <w:color w:val="00000A"/>
          <w:spacing w:val="-2"/>
        </w:rPr>
        <w:t>Examiner</w:t>
      </w:r>
    </w:p>
    <w:p w14:paraId="0EC828B8">
      <w:pPr>
        <w:pStyle w:val="6"/>
        <w:spacing w:after="0"/>
        <w:sectPr>
          <w:type w:val="continuous"/>
          <w:pgSz w:w="12240" w:h="15840"/>
          <w:pgMar w:top="1820" w:right="720" w:bottom="280" w:left="720" w:header="720" w:footer="720" w:gutter="0"/>
          <w:cols w:space="720" w:num="1"/>
        </w:sectPr>
      </w:pPr>
    </w:p>
    <w:p w14:paraId="20CC198F">
      <w:pPr>
        <w:pStyle w:val="2"/>
        <w:ind w:left="3631" w:right="3416"/>
        <w:jc w:val="center"/>
      </w:pPr>
      <w:r>
        <w:rPr>
          <w:color w:val="00000A"/>
          <w:spacing w:val="-2"/>
        </w:rPr>
        <w:t>ACKNOWLEDGEMENT</w:t>
      </w:r>
    </w:p>
    <w:p w14:paraId="7C3D7EC3">
      <w:pPr>
        <w:pStyle w:val="6"/>
        <w:rPr>
          <w:b/>
        </w:rPr>
      </w:pPr>
    </w:p>
    <w:p w14:paraId="550BEB8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have taken efforts in this project. However, it would not have been possible without the kind support and help of many individuals and organizations. We would like to express our gratitude towards Gharda Institute of Technology. We would like to extend our sincere thanks to the principal of our institute Dr. P. B. Patil. We would like to express our gratitude towards the HOD of the CSE (AIML) Department Mr. S. D. Latkar for the kind cooperation and encouragement which helped us in completion of this project. We are highly indebted to the subject teacher and our guide for this project Professor P. V. Oak for his guidance and constant supervision as well as for providing necessary information regarding the project &amp; also for his support in completing the project. Our thanks and appreciations also go to our colleagues in developing the project and people who have willingly helped us out with their abilities.</w:t>
      </w:r>
    </w:p>
    <w:p w14:paraId="46DD24C9">
      <w:pPr>
        <w:pStyle w:val="6"/>
        <w:spacing w:after="0" w:line="360" w:lineRule="auto"/>
        <w:jc w:val="both"/>
        <w:sectPr>
          <w:pgSz w:w="12240" w:h="15840"/>
          <w:pgMar w:top="1300" w:right="720" w:bottom="280" w:left="720" w:header="720" w:footer="720" w:gutter="0"/>
          <w:cols w:space="720" w:num="1"/>
        </w:sectPr>
      </w:pPr>
    </w:p>
    <w:p w14:paraId="6F3C1859">
      <w:pPr>
        <w:spacing w:before="81"/>
        <w:ind w:left="3634" w:right="3413" w:firstLine="0"/>
        <w:jc w:val="center"/>
        <w:rPr>
          <w:b/>
          <w:sz w:val="28"/>
        </w:rPr>
      </w:pPr>
      <w:r>
        <w:rPr>
          <w:b/>
          <w:color w:val="00000A"/>
          <w:spacing w:val="-2"/>
          <w:sz w:val="28"/>
        </w:rPr>
        <w:t>INDEX</w:t>
      </w:r>
    </w:p>
    <w:p w14:paraId="5E516123">
      <w:pPr>
        <w:pStyle w:val="6"/>
        <w:rPr>
          <w:b/>
          <w:sz w:val="20"/>
        </w:rPr>
      </w:pPr>
    </w:p>
    <w:p w14:paraId="735E05D9">
      <w:pPr>
        <w:pStyle w:val="6"/>
        <w:rPr>
          <w:b/>
          <w:sz w:val="20"/>
        </w:rPr>
      </w:pPr>
    </w:p>
    <w:p w14:paraId="1CCD7549">
      <w:pPr>
        <w:pStyle w:val="6"/>
        <w:spacing w:before="43"/>
        <w:rPr>
          <w:b/>
          <w:sz w:val="20"/>
        </w:rPr>
      </w:pPr>
    </w:p>
    <w:tbl>
      <w:tblPr>
        <w:tblStyle w:val="5"/>
        <w:tblW w:w="0" w:type="auto"/>
        <w:tblInd w:w="2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85"/>
        <w:gridCol w:w="6099"/>
        <w:gridCol w:w="2635"/>
      </w:tblGrid>
      <w:tr w14:paraId="57ADA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85" w:type="dxa"/>
          </w:tcPr>
          <w:p w14:paraId="30C84D2F">
            <w:pPr>
              <w:pStyle w:val="10"/>
              <w:spacing w:line="310" w:lineRule="exact"/>
              <w:ind w:left="50"/>
              <w:rPr>
                <w:b/>
                <w:sz w:val="28"/>
              </w:rPr>
            </w:pPr>
            <w:r>
              <w:rPr>
                <w:b/>
                <w:color w:val="00000A"/>
                <w:sz w:val="28"/>
              </w:rPr>
              <w:t>SR.</w:t>
            </w:r>
            <w:r>
              <w:rPr>
                <w:b/>
                <w:color w:val="00000A"/>
                <w:spacing w:val="-1"/>
                <w:sz w:val="28"/>
              </w:rPr>
              <w:t xml:space="preserve"> </w:t>
            </w:r>
            <w:r>
              <w:rPr>
                <w:b/>
                <w:color w:val="00000A"/>
                <w:spacing w:val="-5"/>
                <w:sz w:val="28"/>
              </w:rPr>
              <w:t>NO.</w:t>
            </w:r>
          </w:p>
        </w:tc>
        <w:tc>
          <w:tcPr>
            <w:tcW w:w="6099" w:type="dxa"/>
          </w:tcPr>
          <w:p w14:paraId="4C89BE41">
            <w:pPr>
              <w:pStyle w:val="10"/>
              <w:spacing w:line="310" w:lineRule="exact"/>
              <w:ind w:left="144"/>
              <w:rPr>
                <w:b/>
                <w:sz w:val="28"/>
              </w:rPr>
            </w:pPr>
            <w:r>
              <w:rPr>
                <w:b/>
                <w:color w:val="00000A"/>
                <w:spacing w:val="-2"/>
                <w:sz w:val="28"/>
              </w:rPr>
              <w:t>TITLE</w:t>
            </w:r>
          </w:p>
        </w:tc>
        <w:tc>
          <w:tcPr>
            <w:tcW w:w="2635" w:type="dxa"/>
          </w:tcPr>
          <w:p w14:paraId="795CFDE3">
            <w:pPr>
              <w:pStyle w:val="10"/>
              <w:spacing w:line="310" w:lineRule="exact"/>
              <w:ind w:left="1248"/>
              <w:rPr>
                <w:b/>
                <w:sz w:val="28"/>
              </w:rPr>
            </w:pPr>
            <w:r>
              <w:rPr>
                <w:b/>
                <w:color w:val="00000A"/>
                <w:sz w:val="28"/>
              </w:rPr>
              <w:t>PAGE</w:t>
            </w:r>
            <w:r>
              <w:rPr>
                <w:b/>
                <w:color w:val="00000A"/>
                <w:spacing w:val="-1"/>
                <w:sz w:val="28"/>
              </w:rPr>
              <w:t xml:space="preserve"> </w:t>
            </w:r>
            <w:r>
              <w:rPr>
                <w:b/>
                <w:color w:val="00000A"/>
                <w:spacing w:val="-5"/>
                <w:sz w:val="28"/>
              </w:rPr>
              <w:t>NO.</w:t>
            </w:r>
          </w:p>
        </w:tc>
      </w:tr>
      <w:tr w14:paraId="24195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1185" w:type="dxa"/>
          </w:tcPr>
          <w:p w14:paraId="29C09FC0">
            <w:pPr>
              <w:pStyle w:val="10"/>
              <w:rPr>
                <w:sz w:val="24"/>
              </w:rPr>
            </w:pPr>
          </w:p>
        </w:tc>
        <w:tc>
          <w:tcPr>
            <w:tcW w:w="6099" w:type="dxa"/>
          </w:tcPr>
          <w:p w14:paraId="4E19B33A">
            <w:pPr>
              <w:pStyle w:val="10"/>
              <w:spacing w:before="94"/>
              <w:ind w:left="144"/>
              <w:rPr>
                <w:sz w:val="24"/>
              </w:rPr>
            </w:pPr>
            <w:r>
              <w:rPr>
                <w:spacing w:val="-2"/>
                <w:sz w:val="24"/>
              </w:rPr>
              <w:t>Abstract</w:t>
            </w:r>
          </w:p>
        </w:tc>
        <w:tc>
          <w:tcPr>
            <w:tcW w:w="2635" w:type="dxa"/>
          </w:tcPr>
          <w:p w14:paraId="36A0C1E0">
            <w:pPr>
              <w:pStyle w:val="10"/>
              <w:spacing w:before="94"/>
              <w:ind w:left="1250"/>
              <w:rPr>
                <w:sz w:val="24"/>
              </w:rPr>
            </w:pPr>
            <w:r>
              <w:rPr>
                <w:color w:val="00000A"/>
                <w:spacing w:val="-10"/>
                <w:sz w:val="24"/>
              </w:rPr>
              <w:t>I</w:t>
            </w:r>
          </w:p>
        </w:tc>
      </w:tr>
      <w:tr w14:paraId="5E7C5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66F526A2">
            <w:pPr>
              <w:pStyle w:val="10"/>
              <w:spacing w:before="94"/>
              <w:ind w:left="50"/>
              <w:rPr>
                <w:sz w:val="24"/>
              </w:rPr>
            </w:pPr>
            <w:r>
              <w:rPr>
                <w:color w:val="00000A"/>
                <w:spacing w:val="-10"/>
                <w:sz w:val="24"/>
              </w:rPr>
              <w:t>1</w:t>
            </w:r>
          </w:p>
        </w:tc>
        <w:tc>
          <w:tcPr>
            <w:tcW w:w="6099" w:type="dxa"/>
          </w:tcPr>
          <w:p w14:paraId="34D5DFFD">
            <w:pPr>
              <w:pStyle w:val="10"/>
              <w:spacing w:before="94"/>
              <w:ind w:left="144"/>
              <w:rPr>
                <w:sz w:val="24"/>
              </w:rPr>
            </w:pPr>
            <w:r>
              <w:rPr>
                <w:color w:val="00000A"/>
                <w:spacing w:val="-2"/>
                <w:sz w:val="24"/>
              </w:rPr>
              <w:t>Introduction</w:t>
            </w:r>
          </w:p>
        </w:tc>
        <w:tc>
          <w:tcPr>
            <w:tcW w:w="2635" w:type="dxa"/>
          </w:tcPr>
          <w:p w14:paraId="3C8C7859">
            <w:pPr>
              <w:pStyle w:val="10"/>
              <w:spacing w:before="94"/>
              <w:ind w:left="1250"/>
              <w:rPr>
                <w:sz w:val="24"/>
              </w:rPr>
            </w:pPr>
          </w:p>
        </w:tc>
      </w:tr>
      <w:tr w14:paraId="29B0F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11AF1E0A">
            <w:pPr>
              <w:pStyle w:val="10"/>
              <w:spacing w:before="95"/>
              <w:ind w:left="50"/>
              <w:rPr>
                <w:sz w:val="24"/>
              </w:rPr>
            </w:pPr>
            <w:r>
              <w:rPr>
                <w:color w:val="00000A"/>
                <w:spacing w:val="-10"/>
                <w:sz w:val="24"/>
              </w:rPr>
              <w:t>2</w:t>
            </w:r>
          </w:p>
        </w:tc>
        <w:tc>
          <w:tcPr>
            <w:tcW w:w="6099" w:type="dxa"/>
          </w:tcPr>
          <w:p w14:paraId="77F8984C">
            <w:pPr>
              <w:pStyle w:val="10"/>
              <w:spacing w:before="95"/>
              <w:ind w:left="144"/>
              <w:rPr>
                <w:sz w:val="24"/>
              </w:rPr>
            </w:pPr>
            <w:r>
              <w:rPr>
                <w:color w:val="00000A"/>
                <w:sz w:val="24"/>
              </w:rPr>
              <w:t>Literature</w:t>
            </w:r>
            <w:r>
              <w:rPr>
                <w:color w:val="00000A"/>
                <w:spacing w:val="-13"/>
                <w:sz w:val="24"/>
              </w:rPr>
              <w:t xml:space="preserve"> </w:t>
            </w:r>
            <w:r>
              <w:rPr>
                <w:color w:val="00000A"/>
                <w:spacing w:val="-2"/>
                <w:sz w:val="24"/>
              </w:rPr>
              <w:t>Survey</w:t>
            </w:r>
          </w:p>
        </w:tc>
        <w:tc>
          <w:tcPr>
            <w:tcW w:w="2635" w:type="dxa"/>
          </w:tcPr>
          <w:p w14:paraId="25C482D1">
            <w:pPr>
              <w:pStyle w:val="10"/>
              <w:spacing w:before="95"/>
              <w:ind w:left="1250"/>
              <w:rPr>
                <w:sz w:val="24"/>
              </w:rPr>
            </w:pPr>
          </w:p>
        </w:tc>
      </w:tr>
      <w:tr w14:paraId="75DB4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1185" w:type="dxa"/>
          </w:tcPr>
          <w:p w14:paraId="487757B7">
            <w:pPr>
              <w:pStyle w:val="10"/>
              <w:spacing w:before="94"/>
              <w:ind w:left="50"/>
              <w:rPr>
                <w:sz w:val="24"/>
              </w:rPr>
            </w:pPr>
            <w:r>
              <w:rPr>
                <w:color w:val="00000A"/>
                <w:spacing w:val="-5"/>
                <w:sz w:val="24"/>
              </w:rPr>
              <w:t>2.1</w:t>
            </w:r>
          </w:p>
        </w:tc>
        <w:tc>
          <w:tcPr>
            <w:tcW w:w="6099" w:type="dxa"/>
          </w:tcPr>
          <w:p w14:paraId="0686534D">
            <w:pPr>
              <w:pStyle w:val="10"/>
              <w:spacing w:before="94"/>
              <w:ind w:left="144"/>
              <w:rPr>
                <w:sz w:val="24"/>
              </w:rPr>
            </w:pPr>
            <w:r>
              <w:rPr>
                <w:color w:val="00000A"/>
                <w:sz w:val="24"/>
              </w:rPr>
              <w:t>Limitations</w:t>
            </w:r>
            <w:r>
              <w:rPr>
                <w:color w:val="00000A"/>
                <w:spacing w:val="-8"/>
                <w:sz w:val="24"/>
              </w:rPr>
              <w:t xml:space="preserve"> </w:t>
            </w:r>
            <w:r>
              <w:rPr>
                <w:color w:val="00000A"/>
                <w:sz w:val="24"/>
              </w:rPr>
              <w:t>of</w:t>
            </w:r>
            <w:r>
              <w:rPr>
                <w:color w:val="00000A"/>
                <w:spacing w:val="-7"/>
                <w:sz w:val="24"/>
              </w:rPr>
              <w:t xml:space="preserve"> </w:t>
            </w:r>
            <w:r>
              <w:rPr>
                <w:color w:val="00000A"/>
                <w:sz w:val="24"/>
              </w:rPr>
              <w:t>Existing</w:t>
            </w:r>
            <w:r>
              <w:rPr>
                <w:color w:val="00000A"/>
                <w:spacing w:val="-7"/>
                <w:sz w:val="24"/>
              </w:rPr>
              <w:t xml:space="preserve"> </w:t>
            </w:r>
            <w:r>
              <w:rPr>
                <w:color w:val="00000A"/>
                <w:spacing w:val="-2"/>
                <w:sz w:val="24"/>
              </w:rPr>
              <w:t>system</w:t>
            </w:r>
          </w:p>
        </w:tc>
        <w:tc>
          <w:tcPr>
            <w:tcW w:w="2635" w:type="dxa"/>
          </w:tcPr>
          <w:p w14:paraId="221B05F9">
            <w:pPr>
              <w:pStyle w:val="10"/>
              <w:spacing w:before="94"/>
              <w:ind w:left="1250"/>
              <w:rPr>
                <w:sz w:val="24"/>
              </w:rPr>
            </w:pPr>
          </w:p>
        </w:tc>
      </w:tr>
      <w:tr w14:paraId="09FC1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1BDB0F3E">
            <w:pPr>
              <w:pStyle w:val="10"/>
              <w:spacing w:before="94"/>
              <w:ind w:left="50"/>
              <w:rPr>
                <w:sz w:val="24"/>
              </w:rPr>
            </w:pPr>
            <w:r>
              <w:rPr>
                <w:color w:val="00000A"/>
                <w:spacing w:val="-5"/>
                <w:sz w:val="24"/>
              </w:rPr>
              <w:t>2.2</w:t>
            </w:r>
          </w:p>
        </w:tc>
        <w:tc>
          <w:tcPr>
            <w:tcW w:w="6099" w:type="dxa"/>
          </w:tcPr>
          <w:p w14:paraId="46F2F6FB">
            <w:pPr>
              <w:pStyle w:val="10"/>
              <w:spacing w:before="94"/>
              <w:ind w:left="144"/>
              <w:rPr>
                <w:sz w:val="24"/>
              </w:rPr>
            </w:pPr>
            <w:r>
              <w:rPr>
                <w:color w:val="00000A"/>
                <w:sz w:val="24"/>
              </w:rPr>
              <w:t>Problem</w:t>
            </w:r>
            <w:r>
              <w:rPr>
                <w:color w:val="00000A"/>
                <w:spacing w:val="-10"/>
                <w:sz w:val="24"/>
              </w:rPr>
              <w:t xml:space="preserve"> </w:t>
            </w:r>
            <w:r>
              <w:rPr>
                <w:color w:val="00000A"/>
                <w:sz w:val="24"/>
              </w:rPr>
              <w:t>Statement</w:t>
            </w:r>
            <w:r>
              <w:rPr>
                <w:color w:val="00000A"/>
                <w:spacing w:val="-7"/>
                <w:sz w:val="24"/>
              </w:rPr>
              <w:t xml:space="preserve"> </w:t>
            </w:r>
            <w:r>
              <w:rPr>
                <w:color w:val="00000A"/>
                <w:sz w:val="24"/>
              </w:rPr>
              <w:t>and</w:t>
            </w:r>
            <w:r>
              <w:rPr>
                <w:color w:val="00000A"/>
                <w:spacing w:val="-10"/>
                <w:sz w:val="24"/>
              </w:rPr>
              <w:t xml:space="preserve"> </w:t>
            </w:r>
            <w:r>
              <w:rPr>
                <w:color w:val="00000A"/>
                <w:spacing w:val="-2"/>
                <w:sz w:val="24"/>
              </w:rPr>
              <w:t>Objectives</w:t>
            </w:r>
          </w:p>
        </w:tc>
        <w:tc>
          <w:tcPr>
            <w:tcW w:w="2635" w:type="dxa"/>
          </w:tcPr>
          <w:p w14:paraId="1D5C4393">
            <w:pPr>
              <w:pStyle w:val="10"/>
              <w:spacing w:before="94"/>
              <w:ind w:left="1250"/>
              <w:rPr>
                <w:sz w:val="24"/>
              </w:rPr>
            </w:pPr>
          </w:p>
        </w:tc>
      </w:tr>
      <w:tr w14:paraId="46DD0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3D5384A7">
            <w:pPr>
              <w:pStyle w:val="10"/>
              <w:spacing w:before="95"/>
              <w:ind w:left="50"/>
              <w:rPr>
                <w:sz w:val="24"/>
              </w:rPr>
            </w:pPr>
            <w:r>
              <w:rPr>
                <w:color w:val="00000A"/>
                <w:spacing w:val="-5"/>
                <w:sz w:val="24"/>
              </w:rPr>
              <w:t>2.3</w:t>
            </w:r>
          </w:p>
        </w:tc>
        <w:tc>
          <w:tcPr>
            <w:tcW w:w="6099" w:type="dxa"/>
          </w:tcPr>
          <w:p w14:paraId="084E7A9C">
            <w:pPr>
              <w:pStyle w:val="10"/>
              <w:spacing w:before="95"/>
              <w:ind w:left="144"/>
              <w:rPr>
                <w:sz w:val="24"/>
              </w:rPr>
            </w:pPr>
            <w:r>
              <w:rPr>
                <w:color w:val="00000A"/>
                <w:spacing w:val="-2"/>
                <w:sz w:val="24"/>
              </w:rPr>
              <w:t>Scope</w:t>
            </w:r>
          </w:p>
        </w:tc>
        <w:tc>
          <w:tcPr>
            <w:tcW w:w="2635" w:type="dxa"/>
          </w:tcPr>
          <w:p w14:paraId="60147BAA">
            <w:pPr>
              <w:pStyle w:val="10"/>
              <w:spacing w:before="95"/>
              <w:ind w:left="1250"/>
              <w:rPr>
                <w:sz w:val="24"/>
              </w:rPr>
            </w:pPr>
          </w:p>
        </w:tc>
      </w:tr>
      <w:tr w14:paraId="35B7F8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1185" w:type="dxa"/>
          </w:tcPr>
          <w:p w14:paraId="13B36EB7">
            <w:pPr>
              <w:pStyle w:val="10"/>
              <w:spacing w:before="94"/>
              <w:ind w:left="50"/>
              <w:rPr>
                <w:sz w:val="24"/>
              </w:rPr>
            </w:pPr>
            <w:r>
              <w:rPr>
                <w:color w:val="00000A"/>
                <w:spacing w:val="-10"/>
                <w:sz w:val="24"/>
              </w:rPr>
              <w:t>3</w:t>
            </w:r>
          </w:p>
        </w:tc>
        <w:tc>
          <w:tcPr>
            <w:tcW w:w="6099" w:type="dxa"/>
          </w:tcPr>
          <w:p w14:paraId="223E8DA1">
            <w:pPr>
              <w:pStyle w:val="10"/>
              <w:spacing w:before="94"/>
              <w:ind w:left="144"/>
              <w:rPr>
                <w:sz w:val="24"/>
              </w:rPr>
            </w:pPr>
            <w:r>
              <w:rPr>
                <w:color w:val="00000A"/>
                <w:sz w:val="24"/>
              </w:rPr>
              <w:t>Proposed</w:t>
            </w:r>
            <w:r>
              <w:rPr>
                <w:color w:val="00000A"/>
                <w:spacing w:val="-10"/>
                <w:sz w:val="24"/>
              </w:rPr>
              <w:t xml:space="preserve"> </w:t>
            </w:r>
            <w:r>
              <w:rPr>
                <w:color w:val="00000A"/>
                <w:spacing w:val="-2"/>
                <w:sz w:val="24"/>
              </w:rPr>
              <w:t>System</w:t>
            </w:r>
          </w:p>
        </w:tc>
        <w:tc>
          <w:tcPr>
            <w:tcW w:w="2635" w:type="dxa"/>
          </w:tcPr>
          <w:p w14:paraId="2531E9CD">
            <w:pPr>
              <w:pStyle w:val="10"/>
              <w:spacing w:before="94"/>
              <w:ind w:left="1250"/>
              <w:rPr>
                <w:sz w:val="24"/>
              </w:rPr>
            </w:pPr>
          </w:p>
        </w:tc>
      </w:tr>
      <w:tr w14:paraId="3835C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337D1D70">
            <w:pPr>
              <w:pStyle w:val="10"/>
              <w:spacing w:before="94"/>
              <w:ind w:left="50"/>
              <w:rPr>
                <w:sz w:val="24"/>
              </w:rPr>
            </w:pPr>
            <w:r>
              <w:rPr>
                <w:color w:val="00000A"/>
                <w:spacing w:val="-5"/>
                <w:sz w:val="24"/>
              </w:rPr>
              <w:t>3.1</w:t>
            </w:r>
          </w:p>
        </w:tc>
        <w:tc>
          <w:tcPr>
            <w:tcW w:w="6099" w:type="dxa"/>
          </w:tcPr>
          <w:p w14:paraId="5120C8ED">
            <w:pPr>
              <w:pStyle w:val="10"/>
              <w:spacing w:before="94"/>
              <w:ind w:left="144"/>
              <w:rPr>
                <w:sz w:val="24"/>
              </w:rPr>
            </w:pPr>
            <w:r>
              <w:rPr>
                <w:sz w:val="24"/>
              </w:rPr>
              <w:t>Detailed</w:t>
            </w:r>
            <w:r>
              <w:rPr>
                <w:spacing w:val="-12"/>
                <w:sz w:val="24"/>
              </w:rPr>
              <w:t xml:space="preserve"> </w:t>
            </w:r>
            <w:r>
              <w:rPr>
                <w:sz w:val="24"/>
              </w:rPr>
              <w:t>Description</w:t>
            </w:r>
            <w:r>
              <w:rPr>
                <w:spacing w:val="-12"/>
                <w:sz w:val="24"/>
              </w:rPr>
              <w:t xml:space="preserve"> </w:t>
            </w:r>
            <w:r>
              <w:rPr>
                <w:spacing w:val="-2"/>
                <w:sz w:val="24"/>
              </w:rPr>
              <w:t>(Methodology)</w:t>
            </w:r>
          </w:p>
        </w:tc>
        <w:tc>
          <w:tcPr>
            <w:tcW w:w="2635" w:type="dxa"/>
          </w:tcPr>
          <w:p w14:paraId="52320D37">
            <w:pPr>
              <w:pStyle w:val="10"/>
              <w:spacing w:before="94"/>
              <w:ind w:left="1250"/>
              <w:rPr>
                <w:sz w:val="24"/>
              </w:rPr>
            </w:pPr>
          </w:p>
        </w:tc>
      </w:tr>
      <w:tr w14:paraId="03297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1D1EA73A">
            <w:pPr>
              <w:pStyle w:val="10"/>
              <w:spacing w:before="95"/>
              <w:ind w:left="50"/>
              <w:rPr>
                <w:sz w:val="24"/>
              </w:rPr>
            </w:pPr>
            <w:r>
              <w:rPr>
                <w:color w:val="00000A"/>
                <w:spacing w:val="-5"/>
                <w:sz w:val="24"/>
              </w:rPr>
              <w:t>3.2</w:t>
            </w:r>
          </w:p>
        </w:tc>
        <w:tc>
          <w:tcPr>
            <w:tcW w:w="6099" w:type="dxa"/>
          </w:tcPr>
          <w:p w14:paraId="203604B2">
            <w:pPr>
              <w:pStyle w:val="10"/>
              <w:spacing w:before="95"/>
              <w:ind w:left="144"/>
              <w:rPr>
                <w:sz w:val="24"/>
              </w:rPr>
            </w:pPr>
            <w:r>
              <w:rPr>
                <w:color w:val="00000A"/>
                <w:sz w:val="24"/>
              </w:rPr>
              <w:t>Details</w:t>
            </w:r>
            <w:r>
              <w:rPr>
                <w:color w:val="00000A"/>
                <w:spacing w:val="-8"/>
                <w:sz w:val="24"/>
              </w:rPr>
              <w:t xml:space="preserve"> </w:t>
            </w:r>
            <w:r>
              <w:rPr>
                <w:color w:val="00000A"/>
                <w:sz w:val="24"/>
              </w:rPr>
              <w:t>of</w:t>
            </w:r>
            <w:r>
              <w:rPr>
                <w:color w:val="00000A"/>
                <w:spacing w:val="-8"/>
                <w:sz w:val="24"/>
              </w:rPr>
              <w:t xml:space="preserve"> </w:t>
            </w:r>
            <w:r>
              <w:rPr>
                <w:color w:val="00000A"/>
                <w:sz w:val="24"/>
              </w:rPr>
              <w:t>Hardware</w:t>
            </w:r>
            <w:r>
              <w:rPr>
                <w:color w:val="00000A"/>
                <w:spacing w:val="-5"/>
                <w:sz w:val="24"/>
              </w:rPr>
              <w:t xml:space="preserve"> </w:t>
            </w:r>
            <w:r>
              <w:rPr>
                <w:color w:val="00000A"/>
                <w:sz w:val="24"/>
              </w:rPr>
              <w:t>&amp;</w:t>
            </w:r>
            <w:r>
              <w:rPr>
                <w:color w:val="00000A"/>
                <w:spacing w:val="-8"/>
                <w:sz w:val="24"/>
              </w:rPr>
              <w:t xml:space="preserve"> </w:t>
            </w:r>
            <w:r>
              <w:rPr>
                <w:color w:val="00000A"/>
                <w:sz w:val="24"/>
              </w:rPr>
              <w:t>Software</w:t>
            </w:r>
            <w:r>
              <w:rPr>
                <w:color w:val="00000A"/>
                <w:spacing w:val="-8"/>
                <w:sz w:val="24"/>
              </w:rPr>
              <w:t xml:space="preserve"> </w:t>
            </w:r>
            <w:r>
              <w:rPr>
                <w:color w:val="00000A"/>
                <w:spacing w:val="-4"/>
                <w:sz w:val="24"/>
              </w:rPr>
              <w:t>Used</w:t>
            </w:r>
          </w:p>
        </w:tc>
        <w:tc>
          <w:tcPr>
            <w:tcW w:w="2635" w:type="dxa"/>
          </w:tcPr>
          <w:p w14:paraId="434AD16E">
            <w:pPr>
              <w:pStyle w:val="10"/>
              <w:spacing w:before="95"/>
              <w:ind w:left="1250"/>
              <w:rPr>
                <w:sz w:val="24"/>
              </w:rPr>
            </w:pPr>
          </w:p>
        </w:tc>
      </w:tr>
      <w:tr w14:paraId="1A2390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1185" w:type="dxa"/>
          </w:tcPr>
          <w:p w14:paraId="2BC1E3DB">
            <w:pPr>
              <w:pStyle w:val="10"/>
              <w:spacing w:before="94"/>
              <w:ind w:left="50"/>
              <w:rPr>
                <w:sz w:val="24"/>
              </w:rPr>
            </w:pPr>
            <w:r>
              <w:rPr>
                <w:color w:val="00000A"/>
                <w:spacing w:val="-5"/>
                <w:sz w:val="24"/>
              </w:rPr>
              <w:t>3.3</w:t>
            </w:r>
          </w:p>
        </w:tc>
        <w:tc>
          <w:tcPr>
            <w:tcW w:w="6099" w:type="dxa"/>
          </w:tcPr>
          <w:p w14:paraId="2F9CEA27">
            <w:pPr>
              <w:pStyle w:val="10"/>
              <w:spacing w:before="94"/>
              <w:ind w:left="144"/>
              <w:rPr>
                <w:sz w:val="24"/>
              </w:rPr>
            </w:pPr>
            <w:r>
              <w:rPr>
                <w:color w:val="00000A"/>
                <w:sz w:val="24"/>
              </w:rPr>
              <w:t>Block</w:t>
            </w:r>
            <w:r>
              <w:rPr>
                <w:color w:val="00000A"/>
                <w:spacing w:val="-7"/>
                <w:sz w:val="24"/>
              </w:rPr>
              <w:t xml:space="preserve"> </w:t>
            </w:r>
            <w:r>
              <w:rPr>
                <w:color w:val="00000A"/>
                <w:sz w:val="24"/>
              </w:rPr>
              <w:t>diagram</w:t>
            </w:r>
            <w:r>
              <w:rPr>
                <w:color w:val="00000A"/>
                <w:spacing w:val="-7"/>
                <w:sz w:val="24"/>
              </w:rPr>
              <w:t xml:space="preserve"> </w:t>
            </w:r>
            <w:r>
              <w:rPr>
                <w:color w:val="00000A"/>
                <w:sz w:val="24"/>
              </w:rPr>
              <w:t>/</w:t>
            </w:r>
            <w:r>
              <w:rPr>
                <w:color w:val="00000A"/>
                <w:spacing w:val="-7"/>
                <w:sz w:val="24"/>
              </w:rPr>
              <w:t xml:space="preserve"> </w:t>
            </w:r>
            <w:r>
              <w:rPr>
                <w:color w:val="00000A"/>
                <w:sz w:val="24"/>
              </w:rPr>
              <w:t>working</w:t>
            </w:r>
            <w:r>
              <w:rPr>
                <w:color w:val="00000A"/>
                <w:spacing w:val="-4"/>
                <w:sz w:val="24"/>
              </w:rPr>
              <w:t xml:space="preserve"> flow</w:t>
            </w:r>
          </w:p>
        </w:tc>
        <w:tc>
          <w:tcPr>
            <w:tcW w:w="2635" w:type="dxa"/>
          </w:tcPr>
          <w:p w14:paraId="15CA5186">
            <w:pPr>
              <w:pStyle w:val="10"/>
              <w:spacing w:before="94"/>
              <w:ind w:left="1250"/>
              <w:rPr>
                <w:sz w:val="24"/>
              </w:rPr>
            </w:pPr>
          </w:p>
        </w:tc>
      </w:tr>
      <w:tr w14:paraId="654A9B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616FACD6">
            <w:pPr>
              <w:pStyle w:val="10"/>
              <w:spacing w:before="94"/>
              <w:ind w:left="50"/>
              <w:rPr>
                <w:sz w:val="24"/>
              </w:rPr>
            </w:pPr>
            <w:r>
              <w:rPr>
                <w:color w:val="00000A"/>
                <w:spacing w:val="-10"/>
                <w:sz w:val="24"/>
              </w:rPr>
              <w:t>4</w:t>
            </w:r>
          </w:p>
        </w:tc>
        <w:tc>
          <w:tcPr>
            <w:tcW w:w="6099" w:type="dxa"/>
          </w:tcPr>
          <w:p w14:paraId="3B766F6D">
            <w:pPr>
              <w:pStyle w:val="10"/>
              <w:spacing w:before="94"/>
              <w:ind w:left="144"/>
              <w:rPr>
                <w:sz w:val="24"/>
              </w:rPr>
            </w:pPr>
            <w:r>
              <w:rPr>
                <w:color w:val="00000A"/>
                <w:sz w:val="24"/>
              </w:rPr>
              <w:t>Experimentation</w:t>
            </w:r>
            <w:r>
              <w:rPr>
                <w:color w:val="00000A"/>
                <w:spacing w:val="-12"/>
                <w:sz w:val="24"/>
              </w:rPr>
              <w:t xml:space="preserve"> </w:t>
            </w:r>
            <w:r>
              <w:rPr>
                <w:color w:val="00000A"/>
                <w:sz w:val="24"/>
              </w:rPr>
              <w:t>and</w:t>
            </w:r>
            <w:r>
              <w:rPr>
                <w:color w:val="00000A"/>
                <w:spacing w:val="-12"/>
                <w:sz w:val="24"/>
              </w:rPr>
              <w:t xml:space="preserve"> </w:t>
            </w:r>
            <w:r>
              <w:rPr>
                <w:color w:val="00000A"/>
                <w:spacing w:val="-2"/>
                <w:sz w:val="24"/>
              </w:rPr>
              <w:t>Results</w:t>
            </w:r>
          </w:p>
        </w:tc>
        <w:tc>
          <w:tcPr>
            <w:tcW w:w="2635" w:type="dxa"/>
          </w:tcPr>
          <w:p w14:paraId="013E108A">
            <w:pPr>
              <w:pStyle w:val="10"/>
              <w:spacing w:before="94"/>
              <w:ind w:left="1245"/>
              <w:rPr>
                <w:sz w:val="24"/>
              </w:rPr>
            </w:pPr>
          </w:p>
        </w:tc>
      </w:tr>
      <w:tr w14:paraId="1BB0E8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6" w:hRule="atLeast"/>
        </w:trPr>
        <w:tc>
          <w:tcPr>
            <w:tcW w:w="1185" w:type="dxa"/>
          </w:tcPr>
          <w:p w14:paraId="08C13B70">
            <w:pPr>
              <w:pStyle w:val="10"/>
              <w:spacing w:before="95"/>
              <w:ind w:left="50"/>
              <w:rPr>
                <w:sz w:val="24"/>
              </w:rPr>
            </w:pPr>
            <w:r>
              <w:rPr>
                <w:color w:val="00000A"/>
                <w:spacing w:val="-5"/>
                <w:sz w:val="24"/>
              </w:rPr>
              <w:t>4.1</w:t>
            </w:r>
          </w:p>
        </w:tc>
        <w:tc>
          <w:tcPr>
            <w:tcW w:w="6099" w:type="dxa"/>
          </w:tcPr>
          <w:p w14:paraId="64541965">
            <w:pPr>
              <w:pStyle w:val="10"/>
              <w:spacing w:before="95"/>
              <w:ind w:left="144"/>
              <w:rPr>
                <w:sz w:val="24"/>
              </w:rPr>
            </w:pPr>
            <w:r>
              <w:rPr>
                <w:sz w:val="24"/>
              </w:rPr>
              <w:t>Step-by-step</w:t>
            </w:r>
            <w:r>
              <w:rPr>
                <w:spacing w:val="-9"/>
                <w:sz w:val="24"/>
              </w:rPr>
              <w:t xml:space="preserve"> </w:t>
            </w:r>
            <w:r>
              <w:rPr>
                <w:sz w:val="24"/>
              </w:rPr>
              <w:t>results</w:t>
            </w:r>
            <w:r>
              <w:rPr>
                <w:spacing w:val="-9"/>
                <w:sz w:val="24"/>
              </w:rPr>
              <w:t xml:space="preserve"> </w:t>
            </w:r>
            <w:r>
              <w:rPr>
                <w:sz w:val="24"/>
              </w:rPr>
              <w:t>of</w:t>
            </w:r>
            <w:r>
              <w:rPr>
                <w:spacing w:val="-9"/>
                <w:sz w:val="24"/>
              </w:rPr>
              <w:t xml:space="preserve"> </w:t>
            </w:r>
            <w:r>
              <w:rPr>
                <w:sz w:val="24"/>
              </w:rPr>
              <w:t>complete</w:t>
            </w:r>
            <w:r>
              <w:rPr>
                <w:spacing w:val="-11"/>
                <w:sz w:val="24"/>
              </w:rPr>
              <w:t xml:space="preserve"> </w:t>
            </w:r>
            <w:r>
              <w:rPr>
                <w:spacing w:val="-2"/>
                <w:sz w:val="24"/>
              </w:rPr>
              <w:t>experimentation</w:t>
            </w:r>
          </w:p>
        </w:tc>
        <w:tc>
          <w:tcPr>
            <w:tcW w:w="2635" w:type="dxa"/>
          </w:tcPr>
          <w:p w14:paraId="5162DCA8">
            <w:pPr>
              <w:pStyle w:val="10"/>
              <w:spacing w:before="95"/>
              <w:ind w:left="1250"/>
              <w:rPr>
                <w:sz w:val="24"/>
              </w:rPr>
            </w:pPr>
          </w:p>
        </w:tc>
      </w:tr>
      <w:tr w14:paraId="5C4D5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1185" w:type="dxa"/>
          </w:tcPr>
          <w:p w14:paraId="24EA4B27">
            <w:pPr>
              <w:pStyle w:val="10"/>
              <w:spacing w:before="94" w:line="256" w:lineRule="exact"/>
              <w:ind w:left="50"/>
              <w:rPr>
                <w:sz w:val="24"/>
              </w:rPr>
            </w:pPr>
            <w:r>
              <w:rPr>
                <w:color w:val="00000A"/>
                <w:spacing w:val="-10"/>
                <w:sz w:val="24"/>
              </w:rPr>
              <w:t>5</w:t>
            </w:r>
          </w:p>
        </w:tc>
        <w:tc>
          <w:tcPr>
            <w:tcW w:w="6099" w:type="dxa"/>
          </w:tcPr>
          <w:p w14:paraId="4BF8060E">
            <w:pPr>
              <w:pStyle w:val="10"/>
              <w:spacing w:before="94" w:line="256" w:lineRule="exact"/>
              <w:ind w:left="144"/>
              <w:rPr>
                <w:sz w:val="24"/>
              </w:rPr>
            </w:pPr>
            <w:r>
              <w:rPr>
                <w:color w:val="00000A"/>
                <w:spacing w:val="-2"/>
                <w:sz w:val="24"/>
              </w:rPr>
              <w:t>Conclusion</w:t>
            </w:r>
          </w:p>
        </w:tc>
        <w:tc>
          <w:tcPr>
            <w:tcW w:w="2635" w:type="dxa"/>
          </w:tcPr>
          <w:p w14:paraId="0758D78D">
            <w:pPr>
              <w:pStyle w:val="10"/>
              <w:spacing w:before="94" w:line="256" w:lineRule="exact"/>
              <w:ind w:left="1250"/>
              <w:rPr>
                <w:sz w:val="24"/>
              </w:rPr>
            </w:pPr>
          </w:p>
        </w:tc>
      </w:tr>
      <w:tr w14:paraId="2FA7A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1185" w:type="dxa"/>
          </w:tcPr>
          <w:p w14:paraId="41BCEE13">
            <w:pPr>
              <w:pStyle w:val="10"/>
              <w:spacing w:before="94" w:line="256" w:lineRule="exact"/>
              <w:ind w:left="50"/>
              <w:rPr>
                <w:color w:val="00000A"/>
                <w:spacing w:val="-10"/>
                <w:sz w:val="24"/>
              </w:rPr>
            </w:pPr>
            <w:r>
              <w:rPr>
                <w:color w:val="00000A"/>
                <w:spacing w:val="-10"/>
                <w:position w:val="-5"/>
                <w:sz w:val="24"/>
                <w:szCs w:val="24"/>
              </w:rPr>
              <w:t>6</w:t>
            </w:r>
          </w:p>
        </w:tc>
        <w:tc>
          <w:tcPr>
            <w:tcW w:w="6099" w:type="dxa"/>
          </w:tcPr>
          <w:p w14:paraId="1DBC1F43">
            <w:pPr>
              <w:pStyle w:val="10"/>
              <w:spacing w:before="94" w:line="256" w:lineRule="exact"/>
              <w:ind w:left="144"/>
              <w:rPr>
                <w:color w:val="00000A"/>
                <w:spacing w:val="-2"/>
                <w:sz w:val="24"/>
              </w:rPr>
            </w:pPr>
            <w:r>
              <w:rPr>
                <w:sz w:val="24"/>
                <w:szCs w:val="24"/>
              </w:rPr>
              <w:t>Impact</w:t>
            </w:r>
            <w:r>
              <w:rPr>
                <w:spacing w:val="-8"/>
                <w:sz w:val="24"/>
                <w:szCs w:val="24"/>
              </w:rPr>
              <w:t xml:space="preserve"> </w:t>
            </w:r>
            <w:r>
              <w:rPr>
                <w:sz w:val="24"/>
                <w:szCs w:val="24"/>
              </w:rPr>
              <w:t>on</w:t>
            </w:r>
            <w:r>
              <w:rPr>
                <w:spacing w:val="-7"/>
                <w:sz w:val="24"/>
                <w:szCs w:val="24"/>
              </w:rPr>
              <w:t xml:space="preserve"> </w:t>
            </w:r>
            <w:r>
              <w:rPr>
                <w:spacing w:val="-2"/>
                <w:sz w:val="24"/>
                <w:szCs w:val="24"/>
              </w:rPr>
              <w:t>Nature</w:t>
            </w:r>
          </w:p>
        </w:tc>
        <w:tc>
          <w:tcPr>
            <w:tcW w:w="2635" w:type="dxa"/>
          </w:tcPr>
          <w:p w14:paraId="7CCAA144">
            <w:pPr>
              <w:pStyle w:val="10"/>
              <w:spacing w:before="94" w:line="256" w:lineRule="exact"/>
              <w:ind w:left="1250"/>
              <w:rPr>
                <w:sz w:val="24"/>
              </w:rPr>
            </w:pPr>
          </w:p>
        </w:tc>
      </w:tr>
      <w:tr w14:paraId="5749E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1185" w:type="dxa"/>
          </w:tcPr>
          <w:p w14:paraId="548DBE06">
            <w:pPr>
              <w:pStyle w:val="10"/>
              <w:spacing w:before="94" w:line="256" w:lineRule="exact"/>
              <w:ind w:left="50"/>
              <w:rPr>
                <w:color w:val="00000A"/>
                <w:spacing w:val="-10"/>
                <w:position w:val="-5"/>
              </w:rPr>
            </w:pPr>
          </w:p>
        </w:tc>
        <w:tc>
          <w:tcPr>
            <w:tcW w:w="6099" w:type="dxa"/>
          </w:tcPr>
          <w:p w14:paraId="1AC8D5CF">
            <w:pPr>
              <w:pStyle w:val="10"/>
              <w:spacing w:before="94" w:line="256" w:lineRule="exact"/>
              <w:ind w:left="144"/>
              <w:rPr>
                <w:sz w:val="24"/>
                <w:szCs w:val="24"/>
              </w:rPr>
            </w:pPr>
            <w:r>
              <w:rPr>
                <w:color w:val="00000A"/>
                <w:spacing w:val="-2"/>
                <w:sz w:val="24"/>
                <w:szCs w:val="24"/>
              </w:rPr>
              <w:t>References</w:t>
            </w:r>
          </w:p>
        </w:tc>
        <w:tc>
          <w:tcPr>
            <w:tcW w:w="2635" w:type="dxa"/>
          </w:tcPr>
          <w:p w14:paraId="1F40E7C9">
            <w:pPr>
              <w:pStyle w:val="10"/>
              <w:spacing w:before="94" w:line="256" w:lineRule="exact"/>
              <w:ind w:left="1250"/>
              <w:rPr>
                <w:sz w:val="24"/>
              </w:rPr>
            </w:pPr>
          </w:p>
        </w:tc>
      </w:tr>
      <w:tr w14:paraId="59533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1185" w:type="dxa"/>
          </w:tcPr>
          <w:p w14:paraId="3C934EEE">
            <w:pPr>
              <w:pStyle w:val="10"/>
              <w:spacing w:before="94" w:line="256" w:lineRule="exact"/>
              <w:ind w:left="50"/>
              <w:rPr>
                <w:color w:val="00000A"/>
                <w:spacing w:val="-10"/>
                <w:position w:val="-5"/>
              </w:rPr>
            </w:pPr>
          </w:p>
        </w:tc>
        <w:tc>
          <w:tcPr>
            <w:tcW w:w="6099" w:type="dxa"/>
          </w:tcPr>
          <w:p w14:paraId="5624CC73">
            <w:pPr>
              <w:pStyle w:val="10"/>
              <w:spacing w:before="94" w:line="256" w:lineRule="exact"/>
              <w:ind w:left="144"/>
              <w:rPr>
                <w:rFonts w:hint="default"/>
                <w:color w:val="00000A"/>
                <w:spacing w:val="-2"/>
                <w:sz w:val="24"/>
                <w:szCs w:val="24"/>
                <w:lang w:val="en-US"/>
              </w:rPr>
            </w:pPr>
            <w:r>
              <w:rPr>
                <w:rFonts w:hint="default"/>
                <w:color w:val="00000A"/>
                <w:spacing w:val="-2"/>
                <w:sz w:val="24"/>
                <w:szCs w:val="24"/>
                <w:lang w:val="en-US"/>
              </w:rPr>
              <w:t>Appendix</w:t>
            </w:r>
          </w:p>
        </w:tc>
        <w:tc>
          <w:tcPr>
            <w:tcW w:w="2635" w:type="dxa"/>
          </w:tcPr>
          <w:p w14:paraId="698A1EB6">
            <w:pPr>
              <w:pStyle w:val="10"/>
              <w:spacing w:before="94" w:line="256" w:lineRule="exact"/>
              <w:ind w:left="1250"/>
              <w:rPr>
                <w:sz w:val="24"/>
              </w:rPr>
            </w:pPr>
          </w:p>
        </w:tc>
      </w:tr>
      <w:tr w14:paraId="38646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1185" w:type="dxa"/>
          </w:tcPr>
          <w:p w14:paraId="30D30B05">
            <w:pPr>
              <w:pStyle w:val="10"/>
              <w:spacing w:before="94" w:line="256" w:lineRule="exact"/>
              <w:ind w:left="50"/>
              <w:rPr>
                <w:color w:val="00000A"/>
                <w:spacing w:val="-10"/>
                <w:position w:val="-5"/>
              </w:rPr>
            </w:pPr>
          </w:p>
        </w:tc>
        <w:tc>
          <w:tcPr>
            <w:tcW w:w="6099" w:type="dxa"/>
          </w:tcPr>
          <w:p w14:paraId="682B175E">
            <w:pPr>
              <w:pStyle w:val="10"/>
              <w:spacing w:before="94" w:line="256" w:lineRule="exact"/>
              <w:ind w:left="144"/>
              <w:rPr>
                <w:rFonts w:hint="default"/>
                <w:color w:val="00000A"/>
                <w:spacing w:val="-2"/>
                <w:sz w:val="24"/>
                <w:szCs w:val="24"/>
                <w:lang w:val="en-US"/>
              </w:rPr>
            </w:pPr>
            <w:r>
              <w:rPr>
                <w:rFonts w:hint="default"/>
                <w:color w:val="00000A"/>
                <w:spacing w:val="-2"/>
                <w:sz w:val="24"/>
                <w:szCs w:val="24"/>
                <w:lang w:val="en-US"/>
              </w:rPr>
              <w:t>Progress Record</w:t>
            </w:r>
          </w:p>
        </w:tc>
        <w:tc>
          <w:tcPr>
            <w:tcW w:w="2635" w:type="dxa"/>
          </w:tcPr>
          <w:p w14:paraId="34027250">
            <w:pPr>
              <w:pStyle w:val="10"/>
              <w:spacing w:before="94" w:line="256" w:lineRule="exact"/>
              <w:ind w:left="1250"/>
              <w:rPr>
                <w:sz w:val="24"/>
              </w:rPr>
            </w:pPr>
          </w:p>
        </w:tc>
      </w:tr>
      <w:tr w14:paraId="79CC56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1185" w:type="dxa"/>
          </w:tcPr>
          <w:p w14:paraId="0F45D814">
            <w:pPr>
              <w:pStyle w:val="10"/>
              <w:spacing w:before="94" w:line="256" w:lineRule="exact"/>
              <w:ind w:left="50"/>
              <w:rPr>
                <w:color w:val="00000A"/>
                <w:spacing w:val="-10"/>
                <w:position w:val="-5"/>
              </w:rPr>
            </w:pPr>
          </w:p>
        </w:tc>
        <w:tc>
          <w:tcPr>
            <w:tcW w:w="6099" w:type="dxa"/>
          </w:tcPr>
          <w:p w14:paraId="415ABA88">
            <w:pPr>
              <w:pStyle w:val="10"/>
              <w:spacing w:before="94" w:line="256" w:lineRule="exact"/>
              <w:ind w:left="144"/>
              <w:rPr>
                <w:rFonts w:hint="default"/>
                <w:color w:val="00000A"/>
                <w:spacing w:val="-2"/>
                <w:sz w:val="24"/>
                <w:szCs w:val="24"/>
                <w:lang w:val="en-US"/>
              </w:rPr>
            </w:pPr>
            <w:r>
              <w:rPr>
                <w:rFonts w:hint="default"/>
                <w:color w:val="00000A"/>
                <w:spacing w:val="-2"/>
                <w:sz w:val="24"/>
                <w:szCs w:val="24"/>
                <w:lang w:val="en-US"/>
              </w:rPr>
              <w:t>Extendibility feedback</w:t>
            </w:r>
          </w:p>
        </w:tc>
        <w:tc>
          <w:tcPr>
            <w:tcW w:w="2635" w:type="dxa"/>
          </w:tcPr>
          <w:p w14:paraId="71FC5984">
            <w:pPr>
              <w:pStyle w:val="10"/>
              <w:spacing w:before="94" w:line="256" w:lineRule="exact"/>
              <w:ind w:left="1250"/>
              <w:rPr>
                <w:sz w:val="24"/>
              </w:rPr>
            </w:pPr>
          </w:p>
        </w:tc>
      </w:tr>
    </w:tbl>
    <w:p w14:paraId="0B18A585">
      <w:pPr>
        <w:pStyle w:val="6"/>
        <w:tabs>
          <w:tab w:val="left" w:pos="1591"/>
        </w:tabs>
        <w:spacing w:before="142"/>
      </w:pPr>
    </w:p>
    <w:p w14:paraId="0DF9D946">
      <w:pPr>
        <w:pStyle w:val="6"/>
        <w:tabs>
          <w:tab w:val="left" w:pos="8793"/>
        </w:tabs>
        <w:spacing w:before="202"/>
        <w:ind w:left="1591"/>
      </w:pPr>
      <w:r>
        <w:rPr>
          <w:color w:val="00000A"/>
        </w:rPr>
        <w:tab/>
      </w:r>
    </w:p>
    <w:p w14:paraId="02A7771B">
      <w:pPr>
        <w:pStyle w:val="9"/>
        <w:spacing w:after="0" w:line="240" w:lineRule="auto"/>
        <w:jc w:val="left"/>
        <w:rPr>
          <w:sz w:val="24"/>
        </w:rPr>
        <w:sectPr>
          <w:pgSz w:w="12240" w:h="15840"/>
          <w:pgMar w:top="1820" w:right="720" w:bottom="280" w:left="720" w:header="720" w:footer="720" w:gutter="0"/>
          <w:cols w:space="720" w:num="1"/>
        </w:sectPr>
      </w:pPr>
    </w:p>
    <w:p w14:paraId="7FF0F2C5">
      <w:pPr>
        <w:pStyle w:val="6"/>
        <w:spacing w:before="79"/>
        <w:ind w:left="3631" w:right="3419"/>
        <w:jc w:val="center"/>
      </w:pPr>
      <w:r>
        <w:rPr>
          <w:color w:val="4F80BC"/>
          <w:spacing w:val="-2"/>
        </w:rPr>
        <w:t>Abstract</w:t>
      </w:r>
    </w:p>
    <w:p w14:paraId="3D45110B">
      <w:pPr>
        <w:pStyle w:val="6"/>
        <w:spacing w:before="62"/>
      </w:pPr>
    </w:p>
    <w:p w14:paraId="3FF6EB76">
      <w:pPr>
        <w:pStyle w:val="6"/>
        <w:spacing w:line="360" w:lineRule="auto"/>
        <w:ind w:left="420" w:right="208"/>
        <w:jc w:val="both"/>
      </w:pPr>
      <w:r>
        <w:t>This platform serves as an innovative solution for streamlining project review processes across various industries and educational sectors. It allows users to submit projects, receive feedback, and monitor the evaluation status in real-time. Reviewers are empowered to provide detailed, structured, and objective assessments using customized criteria. The platform is designed to foster collaboration between project teams and reviewers, enhance transparency, and improve the overall quality of submissions. With an intuitive user interface, automated notifications, and insightful analytics, this platform revolutionizes the way project evaluations are managed, ensuring timely and actionable feedback.</w:t>
      </w:r>
    </w:p>
    <w:p w14:paraId="77DA8DA0">
      <w:pPr>
        <w:pStyle w:val="6"/>
        <w:spacing w:after="0" w:line="360" w:lineRule="auto"/>
        <w:jc w:val="both"/>
        <w:sectPr>
          <w:pgSz w:w="12240" w:h="15840"/>
          <w:pgMar w:top="1300" w:right="720" w:bottom="280" w:left="720" w:header="720" w:footer="720" w:gutter="0"/>
          <w:cols w:space="720" w:num="1"/>
        </w:sectPr>
      </w:pPr>
    </w:p>
    <w:p w14:paraId="615785CD">
      <w:pPr>
        <w:pStyle w:val="2"/>
      </w:pPr>
      <w:r>
        <w:rPr>
          <w:color w:val="00000A"/>
          <w:spacing w:val="-2"/>
        </w:rPr>
        <w:t>INTRODUCTION</w:t>
      </w:r>
    </w:p>
    <w:p w14:paraId="714FC002">
      <w:pPr>
        <w:pStyle w:val="6"/>
        <w:spacing w:before="100"/>
        <w:rPr>
          <w:b/>
        </w:rPr>
      </w:pPr>
    </w:p>
    <w:p w14:paraId="159AECF9">
      <w:pPr>
        <w:pStyle w:val="6"/>
        <w:spacing w:before="1" w:line="360" w:lineRule="auto"/>
        <w:ind w:left="420" w:right="209"/>
        <w:jc w:val="both"/>
      </w:pPr>
      <w:r>
        <w:rPr>
          <w:color w:val="00000A"/>
        </w:rPr>
        <w:t>In today's fast-paced digital landscape, the need for efficient project evaluation systems has become increasingly</w:t>
      </w:r>
      <w:r>
        <w:rPr>
          <w:color w:val="00000A"/>
          <w:spacing w:val="-6"/>
        </w:rPr>
        <w:t xml:space="preserve"> </w:t>
      </w:r>
      <w:r>
        <w:rPr>
          <w:color w:val="00000A"/>
        </w:rPr>
        <w:t>important</w:t>
      </w:r>
      <w:r>
        <w:rPr>
          <w:color w:val="00000A"/>
          <w:spacing w:val="-6"/>
        </w:rPr>
        <w:t xml:space="preserve"> </w:t>
      </w:r>
      <w:r>
        <w:rPr>
          <w:color w:val="00000A"/>
        </w:rPr>
        <w:t>across</w:t>
      </w:r>
      <w:r>
        <w:rPr>
          <w:color w:val="00000A"/>
          <w:spacing w:val="-3"/>
        </w:rPr>
        <w:t xml:space="preserve"> </w:t>
      </w:r>
      <w:r>
        <w:rPr>
          <w:color w:val="00000A"/>
        </w:rPr>
        <w:t>industries</w:t>
      </w:r>
      <w:r>
        <w:rPr>
          <w:color w:val="00000A"/>
          <w:spacing w:val="-6"/>
        </w:rPr>
        <w:t xml:space="preserve"> </w:t>
      </w:r>
      <w:r>
        <w:rPr>
          <w:color w:val="00000A"/>
        </w:rPr>
        <w:t>and</w:t>
      </w:r>
      <w:r>
        <w:rPr>
          <w:color w:val="00000A"/>
          <w:spacing w:val="-3"/>
        </w:rPr>
        <w:t xml:space="preserve"> </w:t>
      </w:r>
      <w:r>
        <w:rPr>
          <w:color w:val="00000A"/>
        </w:rPr>
        <w:t>academic</w:t>
      </w:r>
      <w:r>
        <w:rPr>
          <w:color w:val="00000A"/>
          <w:spacing w:val="-4"/>
        </w:rPr>
        <w:t xml:space="preserve"> </w:t>
      </w:r>
      <w:r>
        <w:rPr>
          <w:color w:val="00000A"/>
        </w:rPr>
        <w:t>institutions.</w:t>
      </w:r>
      <w:r>
        <w:rPr>
          <w:color w:val="00000A"/>
          <w:spacing w:val="-6"/>
        </w:rPr>
        <w:t xml:space="preserve"> </w:t>
      </w:r>
      <w:r>
        <w:rPr>
          <w:color w:val="00000A"/>
        </w:rPr>
        <w:t>Whether</w:t>
      </w:r>
      <w:r>
        <w:rPr>
          <w:color w:val="00000A"/>
          <w:spacing w:val="-4"/>
        </w:rPr>
        <w:t xml:space="preserve"> </w:t>
      </w:r>
      <w:r>
        <w:rPr>
          <w:color w:val="00000A"/>
        </w:rPr>
        <w:t>it's</w:t>
      </w:r>
      <w:r>
        <w:rPr>
          <w:color w:val="00000A"/>
          <w:spacing w:val="-6"/>
        </w:rPr>
        <w:t xml:space="preserve"> </w:t>
      </w:r>
      <w:r>
        <w:rPr>
          <w:color w:val="00000A"/>
        </w:rPr>
        <w:t>assessing</w:t>
      </w:r>
      <w:r>
        <w:rPr>
          <w:color w:val="00000A"/>
          <w:spacing w:val="-6"/>
        </w:rPr>
        <w:t xml:space="preserve"> </w:t>
      </w:r>
      <w:r>
        <w:rPr>
          <w:color w:val="00000A"/>
        </w:rPr>
        <w:t>student</w:t>
      </w:r>
      <w:r>
        <w:rPr>
          <w:color w:val="00000A"/>
          <w:spacing w:val="-3"/>
        </w:rPr>
        <w:t xml:space="preserve"> </w:t>
      </w:r>
      <w:r>
        <w:rPr>
          <w:color w:val="00000A"/>
        </w:rPr>
        <w:t>projects, evaluating business proposals, or reviewing creative works, the process of giving and receiving feedback plays a crucial role</w:t>
      </w:r>
      <w:r>
        <w:rPr>
          <w:color w:val="00000A"/>
          <w:spacing w:val="-1"/>
        </w:rPr>
        <w:t xml:space="preserve"> </w:t>
      </w:r>
      <w:r>
        <w:rPr>
          <w:color w:val="00000A"/>
        </w:rPr>
        <w:t>in improving the</w:t>
      </w:r>
      <w:r>
        <w:rPr>
          <w:color w:val="00000A"/>
          <w:spacing w:val="-1"/>
        </w:rPr>
        <w:t xml:space="preserve"> </w:t>
      </w:r>
      <w:r>
        <w:rPr>
          <w:color w:val="00000A"/>
        </w:rPr>
        <w:t>quality of</w:t>
      </w:r>
      <w:r>
        <w:rPr>
          <w:color w:val="00000A"/>
          <w:spacing w:val="-1"/>
        </w:rPr>
        <w:t xml:space="preserve"> </w:t>
      </w:r>
      <w:r>
        <w:rPr>
          <w:color w:val="00000A"/>
        </w:rPr>
        <w:t>submissions. However, traditional project</w:t>
      </w:r>
      <w:r>
        <w:rPr>
          <w:color w:val="00000A"/>
          <w:spacing w:val="-1"/>
        </w:rPr>
        <w:t xml:space="preserve"> </w:t>
      </w:r>
      <w:r>
        <w:rPr>
          <w:color w:val="00000A"/>
        </w:rPr>
        <w:t>review</w:t>
      </w:r>
      <w:r>
        <w:rPr>
          <w:color w:val="00000A"/>
          <w:spacing w:val="-1"/>
        </w:rPr>
        <w:t xml:space="preserve"> </w:t>
      </w:r>
      <w:r>
        <w:rPr>
          <w:color w:val="00000A"/>
        </w:rPr>
        <w:t xml:space="preserve">methods often fall short, with challenges such as delayed feedback, subjective evaluations, and a lack of </w:t>
      </w:r>
      <w:r>
        <w:rPr>
          <w:color w:val="00000A"/>
          <w:spacing w:val="-2"/>
        </w:rPr>
        <w:t>transparency.</w:t>
      </w:r>
    </w:p>
    <w:p w14:paraId="1F10FF52">
      <w:pPr>
        <w:pStyle w:val="6"/>
        <w:spacing w:before="240" w:line="360" w:lineRule="auto"/>
        <w:ind w:left="420" w:right="207"/>
        <w:jc w:val="both"/>
      </w:pPr>
      <w:r>
        <w:rPr>
          <w:color w:val="00000A"/>
        </w:rPr>
        <w:t>To address these challenges, we have developed a comprehensive project review platform designed to streamline</w:t>
      </w:r>
      <w:r>
        <w:rPr>
          <w:color w:val="00000A"/>
          <w:spacing w:val="-11"/>
        </w:rPr>
        <w:t xml:space="preserve"> </w:t>
      </w:r>
      <w:r>
        <w:rPr>
          <w:color w:val="00000A"/>
        </w:rPr>
        <w:t>and</w:t>
      </w:r>
      <w:r>
        <w:rPr>
          <w:color w:val="00000A"/>
          <w:spacing w:val="-8"/>
        </w:rPr>
        <w:t xml:space="preserve"> </w:t>
      </w:r>
      <w:r>
        <w:rPr>
          <w:color w:val="00000A"/>
        </w:rPr>
        <w:t>enhance</w:t>
      </w:r>
      <w:r>
        <w:rPr>
          <w:color w:val="00000A"/>
          <w:spacing w:val="-11"/>
        </w:rPr>
        <w:t xml:space="preserve"> </w:t>
      </w:r>
      <w:r>
        <w:rPr>
          <w:color w:val="00000A"/>
        </w:rPr>
        <w:t>the</w:t>
      </w:r>
      <w:r>
        <w:rPr>
          <w:color w:val="00000A"/>
          <w:spacing w:val="-11"/>
        </w:rPr>
        <w:t xml:space="preserve"> </w:t>
      </w:r>
      <w:r>
        <w:rPr>
          <w:color w:val="00000A"/>
        </w:rPr>
        <w:t>project</w:t>
      </w:r>
      <w:r>
        <w:rPr>
          <w:color w:val="00000A"/>
          <w:spacing w:val="-10"/>
        </w:rPr>
        <w:t xml:space="preserve"> </w:t>
      </w:r>
      <w:r>
        <w:rPr>
          <w:color w:val="00000A"/>
        </w:rPr>
        <w:t>evaluation</w:t>
      </w:r>
      <w:r>
        <w:rPr>
          <w:color w:val="00000A"/>
          <w:spacing w:val="-8"/>
        </w:rPr>
        <w:t xml:space="preserve"> </w:t>
      </w:r>
      <w:r>
        <w:rPr>
          <w:color w:val="00000A"/>
        </w:rPr>
        <w:t>process.</w:t>
      </w:r>
      <w:r>
        <w:rPr>
          <w:color w:val="00000A"/>
          <w:spacing w:val="-8"/>
        </w:rPr>
        <w:t xml:space="preserve"> </w:t>
      </w:r>
      <w:r>
        <w:rPr>
          <w:color w:val="00000A"/>
        </w:rPr>
        <w:t>This</w:t>
      </w:r>
      <w:r>
        <w:rPr>
          <w:color w:val="00000A"/>
          <w:spacing w:val="-8"/>
        </w:rPr>
        <w:t xml:space="preserve"> </w:t>
      </w:r>
      <w:r>
        <w:rPr>
          <w:color w:val="00000A"/>
        </w:rPr>
        <w:t>platform</w:t>
      </w:r>
      <w:r>
        <w:rPr>
          <w:color w:val="00000A"/>
          <w:spacing w:val="-8"/>
        </w:rPr>
        <w:t xml:space="preserve"> </w:t>
      </w:r>
      <w:r>
        <w:rPr>
          <w:color w:val="00000A"/>
        </w:rPr>
        <w:t>provides</w:t>
      </w:r>
      <w:r>
        <w:rPr>
          <w:color w:val="00000A"/>
          <w:spacing w:val="-11"/>
        </w:rPr>
        <w:t xml:space="preserve"> </w:t>
      </w:r>
      <w:r>
        <w:rPr>
          <w:color w:val="00000A"/>
        </w:rPr>
        <w:t>a</w:t>
      </w:r>
      <w:r>
        <w:rPr>
          <w:color w:val="00000A"/>
          <w:spacing w:val="-7"/>
        </w:rPr>
        <w:t xml:space="preserve"> </w:t>
      </w:r>
      <w:r>
        <w:rPr>
          <w:color w:val="00000A"/>
        </w:rPr>
        <w:t>centralized</w:t>
      </w:r>
      <w:r>
        <w:rPr>
          <w:color w:val="00000A"/>
          <w:spacing w:val="-11"/>
        </w:rPr>
        <w:t xml:space="preserve"> </w:t>
      </w:r>
      <w:r>
        <w:rPr>
          <w:color w:val="00000A"/>
        </w:rPr>
        <w:t>solution</w:t>
      </w:r>
      <w:r>
        <w:rPr>
          <w:color w:val="00000A"/>
          <w:spacing w:val="-8"/>
        </w:rPr>
        <w:t xml:space="preserve"> </w:t>
      </w:r>
      <w:r>
        <w:rPr>
          <w:color w:val="00000A"/>
        </w:rPr>
        <w:t>where users can submit projects, engage with reviewers, and receive structured, timely feedback. Unlike conventional methods, this system allows for real-time tracking of project evaluations, automated notifications, and customizable review criteria, ensuring that feedback is both relevant and actionable.</w:t>
      </w:r>
    </w:p>
    <w:p w14:paraId="2EEB3C93">
      <w:pPr>
        <w:pStyle w:val="6"/>
        <w:spacing w:before="241" w:line="360" w:lineRule="auto"/>
        <w:ind w:left="420" w:right="211"/>
        <w:jc w:val="both"/>
      </w:pPr>
      <w:r>
        <w:rPr>
          <w:color w:val="00000A"/>
        </w:rPr>
        <w:t>Our</w:t>
      </w:r>
      <w:r>
        <w:rPr>
          <w:color w:val="00000A"/>
          <w:spacing w:val="-1"/>
        </w:rPr>
        <w:t xml:space="preserve"> </w:t>
      </w:r>
      <w:r>
        <w:rPr>
          <w:color w:val="00000A"/>
        </w:rPr>
        <w:t>platform</w:t>
      </w:r>
      <w:r>
        <w:rPr>
          <w:color w:val="00000A"/>
          <w:spacing w:val="-1"/>
        </w:rPr>
        <w:t xml:space="preserve"> </w:t>
      </w:r>
      <w:r>
        <w:rPr>
          <w:color w:val="00000A"/>
        </w:rPr>
        <w:t>is</w:t>
      </w:r>
      <w:r>
        <w:rPr>
          <w:color w:val="00000A"/>
          <w:spacing w:val="-1"/>
        </w:rPr>
        <w:t xml:space="preserve"> </w:t>
      </w:r>
      <w:r>
        <w:rPr>
          <w:color w:val="00000A"/>
        </w:rPr>
        <w:t>built</w:t>
      </w:r>
      <w:r>
        <w:rPr>
          <w:color w:val="00000A"/>
          <w:spacing w:val="-1"/>
        </w:rPr>
        <w:t xml:space="preserve"> </w:t>
      </w:r>
      <w:r>
        <w:rPr>
          <w:color w:val="00000A"/>
        </w:rPr>
        <w:t>with collaboration</w:t>
      </w:r>
      <w:r>
        <w:rPr>
          <w:color w:val="00000A"/>
          <w:spacing w:val="-1"/>
        </w:rPr>
        <w:t xml:space="preserve"> </w:t>
      </w:r>
      <w:r>
        <w:rPr>
          <w:color w:val="00000A"/>
        </w:rPr>
        <w:t>in</w:t>
      </w:r>
      <w:r>
        <w:rPr>
          <w:color w:val="00000A"/>
          <w:spacing w:val="-1"/>
        </w:rPr>
        <w:t xml:space="preserve"> </w:t>
      </w:r>
      <w:r>
        <w:rPr>
          <w:color w:val="00000A"/>
        </w:rPr>
        <w:t>mind,</w:t>
      </w:r>
      <w:r>
        <w:rPr>
          <w:color w:val="00000A"/>
          <w:spacing w:val="-1"/>
        </w:rPr>
        <w:t xml:space="preserve"> </w:t>
      </w:r>
      <w:r>
        <w:rPr>
          <w:color w:val="00000A"/>
        </w:rPr>
        <w:t>allowing</w:t>
      </w:r>
      <w:r>
        <w:rPr>
          <w:color w:val="00000A"/>
          <w:spacing w:val="-1"/>
        </w:rPr>
        <w:t xml:space="preserve"> </w:t>
      </w:r>
      <w:r>
        <w:rPr>
          <w:color w:val="00000A"/>
        </w:rPr>
        <w:t>project</w:t>
      </w:r>
      <w:r>
        <w:rPr>
          <w:color w:val="00000A"/>
          <w:spacing w:val="-3"/>
        </w:rPr>
        <w:t xml:space="preserve"> </w:t>
      </w:r>
      <w:r>
        <w:rPr>
          <w:color w:val="00000A"/>
        </w:rPr>
        <w:t>creators</w:t>
      </w:r>
      <w:r>
        <w:rPr>
          <w:color w:val="00000A"/>
          <w:spacing w:val="-1"/>
        </w:rPr>
        <w:t xml:space="preserve"> </w:t>
      </w:r>
      <w:r>
        <w:rPr>
          <w:color w:val="00000A"/>
        </w:rPr>
        <w:t>and</w:t>
      </w:r>
      <w:r>
        <w:rPr>
          <w:color w:val="00000A"/>
          <w:spacing w:val="-1"/>
        </w:rPr>
        <w:t xml:space="preserve"> </w:t>
      </w:r>
      <w:r>
        <w:rPr>
          <w:color w:val="00000A"/>
        </w:rPr>
        <w:t>reviewers</w:t>
      </w:r>
      <w:r>
        <w:rPr>
          <w:color w:val="00000A"/>
          <w:spacing w:val="-3"/>
        </w:rPr>
        <w:t xml:space="preserve"> </w:t>
      </w:r>
      <w:r>
        <w:rPr>
          <w:color w:val="00000A"/>
        </w:rPr>
        <w:t>to work</w:t>
      </w:r>
      <w:r>
        <w:rPr>
          <w:color w:val="00000A"/>
          <w:spacing w:val="-4"/>
        </w:rPr>
        <w:t xml:space="preserve"> </w:t>
      </w:r>
      <w:r>
        <w:rPr>
          <w:color w:val="00000A"/>
        </w:rPr>
        <w:t>together to enhance the overall quality of the output. By integrating peer review capabilities alongside expert evaluations, the platform promotes a holistic review process, drawing on diverse perspectives to provide well-rounded feedback.</w:t>
      </w:r>
    </w:p>
    <w:p w14:paraId="0BF8779D">
      <w:pPr>
        <w:pStyle w:val="6"/>
        <w:spacing w:before="240" w:line="360" w:lineRule="auto"/>
        <w:ind w:left="420" w:right="211"/>
        <w:jc w:val="both"/>
      </w:pPr>
      <w:r>
        <w:rPr>
          <w:color w:val="00000A"/>
        </w:rPr>
        <w:t>In addition to facilitating feedback, the platform leverages data analytics to provide insights into project performance, reviewer consistency, and areas for improvement. This not only benefits project creators in refining their work but also helps organizations maintain high standards for project assessment.</w:t>
      </w:r>
    </w:p>
    <w:p w14:paraId="70238440">
      <w:pPr>
        <w:pStyle w:val="6"/>
        <w:spacing w:before="239" w:line="360" w:lineRule="auto"/>
        <w:ind w:left="420" w:right="209"/>
        <w:jc w:val="both"/>
      </w:pPr>
      <w:r>
        <w:rPr>
          <w:color w:val="00000A"/>
        </w:rPr>
        <w:t>The following sections explore the platform’s key features, its impact on improving project quality, and the technological innovations that set it apart from existing solutions.</w:t>
      </w:r>
    </w:p>
    <w:p w14:paraId="13B6AF5C">
      <w:pPr>
        <w:pStyle w:val="6"/>
        <w:spacing w:after="0" w:line="360" w:lineRule="auto"/>
        <w:jc w:val="both"/>
        <w:sectPr>
          <w:footerReference r:id="rId5" w:type="default"/>
          <w:pgSz w:w="12240" w:h="15840"/>
          <w:pgMar w:top="1300" w:right="720" w:bottom="1640" w:left="720" w:header="0" w:footer="1446" w:gutter="0"/>
          <w:pgNumType w:start="1"/>
          <w:cols w:space="720" w:num="1"/>
        </w:sectPr>
      </w:pPr>
    </w:p>
    <w:p w14:paraId="1A27E266">
      <w:pPr>
        <w:pStyle w:val="2"/>
        <w:jc w:val="both"/>
      </w:pPr>
      <w:r>
        <w:rPr>
          <w:color w:val="00000A"/>
        </w:rPr>
        <w:t>LITERATURE</w:t>
      </w:r>
      <w:r>
        <w:rPr>
          <w:color w:val="00000A"/>
          <w:spacing w:val="-15"/>
        </w:rPr>
        <w:t xml:space="preserve"> </w:t>
      </w:r>
      <w:r>
        <w:rPr>
          <w:color w:val="00000A"/>
          <w:spacing w:val="-2"/>
        </w:rPr>
        <w:t>SURVEY</w:t>
      </w:r>
    </w:p>
    <w:p w14:paraId="4462FDFD">
      <w:pPr>
        <w:pStyle w:val="6"/>
        <w:spacing w:before="103"/>
        <w:rPr>
          <w:b/>
        </w:rPr>
      </w:pPr>
    </w:p>
    <w:p w14:paraId="68818271">
      <w:pPr>
        <w:pStyle w:val="6"/>
        <w:spacing w:line="360" w:lineRule="auto"/>
        <w:ind w:left="420" w:right="208"/>
        <w:jc w:val="both"/>
      </w:pPr>
      <w:r>
        <w:t>The concept of project review platforms has been studied and explored in various academic and professional fields, ranging from education to business and technology. Several existing systems and approaches serve as the foundation for developing an effective project review platform. This literature survey explores key studies, technologies, and methodologies related to project evaluation systems, collaborative learning, peer review models, and digital feedback platforms.</w:t>
      </w:r>
    </w:p>
    <w:p w14:paraId="6E5B5C15">
      <w:pPr>
        <w:pStyle w:val="6"/>
        <w:spacing w:before="4"/>
      </w:pPr>
    </w:p>
    <w:p w14:paraId="228E4CCF">
      <w:pPr>
        <w:pStyle w:val="3"/>
        <w:ind w:left="420" w:firstLine="0"/>
      </w:pPr>
      <w:r>
        <w:t>Online</w:t>
      </w:r>
      <w:r>
        <w:rPr>
          <w:spacing w:val="-10"/>
        </w:rPr>
        <w:t xml:space="preserve"> </w:t>
      </w:r>
      <w:r>
        <w:t>Learning</w:t>
      </w:r>
      <w:r>
        <w:rPr>
          <w:spacing w:val="-9"/>
        </w:rPr>
        <w:t xml:space="preserve"> </w:t>
      </w:r>
      <w:r>
        <w:t>and</w:t>
      </w:r>
      <w:r>
        <w:rPr>
          <w:spacing w:val="-8"/>
        </w:rPr>
        <w:t xml:space="preserve"> </w:t>
      </w:r>
      <w:r>
        <w:t>Evaluation</w:t>
      </w:r>
      <w:r>
        <w:rPr>
          <w:spacing w:val="-7"/>
        </w:rPr>
        <w:t xml:space="preserve"> </w:t>
      </w:r>
      <w:r>
        <w:rPr>
          <w:spacing w:val="-2"/>
        </w:rPr>
        <w:t>Systems</w:t>
      </w:r>
    </w:p>
    <w:p w14:paraId="650BDBA3">
      <w:pPr>
        <w:pStyle w:val="6"/>
        <w:spacing w:before="101"/>
        <w:rPr>
          <w:b/>
        </w:rPr>
      </w:pPr>
    </w:p>
    <w:p w14:paraId="3A70E7F1">
      <w:pPr>
        <w:pStyle w:val="6"/>
        <w:spacing w:line="360" w:lineRule="auto"/>
        <w:ind w:left="420" w:right="200"/>
        <w:jc w:val="both"/>
      </w:pP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closely</w:t>
      </w:r>
      <w:r>
        <w:rPr>
          <w:spacing w:val="-15"/>
        </w:rPr>
        <w:t xml:space="preserve"> </w:t>
      </w:r>
      <w:r>
        <w:t>related</w:t>
      </w:r>
      <w:r>
        <w:rPr>
          <w:spacing w:val="-15"/>
        </w:rPr>
        <w:t xml:space="preserve"> </w:t>
      </w:r>
      <w:r>
        <w:t>areas</w:t>
      </w:r>
      <w:r>
        <w:rPr>
          <w:spacing w:val="-15"/>
        </w:rPr>
        <w:t xml:space="preserve"> </w:t>
      </w:r>
      <w:r>
        <w:t>of</w:t>
      </w:r>
      <w:r>
        <w:rPr>
          <w:spacing w:val="-15"/>
        </w:rPr>
        <w:t xml:space="preserve"> </w:t>
      </w:r>
      <w:r>
        <w:t>research</w:t>
      </w:r>
      <w:r>
        <w:rPr>
          <w:spacing w:val="-15"/>
        </w:rPr>
        <w:t xml:space="preserve"> </w:t>
      </w:r>
      <w:r>
        <w:t>is</w:t>
      </w:r>
      <w:r>
        <w:rPr>
          <w:spacing w:val="-15"/>
        </w:rPr>
        <w:t xml:space="preserve"> </w:t>
      </w:r>
      <w:r>
        <w:t>the</w:t>
      </w:r>
      <w:r>
        <w:rPr>
          <w:spacing w:val="-15"/>
        </w:rPr>
        <w:t xml:space="preserve"> </w:t>
      </w:r>
      <w:r>
        <w:t>development</w:t>
      </w:r>
      <w:r>
        <w:rPr>
          <w:spacing w:val="-15"/>
        </w:rPr>
        <w:t xml:space="preserve"> </w:t>
      </w:r>
      <w:r>
        <w:t>of</w:t>
      </w:r>
      <w:r>
        <w:rPr>
          <w:spacing w:val="-15"/>
        </w:rPr>
        <w:t xml:space="preserve"> </w:t>
      </w:r>
      <w:r>
        <w:t>online</w:t>
      </w:r>
      <w:r>
        <w:rPr>
          <w:spacing w:val="-15"/>
        </w:rPr>
        <w:t xml:space="preserve"> </w:t>
      </w:r>
      <w:r>
        <w:t>learning</w:t>
      </w:r>
      <w:r>
        <w:rPr>
          <w:spacing w:val="-15"/>
        </w:rPr>
        <w:t xml:space="preserve"> </w:t>
      </w:r>
      <w:r>
        <w:t>management</w:t>
      </w:r>
      <w:r>
        <w:rPr>
          <w:spacing w:val="-15"/>
        </w:rPr>
        <w:t xml:space="preserve"> </w:t>
      </w:r>
      <w:r>
        <w:t xml:space="preserve">systems (LMS) that integrate assessment tools. Systems like Moodle and Canvas offer mechanisms for project submissions, peer evaluations, and instructor feedback. Studies by </w:t>
      </w:r>
      <w:r>
        <w:rPr>
          <w:color w:val="1154CC"/>
          <w:u w:val="single" w:color="1154CC"/>
        </w:rPr>
        <w:t>Chou &amp; Liu (2005)</w:t>
      </w:r>
      <w:r>
        <w:rPr>
          <w:color w:val="1154CC"/>
        </w:rPr>
        <w:t xml:space="preserve"> </w:t>
      </w:r>
      <w:r>
        <w:t xml:space="preserve">focus on the </w:t>
      </w:r>
      <w:r>
        <w:rPr>
          <w:spacing w:val="-2"/>
        </w:rPr>
        <w:t>pedagogical</w:t>
      </w:r>
      <w:r>
        <w:rPr>
          <w:spacing w:val="-4"/>
        </w:rPr>
        <w:t xml:space="preserve"> </w:t>
      </w:r>
      <w:r>
        <w:rPr>
          <w:spacing w:val="-2"/>
        </w:rPr>
        <w:t>impact of</w:t>
      </w:r>
      <w:r>
        <w:rPr>
          <w:spacing w:val="-4"/>
        </w:rPr>
        <w:t xml:space="preserve"> </w:t>
      </w:r>
      <w:r>
        <w:rPr>
          <w:spacing w:val="-2"/>
        </w:rPr>
        <w:t xml:space="preserve">these systems, demonstrating that structured feedback improves student performance </w:t>
      </w:r>
      <w:r>
        <w:t>and engagement. These studies emphasize the importance of user-friendly interfaces and clear evaluation rubrics, which form the foundation of a successful project review platform.</w:t>
      </w:r>
    </w:p>
    <w:p w14:paraId="2DD623B5">
      <w:pPr>
        <w:pStyle w:val="6"/>
        <w:spacing w:before="5"/>
      </w:pPr>
    </w:p>
    <w:p w14:paraId="04D4E048">
      <w:pPr>
        <w:pStyle w:val="3"/>
        <w:ind w:left="420" w:firstLine="0"/>
      </w:pPr>
      <w:r>
        <w:t>Peer</w:t>
      </w:r>
      <w:r>
        <w:rPr>
          <w:spacing w:val="-10"/>
        </w:rPr>
        <w:t xml:space="preserve"> </w:t>
      </w:r>
      <w:r>
        <w:t>Review</w:t>
      </w:r>
      <w:r>
        <w:rPr>
          <w:spacing w:val="-4"/>
        </w:rPr>
        <w:t xml:space="preserve"> </w:t>
      </w:r>
      <w:r>
        <w:rPr>
          <w:spacing w:val="-2"/>
        </w:rPr>
        <w:t>Models</w:t>
      </w:r>
    </w:p>
    <w:p w14:paraId="3CB1828D">
      <w:pPr>
        <w:pStyle w:val="6"/>
        <w:spacing w:before="100"/>
        <w:rPr>
          <w:b/>
        </w:rPr>
      </w:pPr>
    </w:p>
    <w:p w14:paraId="184F74CD">
      <w:pPr>
        <w:pStyle w:val="6"/>
        <w:spacing w:before="1" w:line="360" w:lineRule="auto"/>
        <w:ind w:left="420" w:right="210"/>
        <w:jc w:val="both"/>
      </w:pPr>
      <w:r>
        <w:t>Peer review has long been an established method in academic and professional settings for evaluating projects, papers, and creative works. Research by [Topping (1998)]</w:t>
      </w:r>
      <w:r>
        <w:rPr>
          <w:spacing w:val="-1"/>
        </w:rPr>
        <w:t xml:space="preserve"> </w:t>
      </w:r>
      <w:r>
        <w:t>highlights the value of peer feedback in</w:t>
      </w:r>
      <w:r>
        <w:rPr>
          <w:spacing w:val="-6"/>
        </w:rPr>
        <w:t xml:space="preserve"> </w:t>
      </w:r>
      <w:r>
        <w:t>educational</w:t>
      </w:r>
      <w:r>
        <w:rPr>
          <w:spacing w:val="-6"/>
        </w:rPr>
        <w:t xml:space="preserve"> </w:t>
      </w:r>
      <w:r>
        <w:t>contexts,</w:t>
      </w:r>
      <w:r>
        <w:rPr>
          <w:spacing w:val="-6"/>
        </w:rPr>
        <w:t xml:space="preserve"> </w:t>
      </w:r>
      <w:r>
        <w:t>noting</w:t>
      </w:r>
      <w:r>
        <w:rPr>
          <w:spacing w:val="-6"/>
        </w:rPr>
        <w:t xml:space="preserve"> </w:t>
      </w:r>
      <w:r>
        <w:t>improvements</w:t>
      </w:r>
      <w:r>
        <w:rPr>
          <w:spacing w:val="-3"/>
        </w:rPr>
        <w:t xml:space="preserve"> </w:t>
      </w:r>
      <w:r>
        <w:t>in</w:t>
      </w:r>
      <w:r>
        <w:rPr>
          <w:spacing w:val="-6"/>
        </w:rPr>
        <w:t xml:space="preserve"> </w:t>
      </w:r>
      <w:r>
        <w:t>critical</w:t>
      </w:r>
      <w:r>
        <w:rPr>
          <w:spacing w:val="-7"/>
        </w:rPr>
        <w:t xml:space="preserve"> </w:t>
      </w:r>
      <w:r>
        <w:t>thinking,</w:t>
      </w:r>
      <w:r>
        <w:rPr>
          <w:spacing w:val="-6"/>
        </w:rPr>
        <w:t xml:space="preserve"> </w:t>
      </w:r>
      <w:r>
        <w:t>collaboration,</w:t>
      </w:r>
      <w:r>
        <w:rPr>
          <w:spacing w:val="-6"/>
        </w:rPr>
        <w:t xml:space="preserve"> </w:t>
      </w:r>
      <w:r>
        <w:t>and</w:t>
      </w:r>
      <w:r>
        <w:rPr>
          <w:spacing w:val="-6"/>
        </w:rPr>
        <w:t xml:space="preserve"> </w:t>
      </w:r>
      <w:r>
        <w:t>communication</w:t>
      </w:r>
      <w:r>
        <w:rPr>
          <w:spacing w:val="-6"/>
        </w:rPr>
        <w:t xml:space="preserve"> </w:t>
      </w:r>
      <w:r>
        <w:t>skills among</w:t>
      </w:r>
      <w:r>
        <w:rPr>
          <w:spacing w:val="-1"/>
        </w:rPr>
        <w:t xml:space="preserve"> </w:t>
      </w:r>
      <w:r>
        <w:t>participants.</w:t>
      </w:r>
      <w:r>
        <w:rPr>
          <w:spacing w:val="-1"/>
        </w:rPr>
        <w:t xml:space="preserve"> </w:t>
      </w:r>
      <w:r>
        <w:t>More</w:t>
      </w:r>
      <w:r>
        <w:rPr>
          <w:spacing w:val="-4"/>
        </w:rPr>
        <w:t xml:space="preserve"> </w:t>
      </w:r>
      <w:r>
        <w:t>recently,</w:t>
      </w:r>
      <w:r>
        <w:rPr>
          <w:spacing w:val="-1"/>
        </w:rPr>
        <w:t xml:space="preserve"> </w:t>
      </w:r>
      <w:r>
        <w:t>[Nicol</w:t>
      </w:r>
      <w:r>
        <w:rPr>
          <w:spacing w:val="-1"/>
        </w:rPr>
        <w:t xml:space="preserve"> </w:t>
      </w:r>
      <w:r>
        <w:t>et al.</w:t>
      </w:r>
      <w:r>
        <w:rPr>
          <w:spacing w:val="-1"/>
        </w:rPr>
        <w:t xml:space="preserve"> </w:t>
      </w:r>
      <w:r>
        <w:t>(2014)]</w:t>
      </w:r>
      <w:r>
        <w:rPr>
          <w:spacing w:val="-4"/>
        </w:rPr>
        <w:t xml:space="preserve"> </w:t>
      </w:r>
      <w:r>
        <w:t>examined</w:t>
      </w:r>
      <w:r>
        <w:rPr>
          <w:spacing w:val="-1"/>
        </w:rPr>
        <w:t xml:space="preserve"> </w:t>
      </w:r>
      <w:r>
        <w:t>the</w:t>
      </w:r>
      <w:r>
        <w:rPr>
          <w:spacing w:val="-1"/>
        </w:rPr>
        <w:t xml:space="preserve"> </w:t>
      </w:r>
      <w:r>
        <w:t>role of</w:t>
      </w:r>
      <w:r>
        <w:rPr>
          <w:spacing w:val="-4"/>
        </w:rPr>
        <w:t xml:space="preserve"> </w:t>
      </w:r>
      <w:r>
        <w:t>peer</w:t>
      </w:r>
      <w:r>
        <w:rPr>
          <w:spacing w:val="-1"/>
        </w:rPr>
        <w:t xml:space="preserve"> </w:t>
      </w:r>
      <w:r>
        <w:t>assessment</w:t>
      </w:r>
      <w:r>
        <w:rPr>
          <w:spacing w:val="-1"/>
        </w:rPr>
        <w:t xml:space="preserve"> </w:t>
      </w:r>
      <w:r>
        <w:t>in</w:t>
      </w:r>
      <w:r>
        <w:rPr>
          <w:spacing w:val="-1"/>
        </w:rPr>
        <w:t xml:space="preserve"> </w:t>
      </w:r>
      <w:r>
        <w:t>fostering a sense of accountability and responsibility among project creators. These models influence the design of modern review platforms by incorporating mechanisms for peer assessment alongside expert reviews.</w:t>
      </w:r>
    </w:p>
    <w:p w14:paraId="550B06C2">
      <w:pPr>
        <w:pStyle w:val="6"/>
        <w:spacing w:before="4"/>
      </w:pPr>
    </w:p>
    <w:p w14:paraId="3D3B5E02">
      <w:pPr>
        <w:pStyle w:val="3"/>
        <w:spacing w:before="1"/>
        <w:ind w:left="420" w:firstLine="0"/>
      </w:pPr>
      <w:r>
        <w:t>Collaborative</w:t>
      </w:r>
      <w:r>
        <w:rPr>
          <w:spacing w:val="-13"/>
        </w:rPr>
        <w:t xml:space="preserve"> </w:t>
      </w:r>
      <w:r>
        <w:t>Platforms</w:t>
      </w:r>
      <w:r>
        <w:rPr>
          <w:spacing w:val="-13"/>
        </w:rPr>
        <w:t xml:space="preserve"> </w:t>
      </w:r>
      <w:r>
        <w:t>and</w:t>
      </w:r>
      <w:r>
        <w:rPr>
          <w:spacing w:val="-10"/>
        </w:rPr>
        <w:t xml:space="preserve"> </w:t>
      </w:r>
      <w:r>
        <w:t>Crowdsourcing</w:t>
      </w:r>
      <w:r>
        <w:rPr>
          <w:spacing w:val="-10"/>
        </w:rPr>
        <w:t xml:space="preserve"> </w:t>
      </w:r>
      <w:r>
        <w:rPr>
          <w:spacing w:val="-2"/>
        </w:rPr>
        <w:t>Feedback</w:t>
      </w:r>
    </w:p>
    <w:p w14:paraId="78CF921A">
      <w:pPr>
        <w:pStyle w:val="6"/>
        <w:spacing w:before="103"/>
        <w:rPr>
          <w:b/>
        </w:rPr>
      </w:pPr>
    </w:p>
    <w:p w14:paraId="293B96AC">
      <w:pPr>
        <w:pStyle w:val="6"/>
        <w:spacing w:line="360" w:lineRule="auto"/>
        <w:ind w:left="420" w:right="208"/>
        <w:jc w:val="both"/>
      </w:pPr>
      <w:r>
        <w:t>The</w:t>
      </w:r>
      <w:r>
        <w:rPr>
          <w:spacing w:val="-7"/>
        </w:rPr>
        <w:t xml:space="preserve"> </w:t>
      </w:r>
      <w:r>
        <w:t>rise</w:t>
      </w:r>
      <w:r>
        <w:rPr>
          <w:spacing w:val="-7"/>
        </w:rPr>
        <w:t xml:space="preserve"> </w:t>
      </w:r>
      <w:r>
        <w:t>of</w:t>
      </w:r>
      <w:r>
        <w:rPr>
          <w:spacing w:val="-7"/>
        </w:rPr>
        <w:t xml:space="preserve"> </w:t>
      </w:r>
      <w:r>
        <w:t>collaborative</w:t>
      </w:r>
      <w:r>
        <w:rPr>
          <w:spacing w:val="-5"/>
        </w:rPr>
        <w:t xml:space="preserve"> </w:t>
      </w:r>
      <w:r>
        <w:t>platforms,</w:t>
      </w:r>
      <w:r>
        <w:rPr>
          <w:spacing w:val="-5"/>
        </w:rPr>
        <w:t xml:space="preserve"> </w:t>
      </w:r>
      <w:r>
        <w:t>such</w:t>
      </w:r>
      <w:r>
        <w:rPr>
          <w:spacing w:val="-9"/>
        </w:rPr>
        <w:t xml:space="preserve"> </w:t>
      </w:r>
      <w:r>
        <w:t>as</w:t>
      </w:r>
      <w:r>
        <w:rPr>
          <w:spacing w:val="-7"/>
        </w:rPr>
        <w:t xml:space="preserve"> </w:t>
      </w:r>
      <w:r>
        <w:t>GitHub</w:t>
      </w:r>
      <w:r>
        <w:rPr>
          <w:spacing w:val="-7"/>
        </w:rPr>
        <w:t xml:space="preserve"> </w:t>
      </w:r>
      <w:r>
        <w:t>for</w:t>
      </w:r>
      <w:r>
        <w:rPr>
          <w:spacing w:val="-9"/>
        </w:rPr>
        <w:t xml:space="preserve"> </w:t>
      </w:r>
      <w:r>
        <w:t>software</w:t>
      </w:r>
      <w:r>
        <w:rPr>
          <w:spacing w:val="-10"/>
        </w:rPr>
        <w:t xml:space="preserve"> </w:t>
      </w:r>
      <w:r>
        <w:t>development,</w:t>
      </w:r>
      <w:r>
        <w:rPr>
          <w:spacing w:val="-5"/>
        </w:rPr>
        <w:t xml:space="preserve"> </w:t>
      </w:r>
      <w:r>
        <w:t>provides</w:t>
      </w:r>
      <w:r>
        <w:rPr>
          <w:spacing w:val="-9"/>
        </w:rPr>
        <w:t xml:space="preserve"> </w:t>
      </w:r>
      <w:r>
        <w:t>a</w:t>
      </w:r>
      <w:r>
        <w:rPr>
          <w:spacing w:val="-6"/>
        </w:rPr>
        <w:t xml:space="preserve"> </w:t>
      </w:r>
      <w:r>
        <w:t>strong</w:t>
      </w:r>
      <w:r>
        <w:rPr>
          <w:spacing w:val="-7"/>
        </w:rPr>
        <w:t xml:space="preserve"> </w:t>
      </w:r>
      <w:r>
        <w:t>precedent for project review systems. Research by [Raymond (1999)] on open-source communities has shown that collaborative environments lead to higher quality outputs through iterative feedback cycles. Similarly, studies</w:t>
      </w:r>
      <w:r>
        <w:rPr>
          <w:spacing w:val="-1"/>
        </w:rPr>
        <w:t xml:space="preserve"> </w:t>
      </w:r>
      <w:r>
        <w:t>by</w:t>
      </w:r>
      <w:r>
        <w:rPr>
          <w:spacing w:val="-1"/>
        </w:rPr>
        <w:t xml:space="preserve"> </w:t>
      </w:r>
      <w:r>
        <w:t>[Surowiecki</w:t>
      </w:r>
      <w:r>
        <w:rPr>
          <w:spacing w:val="-1"/>
        </w:rPr>
        <w:t xml:space="preserve"> </w:t>
      </w:r>
      <w:r>
        <w:t>(2004)]</w:t>
      </w:r>
      <w:r>
        <w:rPr>
          <w:spacing w:val="-4"/>
        </w:rPr>
        <w:t xml:space="preserve"> </w:t>
      </w:r>
      <w:r>
        <w:t>on</w:t>
      </w:r>
      <w:r>
        <w:rPr>
          <w:spacing w:val="-1"/>
        </w:rPr>
        <w:t xml:space="preserve"> </w:t>
      </w:r>
      <w:r>
        <w:t>crowdsourcing suggest that</w:t>
      </w:r>
      <w:r>
        <w:rPr>
          <w:spacing w:val="-1"/>
        </w:rPr>
        <w:t xml:space="preserve"> </w:t>
      </w:r>
      <w:r>
        <w:t>diversified</w:t>
      </w:r>
      <w:r>
        <w:rPr>
          <w:spacing w:val="-1"/>
        </w:rPr>
        <w:t xml:space="preserve"> </w:t>
      </w:r>
      <w:r>
        <w:t>input</w:t>
      </w:r>
      <w:r>
        <w:rPr>
          <w:spacing w:val="-1"/>
        </w:rPr>
        <w:t xml:space="preserve"> </w:t>
      </w:r>
      <w:r>
        <w:t>from a</w:t>
      </w:r>
      <w:r>
        <w:rPr>
          <w:spacing w:val="-4"/>
        </w:rPr>
        <w:t xml:space="preserve"> </w:t>
      </w:r>
      <w:r>
        <w:t>range</w:t>
      </w:r>
      <w:r>
        <w:rPr>
          <w:spacing w:val="-4"/>
        </w:rPr>
        <w:t xml:space="preserve"> </w:t>
      </w:r>
      <w:r>
        <w:t>of reviewers results in more well-rounded evaluations and creative solutions.</w:t>
      </w:r>
    </w:p>
    <w:p w14:paraId="405BE7EC">
      <w:pPr>
        <w:pStyle w:val="6"/>
        <w:spacing w:after="0" w:line="360" w:lineRule="auto"/>
        <w:jc w:val="both"/>
        <w:sectPr>
          <w:pgSz w:w="12240" w:h="15840"/>
          <w:pgMar w:top="1300" w:right="720" w:bottom="1640" w:left="720" w:header="0" w:footer="1446" w:gutter="0"/>
          <w:cols w:space="720" w:num="1"/>
        </w:sectPr>
      </w:pPr>
    </w:p>
    <w:p w14:paraId="76B1755C">
      <w:pPr>
        <w:pStyle w:val="3"/>
        <w:spacing w:before="79"/>
        <w:ind w:left="420" w:firstLine="0"/>
      </w:pPr>
      <w:r>
        <w:t>Digital</w:t>
      </w:r>
      <w:r>
        <w:rPr>
          <w:spacing w:val="-8"/>
        </w:rPr>
        <w:t xml:space="preserve"> </w:t>
      </w:r>
      <w:r>
        <w:t>Feedback</w:t>
      </w:r>
      <w:r>
        <w:rPr>
          <w:spacing w:val="-8"/>
        </w:rPr>
        <w:t xml:space="preserve"> </w:t>
      </w:r>
      <w:r>
        <w:t>and</w:t>
      </w:r>
      <w:r>
        <w:rPr>
          <w:spacing w:val="-5"/>
        </w:rPr>
        <w:t xml:space="preserve"> </w:t>
      </w:r>
      <w:r>
        <w:rPr>
          <w:spacing w:val="-2"/>
        </w:rPr>
        <w:t>Automation</w:t>
      </w:r>
    </w:p>
    <w:p w14:paraId="7826CF4C">
      <w:pPr>
        <w:pStyle w:val="6"/>
        <w:spacing w:before="103"/>
        <w:rPr>
          <w:b/>
        </w:rPr>
      </w:pPr>
    </w:p>
    <w:p w14:paraId="377800C7">
      <w:pPr>
        <w:pStyle w:val="6"/>
        <w:spacing w:line="360" w:lineRule="auto"/>
        <w:ind w:left="420" w:right="207"/>
        <w:jc w:val="both"/>
      </w:pPr>
      <w:r>
        <w:t>A</w:t>
      </w:r>
      <w:r>
        <w:rPr>
          <w:spacing w:val="-5"/>
        </w:rPr>
        <w:t xml:space="preserve"> </w:t>
      </w:r>
      <w:r>
        <w:t>growing</w:t>
      </w:r>
      <w:r>
        <w:rPr>
          <w:spacing w:val="-5"/>
        </w:rPr>
        <w:t xml:space="preserve"> </w:t>
      </w:r>
      <w:r>
        <w:t>body</w:t>
      </w:r>
      <w:r>
        <w:rPr>
          <w:spacing w:val="-5"/>
        </w:rPr>
        <w:t xml:space="preserve"> </w:t>
      </w:r>
      <w:r>
        <w:t>of</w:t>
      </w:r>
      <w:r>
        <w:rPr>
          <w:spacing w:val="-7"/>
        </w:rPr>
        <w:t xml:space="preserve"> </w:t>
      </w:r>
      <w:r>
        <w:t>literature</w:t>
      </w:r>
      <w:r>
        <w:rPr>
          <w:spacing w:val="-7"/>
        </w:rPr>
        <w:t xml:space="preserve"> </w:t>
      </w:r>
      <w:r>
        <w:t>focuses</w:t>
      </w:r>
      <w:r>
        <w:rPr>
          <w:spacing w:val="-5"/>
        </w:rPr>
        <w:t xml:space="preserve"> </w:t>
      </w:r>
      <w:r>
        <w:t>on</w:t>
      </w:r>
      <w:r>
        <w:rPr>
          <w:spacing w:val="-5"/>
        </w:rPr>
        <w:t xml:space="preserve"> </w:t>
      </w:r>
      <w:r>
        <w:t>the</w:t>
      </w:r>
      <w:r>
        <w:rPr>
          <w:spacing w:val="-3"/>
        </w:rPr>
        <w:t xml:space="preserve"> </w:t>
      </w:r>
      <w:r>
        <w:t>automation</w:t>
      </w:r>
      <w:r>
        <w:rPr>
          <w:spacing w:val="-5"/>
        </w:rPr>
        <w:t xml:space="preserve"> </w:t>
      </w:r>
      <w:r>
        <w:t>of</w:t>
      </w:r>
      <w:r>
        <w:rPr>
          <w:spacing w:val="-5"/>
        </w:rPr>
        <w:t xml:space="preserve"> </w:t>
      </w:r>
      <w:r>
        <w:t>feedback</w:t>
      </w:r>
      <w:r>
        <w:rPr>
          <w:spacing w:val="-3"/>
        </w:rPr>
        <w:t xml:space="preserve"> </w:t>
      </w:r>
      <w:r>
        <w:t>and</w:t>
      </w:r>
      <w:r>
        <w:rPr>
          <w:spacing w:val="-5"/>
        </w:rPr>
        <w:t xml:space="preserve"> </w:t>
      </w:r>
      <w:r>
        <w:t>the</w:t>
      </w:r>
      <w:r>
        <w:rPr>
          <w:spacing w:val="-4"/>
        </w:rPr>
        <w:t xml:space="preserve"> </w:t>
      </w:r>
      <w:r>
        <w:t>use</w:t>
      </w:r>
      <w:r>
        <w:rPr>
          <w:spacing w:val="-5"/>
        </w:rPr>
        <w:t xml:space="preserve"> </w:t>
      </w:r>
      <w:r>
        <w:t>of</w:t>
      </w:r>
      <w:r>
        <w:rPr>
          <w:spacing w:val="-5"/>
        </w:rPr>
        <w:t xml:space="preserve"> </w:t>
      </w:r>
      <w:r>
        <w:t>artificial</w:t>
      </w:r>
      <w:r>
        <w:rPr>
          <w:spacing w:val="-7"/>
        </w:rPr>
        <w:t xml:space="preserve"> </w:t>
      </w:r>
      <w:r>
        <w:t>intelligence</w:t>
      </w:r>
      <w:r>
        <w:rPr>
          <w:spacing w:val="-5"/>
        </w:rPr>
        <w:t xml:space="preserve"> </w:t>
      </w:r>
      <w:r>
        <w:t>to streamline project evaluations. [Kulkarni et al. (2015)] explore the integration of machine learning into peer feedback systems, which assists in providing more objective and scalable reviews. Automation technologies</w:t>
      </w:r>
      <w:r>
        <w:rPr>
          <w:spacing w:val="-14"/>
        </w:rPr>
        <w:t xml:space="preserve"> </w:t>
      </w:r>
      <w:r>
        <w:t>can</w:t>
      </w:r>
      <w:r>
        <w:rPr>
          <w:spacing w:val="-15"/>
        </w:rPr>
        <w:t xml:space="preserve"> </w:t>
      </w:r>
      <w:r>
        <w:t>help</w:t>
      </w:r>
      <w:r>
        <w:rPr>
          <w:spacing w:val="-11"/>
        </w:rPr>
        <w:t xml:space="preserve"> </w:t>
      </w:r>
      <w:r>
        <w:t>reduce</w:t>
      </w:r>
      <w:r>
        <w:rPr>
          <w:spacing w:val="-15"/>
        </w:rPr>
        <w:t xml:space="preserve"> </w:t>
      </w:r>
      <w:r>
        <w:t>the</w:t>
      </w:r>
      <w:r>
        <w:rPr>
          <w:spacing w:val="-12"/>
        </w:rPr>
        <w:t xml:space="preserve"> </w:t>
      </w:r>
      <w:r>
        <w:t>workload</w:t>
      </w:r>
      <w:r>
        <w:rPr>
          <w:spacing w:val="-13"/>
        </w:rPr>
        <w:t xml:space="preserve"> </w:t>
      </w:r>
      <w:r>
        <w:t>for</w:t>
      </w:r>
      <w:r>
        <w:rPr>
          <w:spacing w:val="-12"/>
        </w:rPr>
        <w:t xml:space="preserve"> </w:t>
      </w:r>
      <w:r>
        <w:t>reviewers</w:t>
      </w:r>
      <w:r>
        <w:rPr>
          <w:spacing w:val="-11"/>
        </w:rPr>
        <w:t xml:space="preserve"> </w:t>
      </w:r>
      <w:r>
        <w:t>and</w:t>
      </w:r>
      <w:r>
        <w:rPr>
          <w:spacing w:val="-11"/>
        </w:rPr>
        <w:t xml:space="preserve"> </w:t>
      </w:r>
      <w:r>
        <w:t>improve</w:t>
      </w:r>
      <w:r>
        <w:rPr>
          <w:spacing w:val="-15"/>
        </w:rPr>
        <w:t xml:space="preserve"> </w:t>
      </w:r>
      <w:r>
        <w:t>the</w:t>
      </w:r>
      <w:r>
        <w:rPr>
          <w:spacing w:val="-13"/>
        </w:rPr>
        <w:t xml:space="preserve"> </w:t>
      </w:r>
      <w:r>
        <w:t>consistency</w:t>
      </w:r>
      <w:r>
        <w:rPr>
          <w:spacing w:val="-15"/>
        </w:rPr>
        <w:t xml:space="preserve"> </w:t>
      </w:r>
      <w:r>
        <w:t>of</w:t>
      </w:r>
      <w:r>
        <w:rPr>
          <w:spacing w:val="-11"/>
        </w:rPr>
        <w:t xml:space="preserve"> </w:t>
      </w:r>
      <w:r>
        <w:t>evaluations</w:t>
      </w:r>
      <w:r>
        <w:rPr>
          <w:spacing w:val="-11"/>
        </w:rPr>
        <w:t xml:space="preserve"> </w:t>
      </w:r>
      <w:r>
        <w:t>across diverse projects.</w:t>
      </w:r>
    </w:p>
    <w:p w14:paraId="018783B8">
      <w:pPr>
        <w:pStyle w:val="6"/>
        <w:spacing w:before="4"/>
      </w:pPr>
    </w:p>
    <w:p w14:paraId="4C410FF4">
      <w:pPr>
        <w:pStyle w:val="3"/>
        <w:ind w:left="420" w:firstLine="0"/>
      </w:pPr>
      <w:r>
        <w:t>Project</w:t>
      </w:r>
      <w:r>
        <w:rPr>
          <w:spacing w:val="-10"/>
        </w:rPr>
        <w:t xml:space="preserve"> </w:t>
      </w:r>
      <w:r>
        <w:t>Management</w:t>
      </w:r>
      <w:r>
        <w:rPr>
          <w:spacing w:val="-7"/>
        </w:rPr>
        <w:t xml:space="preserve"> </w:t>
      </w:r>
      <w:r>
        <w:t>Tools</w:t>
      </w:r>
      <w:r>
        <w:rPr>
          <w:spacing w:val="-5"/>
        </w:rPr>
        <w:t xml:space="preserve"> </w:t>
      </w:r>
      <w:r>
        <w:t>and</w:t>
      </w:r>
      <w:r>
        <w:rPr>
          <w:spacing w:val="-8"/>
        </w:rPr>
        <w:t xml:space="preserve"> </w:t>
      </w:r>
      <w:r>
        <w:t>Agile</w:t>
      </w:r>
      <w:r>
        <w:rPr>
          <w:spacing w:val="-5"/>
        </w:rPr>
        <w:t xml:space="preserve"> </w:t>
      </w:r>
      <w:r>
        <w:rPr>
          <w:spacing w:val="-2"/>
        </w:rPr>
        <w:t>Methodologies</w:t>
      </w:r>
    </w:p>
    <w:p w14:paraId="4ACC2FF5">
      <w:pPr>
        <w:pStyle w:val="6"/>
        <w:spacing w:before="101"/>
        <w:rPr>
          <w:b/>
        </w:rPr>
      </w:pPr>
    </w:p>
    <w:p w14:paraId="71119A0B">
      <w:pPr>
        <w:pStyle w:val="6"/>
        <w:spacing w:line="360" w:lineRule="auto"/>
        <w:ind w:left="420" w:right="209"/>
        <w:jc w:val="both"/>
      </w:pPr>
      <w:r>
        <w:t>Platforms like Trello, Asana used for project tracking and management, offer features that track project progress,</w:t>
      </w:r>
      <w:r>
        <w:rPr>
          <w:spacing w:val="-7"/>
        </w:rPr>
        <w:t xml:space="preserve"> </w:t>
      </w:r>
      <w:r>
        <w:t>task</w:t>
      </w:r>
      <w:r>
        <w:rPr>
          <w:spacing w:val="-7"/>
        </w:rPr>
        <w:t xml:space="preserve"> </w:t>
      </w:r>
      <w:r>
        <w:t>assignments</w:t>
      </w:r>
      <w:r>
        <w:rPr>
          <w:spacing w:val="-7"/>
        </w:rPr>
        <w:t xml:space="preserve"> </w:t>
      </w:r>
      <w:r>
        <w:t>and</w:t>
      </w:r>
      <w:r>
        <w:rPr>
          <w:spacing w:val="-5"/>
        </w:rPr>
        <w:t xml:space="preserve"> </w:t>
      </w:r>
      <w:r>
        <w:t>team</w:t>
      </w:r>
      <w:r>
        <w:rPr>
          <w:spacing w:val="-9"/>
        </w:rPr>
        <w:t xml:space="preserve"> </w:t>
      </w:r>
      <w:r>
        <w:t>collaboration.</w:t>
      </w:r>
      <w:r>
        <w:rPr>
          <w:spacing w:val="-5"/>
        </w:rPr>
        <w:t xml:space="preserve"> </w:t>
      </w:r>
      <w:r>
        <w:t>Research</w:t>
      </w:r>
      <w:r>
        <w:rPr>
          <w:spacing w:val="-7"/>
        </w:rPr>
        <w:t xml:space="preserve"> </w:t>
      </w:r>
      <w:r>
        <w:t>by</w:t>
      </w:r>
      <w:r>
        <w:rPr>
          <w:spacing w:val="-7"/>
        </w:rPr>
        <w:t xml:space="preserve"> </w:t>
      </w:r>
      <w:r>
        <w:t>[Schwaber</w:t>
      </w:r>
      <w:r>
        <w:rPr>
          <w:spacing w:val="-7"/>
        </w:rPr>
        <w:t xml:space="preserve"> </w:t>
      </w:r>
      <w:r>
        <w:t>&amp;</w:t>
      </w:r>
      <w:r>
        <w:rPr>
          <w:spacing w:val="-7"/>
        </w:rPr>
        <w:t xml:space="preserve"> </w:t>
      </w:r>
      <w:r>
        <w:t>Sutherland</w:t>
      </w:r>
      <w:r>
        <w:rPr>
          <w:spacing w:val="-7"/>
        </w:rPr>
        <w:t xml:space="preserve"> </w:t>
      </w:r>
      <w:r>
        <w:t>(2017)]</w:t>
      </w:r>
      <w:r>
        <w:rPr>
          <w:spacing w:val="-10"/>
        </w:rPr>
        <w:t xml:space="preserve"> </w:t>
      </w:r>
      <w:r>
        <w:t>on</w:t>
      </w:r>
      <w:r>
        <w:rPr>
          <w:spacing w:val="-7"/>
        </w:rPr>
        <w:t xml:space="preserve"> </w:t>
      </w:r>
      <w:r>
        <w:t>Agile methodologies highlights the importance of iterative feedback and sprint reviews, aligning with the need for</w:t>
      </w:r>
      <w:r>
        <w:rPr>
          <w:spacing w:val="-15"/>
        </w:rPr>
        <w:t xml:space="preserve"> </w:t>
      </w:r>
      <w:r>
        <w:t>frequent</w:t>
      </w:r>
      <w:r>
        <w:rPr>
          <w:spacing w:val="-15"/>
        </w:rPr>
        <w:t xml:space="preserve"> </w:t>
      </w:r>
      <w:r>
        <w:t>and</w:t>
      </w:r>
      <w:r>
        <w:rPr>
          <w:spacing w:val="-15"/>
        </w:rPr>
        <w:t xml:space="preserve"> </w:t>
      </w:r>
      <w:r>
        <w:t>structured</w:t>
      </w:r>
      <w:r>
        <w:rPr>
          <w:spacing w:val="-15"/>
        </w:rPr>
        <w:t xml:space="preserve"> </w:t>
      </w:r>
      <w:r>
        <w:t>evaluations</w:t>
      </w:r>
      <w:r>
        <w:rPr>
          <w:spacing w:val="-14"/>
        </w:rPr>
        <w:t xml:space="preserve"> </w:t>
      </w:r>
      <w:r>
        <w:t>in</w:t>
      </w:r>
      <w:r>
        <w:rPr>
          <w:spacing w:val="-14"/>
        </w:rPr>
        <w:t xml:space="preserve"> </w:t>
      </w:r>
      <w:r>
        <w:t>project</w:t>
      </w:r>
      <w:r>
        <w:rPr>
          <w:spacing w:val="-15"/>
        </w:rPr>
        <w:t xml:space="preserve"> </w:t>
      </w:r>
      <w:r>
        <w:t>review</w:t>
      </w:r>
      <w:r>
        <w:rPr>
          <w:spacing w:val="-15"/>
        </w:rPr>
        <w:t xml:space="preserve"> </w:t>
      </w:r>
      <w:r>
        <w:t>platforms.</w:t>
      </w:r>
      <w:r>
        <w:rPr>
          <w:spacing w:val="-12"/>
        </w:rPr>
        <w:t xml:space="preserve"> </w:t>
      </w:r>
      <w:r>
        <w:t>These</w:t>
      </w:r>
      <w:r>
        <w:rPr>
          <w:spacing w:val="-14"/>
        </w:rPr>
        <w:t xml:space="preserve"> </w:t>
      </w:r>
      <w:r>
        <w:t>methodologies</w:t>
      </w:r>
      <w:r>
        <w:rPr>
          <w:spacing w:val="-14"/>
        </w:rPr>
        <w:t xml:space="preserve"> </w:t>
      </w:r>
      <w:r>
        <w:t>offer</w:t>
      </w:r>
      <w:r>
        <w:rPr>
          <w:spacing w:val="-15"/>
        </w:rPr>
        <w:t xml:space="preserve"> </w:t>
      </w:r>
      <w:r>
        <w:t>insights</w:t>
      </w:r>
      <w:r>
        <w:rPr>
          <w:spacing w:val="-14"/>
        </w:rPr>
        <w:t xml:space="preserve"> </w:t>
      </w:r>
      <w:r>
        <w:t>into how project evaluation systems can be designed for continuous improvement and adaptability.</w:t>
      </w:r>
    </w:p>
    <w:p w14:paraId="1A798CED">
      <w:pPr>
        <w:pStyle w:val="6"/>
      </w:pPr>
    </w:p>
    <w:p w14:paraId="549D9333">
      <w:pPr>
        <w:pStyle w:val="6"/>
      </w:pPr>
    </w:p>
    <w:p w14:paraId="244AEBF3">
      <w:pPr>
        <w:pStyle w:val="6"/>
        <w:spacing w:before="6"/>
      </w:pPr>
    </w:p>
    <w:p w14:paraId="517F2B89">
      <w:pPr>
        <w:pStyle w:val="3"/>
        <w:ind w:left="420" w:firstLine="0"/>
      </w:pPr>
      <w:r>
        <w:t>Challenges</w:t>
      </w:r>
      <w:r>
        <w:rPr>
          <w:spacing w:val="-10"/>
        </w:rPr>
        <w:t xml:space="preserve"> </w:t>
      </w:r>
      <w:r>
        <w:t>in</w:t>
      </w:r>
      <w:r>
        <w:rPr>
          <w:spacing w:val="-10"/>
        </w:rPr>
        <w:t xml:space="preserve"> </w:t>
      </w:r>
      <w:r>
        <w:t>Traditional</w:t>
      </w:r>
      <w:r>
        <w:rPr>
          <w:spacing w:val="-9"/>
        </w:rPr>
        <w:t xml:space="preserve"> </w:t>
      </w:r>
      <w:r>
        <w:t>Review</w:t>
      </w:r>
      <w:r>
        <w:rPr>
          <w:spacing w:val="-10"/>
        </w:rPr>
        <w:t xml:space="preserve"> </w:t>
      </w:r>
      <w:r>
        <w:rPr>
          <w:spacing w:val="-2"/>
        </w:rPr>
        <w:t>Processes</w:t>
      </w:r>
    </w:p>
    <w:p w14:paraId="7285E3D5">
      <w:pPr>
        <w:pStyle w:val="6"/>
        <w:spacing w:before="105"/>
        <w:rPr>
          <w:b/>
        </w:rPr>
      </w:pPr>
    </w:p>
    <w:p w14:paraId="5A324240">
      <w:pPr>
        <w:pStyle w:val="6"/>
        <w:spacing w:before="1" w:line="360" w:lineRule="auto"/>
        <w:ind w:left="420" w:right="207"/>
        <w:jc w:val="both"/>
      </w:pPr>
      <w:r>
        <w:t>Traditional project reviews, especially in academic or corporate environments, often suffer from delays, inconsistencies, and lack of actionable feedback. Studies by [Black &amp; Wiliam (1998)] have shown that ineffective</w:t>
      </w:r>
      <w:r>
        <w:rPr>
          <w:spacing w:val="-15"/>
        </w:rPr>
        <w:t xml:space="preserve"> </w:t>
      </w:r>
      <w:r>
        <w:t>feedback</w:t>
      </w:r>
      <w:r>
        <w:rPr>
          <w:spacing w:val="-14"/>
        </w:rPr>
        <w:t xml:space="preserve"> </w:t>
      </w:r>
      <w:r>
        <w:t>hinders</w:t>
      </w:r>
      <w:r>
        <w:rPr>
          <w:spacing w:val="-14"/>
        </w:rPr>
        <w:t xml:space="preserve"> </w:t>
      </w:r>
      <w:r>
        <w:t>growth</w:t>
      </w:r>
      <w:r>
        <w:rPr>
          <w:spacing w:val="-14"/>
        </w:rPr>
        <w:t xml:space="preserve"> </w:t>
      </w:r>
      <w:r>
        <w:t>and</w:t>
      </w:r>
      <w:r>
        <w:rPr>
          <w:spacing w:val="-14"/>
        </w:rPr>
        <w:t xml:space="preserve"> </w:t>
      </w:r>
      <w:r>
        <w:t>improvement</w:t>
      </w:r>
      <w:r>
        <w:rPr>
          <w:spacing w:val="-14"/>
        </w:rPr>
        <w:t xml:space="preserve"> </w:t>
      </w:r>
      <w:r>
        <w:t>in</w:t>
      </w:r>
      <w:r>
        <w:rPr>
          <w:spacing w:val="-14"/>
        </w:rPr>
        <w:t xml:space="preserve"> </w:t>
      </w:r>
      <w:r>
        <w:t>projects.</w:t>
      </w:r>
      <w:r>
        <w:rPr>
          <w:spacing w:val="-12"/>
        </w:rPr>
        <w:t xml:space="preserve"> </w:t>
      </w:r>
      <w:r>
        <w:t>The</w:t>
      </w:r>
      <w:r>
        <w:rPr>
          <w:spacing w:val="-15"/>
        </w:rPr>
        <w:t xml:space="preserve"> </w:t>
      </w:r>
      <w:r>
        <w:t>limitations</w:t>
      </w:r>
      <w:r>
        <w:rPr>
          <w:spacing w:val="-14"/>
        </w:rPr>
        <w:t xml:space="preserve"> </w:t>
      </w:r>
      <w:r>
        <w:t>of</w:t>
      </w:r>
      <w:r>
        <w:rPr>
          <w:spacing w:val="-14"/>
        </w:rPr>
        <w:t xml:space="preserve"> </w:t>
      </w:r>
      <w:r>
        <w:t>traditional</w:t>
      </w:r>
      <w:r>
        <w:rPr>
          <w:spacing w:val="-14"/>
        </w:rPr>
        <w:t xml:space="preserve"> </w:t>
      </w:r>
      <w:r>
        <w:t>approaches highlight</w:t>
      </w:r>
      <w:r>
        <w:rPr>
          <w:spacing w:val="-6"/>
        </w:rPr>
        <w:t xml:space="preserve"> </w:t>
      </w:r>
      <w:r>
        <w:t>the</w:t>
      </w:r>
      <w:r>
        <w:rPr>
          <w:spacing w:val="-6"/>
        </w:rPr>
        <w:t xml:space="preserve"> </w:t>
      </w:r>
      <w:r>
        <w:t>necessity</w:t>
      </w:r>
      <w:r>
        <w:rPr>
          <w:spacing w:val="-6"/>
        </w:rPr>
        <w:t xml:space="preserve"> </w:t>
      </w:r>
      <w:r>
        <w:t>of</w:t>
      </w:r>
      <w:r>
        <w:rPr>
          <w:spacing w:val="-8"/>
        </w:rPr>
        <w:t xml:space="preserve"> </w:t>
      </w:r>
      <w:r>
        <w:t>digital</w:t>
      </w:r>
      <w:r>
        <w:rPr>
          <w:spacing w:val="-6"/>
        </w:rPr>
        <w:t xml:space="preserve"> </w:t>
      </w:r>
      <w:r>
        <w:t>platforms</w:t>
      </w:r>
      <w:r>
        <w:rPr>
          <w:spacing w:val="-6"/>
        </w:rPr>
        <w:t xml:space="preserve"> </w:t>
      </w:r>
      <w:r>
        <w:t>that</w:t>
      </w:r>
      <w:r>
        <w:rPr>
          <w:spacing w:val="-6"/>
        </w:rPr>
        <w:t xml:space="preserve"> </w:t>
      </w:r>
      <w:r>
        <w:t>offer</w:t>
      </w:r>
      <w:r>
        <w:rPr>
          <w:spacing w:val="-9"/>
        </w:rPr>
        <w:t xml:space="preserve"> </w:t>
      </w:r>
      <w:r>
        <w:t>real-time,</w:t>
      </w:r>
      <w:r>
        <w:rPr>
          <w:spacing w:val="-6"/>
        </w:rPr>
        <w:t xml:space="preserve"> </w:t>
      </w:r>
      <w:r>
        <w:t>consistent,</w:t>
      </w:r>
      <w:r>
        <w:rPr>
          <w:spacing w:val="-6"/>
        </w:rPr>
        <w:t xml:space="preserve"> </w:t>
      </w:r>
      <w:r>
        <w:t>and</w:t>
      </w:r>
      <w:r>
        <w:rPr>
          <w:spacing w:val="-6"/>
        </w:rPr>
        <w:t xml:space="preserve"> </w:t>
      </w:r>
      <w:r>
        <w:t>detailed</w:t>
      </w:r>
      <w:r>
        <w:rPr>
          <w:spacing w:val="-6"/>
        </w:rPr>
        <w:t xml:space="preserve"> </w:t>
      </w:r>
      <w:r>
        <w:t>feedback,</w:t>
      </w:r>
      <w:r>
        <w:rPr>
          <w:spacing w:val="-4"/>
        </w:rPr>
        <w:t xml:space="preserve"> </w:t>
      </w:r>
      <w:r>
        <w:t>fostering a more constructive review culture.</w:t>
      </w:r>
    </w:p>
    <w:p w14:paraId="10DBF97F">
      <w:pPr>
        <w:pStyle w:val="6"/>
        <w:spacing w:before="3"/>
      </w:pPr>
    </w:p>
    <w:p w14:paraId="084D571A">
      <w:pPr>
        <w:pStyle w:val="3"/>
        <w:ind w:left="420" w:firstLine="0"/>
      </w:pPr>
      <w:r>
        <w:t>Current</w:t>
      </w:r>
      <w:r>
        <w:rPr>
          <w:spacing w:val="-9"/>
        </w:rPr>
        <w:t xml:space="preserve"> </w:t>
      </w:r>
      <w:r>
        <w:t>Gaps</w:t>
      </w:r>
      <w:r>
        <w:rPr>
          <w:spacing w:val="-6"/>
        </w:rPr>
        <w:t xml:space="preserve"> </w:t>
      </w:r>
      <w:r>
        <w:t>and</w:t>
      </w:r>
      <w:r>
        <w:rPr>
          <w:spacing w:val="-3"/>
        </w:rPr>
        <w:t xml:space="preserve"> </w:t>
      </w:r>
      <w:r>
        <w:rPr>
          <w:spacing w:val="-2"/>
        </w:rPr>
        <w:t>Opportunities</w:t>
      </w:r>
    </w:p>
    <w:p w14:paraId="6D7B6BB1">
      <w:pPr>
        <w:pStyle w:val="6"/>
        <w:spacing w:before="101"/>
        <w:rPr>
          <w:b/>
        </w:rPr>
      </w:pPr>
    </w:p>
    <w:p w14:paraId="0EAFA799">
      <w:pPr>
        <w:pStyle w:val="6"/>
        <w:spacing w:line="360" w:lineRule="auto"/>
        <w:ind w:left="420" w:right="209"/>
        <w:jc w:val="both"/>
      </w:pPr>
      <w:r>
        <w:t>A general-purpose project review platform, with customizable review templates, real-time tracking, and integration with popular management tools, could address the gaps left by these specialized systems. Additionally,</w:t>
      </w:r>
      <w:r>
        <w:rPr>
          <w:spacing w:val="-4"/>
        </w:rPr>
        <w:t xml:space="preserve"> </w:t>
      </w:r>
      <w:r>
        <w:t>there</w:t>
      </w:r>
      <w:r>
        <w:rPr>
          <w:spacing w:val="-4"/>
        </w:rPr>
        <w:t xml:space="preserve"> </w:t>
      </w:r>
      <w:r>
        <w:t>is</w:t>
      </w:r>
      <w:r>
        <w:rPr>
          <w:spacing w:val="-4"/>
        </w:rPr>
        <w:t xml:space="preserve"> </w:t>
      </w:r>
      <w:r>
        <w:t>a</w:t>
      </w:r>
      <w:r>
        <w:rPr>
          <w:spacing w:val="-4"/>
        </w:rPr>
        <w:t xml:space="preserve"> </w:t>
      </w:r>
      <w:r>
        <w:t>growing</w:t>
      </w:r>
      <w:r>
        <w:rPr>
          <w:spacing w:val="-4"/>
        </w:rPr>
        <w:t xml:space="preserve"> </w:t>
      </w:r>
      <w:r>
        <w:t>need</w:t>
      </w:r>
      <w:r>
        <w:rPr>
          <w:spacing w:val="-2"/>
        </w:rPr>
        <w:t xml:space="preserve"> </w:t>
      </w:r>
      <w:r>
        <w:t>for</w:t>
      </w:r>
      <w:r>
        <w:rPr>
          <w:spacing w:val="-4"/>
        </w:rPr>
        <w:t xml:space="preserve"> </w:t>
      </w:r>
      <w:r>
        <w:t>platforms</w:t>
      </w:r>
      <w:r>
        <w:rPr>
          <w:spacing w:val="-4"/>
        </w:rPr>
        <w:t xml:space="preserve"> </w:t>
      </w:r>
      <w:r>
        <w:t>that</w:t>
      </w:r>
      <w:r>
        <w:rPr>
          <w:spacing w:val="-4"/>
        </w:rPr>
        <w:t xml:space="preserve"> </w:t>
      </w:r>
      <w:r>
        <w:t>accommodate</w:t>
      </w:r>
      <w:r>
        <w:rPr>
          <w:spacing w:val="-4"/>
        </w:rPr>
        <w:t xml:space="preserve"> </w:t>
      </w:r>
      <w:r>
        <w:t>both</w:t>
      </w:r>
      <w:r>
        <w:rPr>
          <w:spacing w:val="-4"/>
        </w:rPr>
        <w:t xml:space="preserve"> </w:t>
      </w:r>
      <w:r>
        <w:t>peer</w:t>
      </w:r>
      <w:r>
        <w:rPr>
          <w:spacing w:val="-7"/>
        </w:rPr>
        <w:t xml:space="preserve"> </w:t>
      </w:r>
      <w:r>
        <w:t>and</w:t>
      </w:r>
      <w:r>
        <w:rPr>
          <w:spacing w:val="-4"/>
        </w:rPr>
        <w:t xml:space="preserve"> </w:t>
      </w:r>
      <w:r>
        <w:t>expert</w:t>
      </w:r>
      <w:r>
        <w:rPr>
          <w:spacing w:val="-2"/>
        </w:rPr>
        <w:t xml:space="preserve"> </w:t>
      </w:r>
      <w:r>
        <w:t>reviews</w:t>
      </w:r>
      <w:r>
        <w:rPr>
          <w:spacing w:val="-4"/>
        </w:rPr>
        <w:t xml:space="preserve"> </w:t>
      </w:r>
      <w:r>
        <w:t>in</w:t>
      </w:r>
      <w:r>
        <w:rPr>
          <w:spacing w:val="-4"/>
        </w:rPr>
        <w:t xml:space="preserve"> </w:t>
      </w:r>
      <w:r>
        <w:t>one unified system, offering structured yet flexible review workflows.</w:t>
      </w:r>
    </w:p>
    <w:p w14:paraId="55D898B3">
      <w:pPr>
        <w:pStyle w:val="6"/>
        <w:spacing w:after="0" w:line="360" w:lineRule="auto"/>
        <w:jc w:val="both"/>
        <w:sectPr>
          <w:pgSz w:w="12240" w:h="15840"/>
          <w:pgMar w:top="1300" w:right="720" w:bottom="1660" w:left="720" w:header="0" w:footer="1446" w:gutter="0"/>
          <w:cols w:space="720" w:num="1"/>
        </w:sectPr>
      </w:pPr>
    </w:p>
    <w:p w14:paraId="1733924C">
      <w:pPr>
        <w:pStyle w:val="2"/>
      </w:pPr>
      <w:r>
        <w:rPr>
          <w:color w:val="00000A"/>
        </w:rPr>
        <w:t>LIMITATIONS</w:t>
      </w:r>
      <w:r>
        <w:rPr>
          <w:color w:val="00000A"/>
          <w:spacing w:val="-12"/>
        </w:rPr>
        <w:t xml:space="preserve"> </w:t>
      </w:r>
      <w:r>
        <w:rPr>
          <w:color w:val="00000A"/>
        </w:rPr>
        <w:t>OF</w:t>
      </w:r>
      <w:r>
        <w:rPr>
          <w:color w:val="00000A"/>
          <w:spacing w:val="-8"/>
        </w:rPr>
        <w:t xml:space="preserve"> </w:t>
      </w:r>
      <w:r>
        <w:rPr>
          <w:color w:val="00000A"/>
        </w:rPr>
        <w:t>EXISTING</w:t>
      </w:r>
      <w:r>
        <w:rPr>
          <w:color w:val="00000A"/>
          <w:spacing w:val="-11"/>
        </w:rPr>
        <w:t xml:space="preserve"> </w:t>
      </w:r>
      <w:r>
        <w:rPr>
          <w:color w:val="00000A"/>
          <w:spacing w:val="-2"/>
        </w:rPr>
        <w:t>SYSTEM</w:t>
      </w:r>
    </w:p>
    <w:p w14:paraId="5F1C8413">
      <w:pPr>
        <w:pStyle w:val="6"/>
        <w:spacing w:before="141"/>
        <w:rPr>
          <w:b/>
        </w:rPr>
      </w:pPr>
    </w:p>
    <w:p w14:paraId="7D6D6F28">
      <w:pPr>
        <w:pStyle w:val="3"/>
        <w:ind w:left="420" w:firstLine="0"/>
      </w:pPr>
      <w:r>
        <w:rPr>
          <w:color w:val="00000A"/>
        </w:rPr>
        <w:t>Limited</w:t>
      </w:r>
      <w:r>
        <w:rPr>
          <w:color w:val="00000A"/>
          <w:spacing w:val="-10"/>
        </w:rPr>
        <w:t xml:space="preserve"> </w:t>
      </w:r>
      <w:r>
        <w:rPr>
          <w:color w:val="00000A"/>
        </w:rPr>
        <w:t>Customization</w:t>
      </w:r>
      <w:r>
        <w:rPr>
          <w:color w:val="00000A"/>
          <w:spacing w:val="-9"/>
        </w:rPr>
        <w:t xml:space="preserve"> </w:t>
      </w:r>
      <w:r>
        <w:rPr>
          <w:color w:val="00000A"/>
        </w:rPr>
        <w:t>of</w:t>
      </w:r>
      <w:r>
        <w:rPr>
          <w:color w:val="00000A"/>
          <w:spacing w:val="-11"/>
        </w:rPr>
        <w:t xml:space="preserve"> </w:t>
      </w:r>
      <w:r>
        <w:rPr>
          <w:color w:val="00000A"/>
        </w:rPr>
        <w:t>Review</w:t>
      </w:r>
      <w:r>
        <w:rPr>
          <w:color w:val="00000A"/>
          <w:spacing w:val="-9"/>
        </w:rPr>
        <w:t xml:space="preserve"> </w:t>
      </w:r>
      <w:r>
        <w:rPr>
          <w:color w:val="00000A"/>
          <w:spacing w:val="-2"/>
        </w:rPr>
        <w:t>Criteria</w:t>
      </w:r>
    </w:p>
    <w:p w14:paraId="4A5FE800">
      <w:pPr>
        <w:pStyle w:val="6"/>
        <w:spacing w:before="104"/>
        <w:rPr>
          <w:b/>
        </w:rPr>
      </w:pPr>
    </w:p>
    <w:p w14:paraId="3E06CA55">
      <w:pPr>
        <w:pStyle w:val="6"/>
        <w:spacing w:line="360" w:lineRule="auto"/>
        <w:ind w:left="420" w:right="210"/>
        <w:jc w:val="both"/>
      </w:pPr>
      <w:r>
        <w:rPr>
          <w:color w:val="00000A"/>
        </w:rPr>
        <w:t>Many existing platforms lack flexibility when it comes to customizing evaluation criteria. Reviewers are often forced</w:t>
      </w:r>
      <w:r>
        <w:rPr>
          <w:color w:val="00000A"/>
          <w:spacing w:val="-3"/>
        </w:rPr>
        <w:t xml:space="preserve"> </w:t>
      </w:r>
      <w:r>
        <w:rPr>
          <w:color w:val="00000A"/>
        </w:rPr>
        <w:t>to use</w:t>
      </w:r>
      <w:r>
        <w:rPr>
          <w:color w:val="00000A"/>
          <w:spacing w:val="-3"/>
        </w:rPr>
        <w:t xml:space="preserve"> </w:t>
      </w:r>
      <w:r>
        <w:rPr>
          <w:color w:val="00000A"/>
        </w:rPr>
        <w:t>generic rubrics</w:t>
      </w:r>
      <w:r>
        <w:rPr>
          <w:color w:val="00000A"/>
          <w:spacing w:val="-2"/>
        </w:rPr>
        <w:t xml:space="preserve"> </w:t>
      </w:r>
      <w:r>
        <w:rPr>
          <w:color w:val="00000A"/>
        </w:rPr>
        <w:t>or pre-set</w:t>
      </w:r>
      <w:r>
        <w:rPr>
          <w:color w:val="00000A"/>
          <w:spacing w:val="-2"/>
        </w:rPr>
        <w:t xml:space="preserve"> </w:t>
      </w:r>
      <w:r>
        <w:rPr>
          <w:color w:val="00000A"/>
        </w:rPr>
        <w:t>templates that may not be suited to the specific requirements of different projects. This one-size-fits-all approach limits the precision of feedback and often overlooks critical aspects unique to certain projects or industries.</w:t>
      </w:r>
    </w:p>
    <w:p w14:paraId="228708C7">
      <w:pPr>
        <w:pStyle w:val="6"/>
        <w:spacing w:before="5"/>
      </w:pPr>
    </w:p>
    <w:p w14:paraId="21FE5991">
      <w:pPr>
        <w:pStyle w:val="3"/>
        <w:ind w:left="420" w:firstLine="0"/>
      </w:pPr>
      <w:r>
        <w:rPr>
          <w:color w:val="00000A"/>
        </w:rPr>
        <w:t>Delayed</w:t>
      </w:r>
      <w:r>
        <w:rPr>
          <w:color w:val="00000A"/>
          <w:spacing w:val="-11"/>
        </w:rPr>
        <w:t xml:space="preserve"> </w:t>
      </w:r>
      <w:r>
        <w:rPr>
          <w:color w:val="00000A"/>
        </w:rPr>
        <w:t>and</w:t>
      </w:r>
      <w:r>
        <w:rPr>
          <w:color w:val="00000A"/>
          <w:spacing w:val="-6"/>
        </w:rPr>
        <w:t xml:space="preserve"> </w:t>
      </w:r>
      <w:r>
        <w:rPr>
          <w:color w:val="00000A"/>
        </w:rPr>
        <w:t>Inconsistent</w:t>
      </w:r>
      <w:r>
        <w:rPr>
          <w:color w:val="00000A"/>
          <w:spacing w:val="-8"/>
        </w:rPr>
        <w:t xml:space="preserve"> </w:t>
      </w:r>
      <w:r>
        <w:rPr>
          <w:color w:val="00000A"/>
          <w:spacing w:val="-2"/>
        </w:rPr>
        <w:t>Feedback</w:t>
      </w:r>
    </w:p>
    <w:p w14:paraId="2D98227D">
      <w:pPr>
        <w:pStyle w:val="6"/>
        <w:spacing w:before="100"/>
        <w:rPr>
          <w:b/>
        </w:rPr>
      </w:pPr>
    </w:p>
    <w:p w14:paraId="4F03DF3C">
      <w:pPr>
        <w:pStyle w:val="6"/>
        <w:spacing w:before="1" w:line="360" w:lineRule="auto"/>
        <w:ind w:left="420" w:right="208"/>
        <w:jc w:val="both"/>
      </w:pPr>
      <w:r>
        <w:rPr>
          <w:color w:val="00000A"/>
        </w:rPr>
        <w:t>One of the most common challenges in existing systems is the delay in providing timely feedback. Traditional platforms often rely on manual review processes, which can lead to long waiting times for evaluations.</w:t>
      </w:r>
      <w:r>
        <w:rPr>
          <w:color w:val="00000A"/>
          <w:spacing w:val="-7"/>
        </w:rPr>
        <w:t xml:space="preserve"> </w:t>
      </w:r>
      <w:r>
        <w:rPr>
          <w:color w:val="00000A"/>
        </w:rPr>
        <w:t>Additionally,</w:t>
      </w:r>
      <w:r>
        <w:rPr>
          <w:color w:val="00000A"/>
          <w:spacing w:val="-7"/>
        </w:rPr>
        <w:t xml:space="preserve"> </w:t>
      </w:r>
      <w:r>
        <w:rPr>
          <w:color w:val="00000A"/>
        </w:rPr>
        <w:t>inconsistent</w:t>
      </w:r>
      <w:r>
        <w:rPr>
          <w:color w:val="00000A"/>
          <w:spacing w:val="-6"/>
        </w:rPr>
        <w:t xml:space="preserve"> </w:t>
      </w:r>
      <w:r>
        <w:rPr>
          <w:color w:val="00000A"/>
        </w:rPr>
        <w:t>feedback</w:t>
      </w:r>
      <w:r>
        <w:rPr>
          <w:color w:val="00000A"/>
          <w:spacing w:val="-7"/>
        </w:rPr>
        <w:t xml:space="preserve"> </w:t>
      </w:r>
      <w:r>
        <w:rPr>
          <w:color w:val="00000A"/>
        </w:rPr>
        <w:t>due</w:t>
      </w:r>
      <w:r>
        <w:rPr>
          <w:color w:val="00000A"/>
          <w:spacing w:val="-8"/>
        </w:rPr>
        <w:t xml:space="preserve"> </w:t>
      </w:r>
      <w:r>
        <w:rPr>
          <w:color w:val="00000A"/>
        </w:rPr>
        <w:t>to</w:t>
      </w:r>
      <w:r>
        <w:rPr>
          <w:color w:val="00000A"/>
          <w:spacing w:val="-5"/>
        </w:rPr>
        <w:t xml:space="preserve"> </w:t>
      </w:r>
      <w:r>
        <w:rPr>
          <w:color w:val="00000A"/>
        </w:rPr>
        <w:t>varying</w:t>
      </w:r>
      <w:r>
        <w:rPr>
          <w:color w:val="00000A"/>
          <w:spacing w:val="-7"/>
        </w:rPr>
        <w:t xml:space="preserve"> </w:t>
      </w:r>
      <w:r>
        <w:rPr>
          <w:color w:val="00000A"/>
        </w:rPr>
        <w:t>reviewer</w:t>
      </w:r>
      <w:r>
        <w:rPr>
          <w:color w:val="00000A"/>
          <w:spacing w:val="-7"/>
        </w:rPr>
        <w:t xml:space="preserve"> </w:t>
      </w:r>
      <w:r>
        <w:rPr>
          <w:color w:val="00000A"/>
        </w:rPr>
        <w:t>expertise,</w:t>
      </w:r>
      <w:r>
        <w:rPr>
          <w:color w:val="00000A"/>
          <w:spacing w:val="-8"/>
        </w:rPr>
        <w:t xml:space="preserve"> </w:t>
      </w:r>
      <w:r>
        <w:rPr>
          <w:color w:val="00000A"/>
        </w:rPr>
        <w:t>attention,</w:t>
      </w:r>
      <w:r>
        <w:rPr>
          <w:color w:val="00000A"/>
          <w:spacing w:val="-7"/>
        </w:rPr>
        <w:t xml:space="preserve"> </w:t>
      </w:r>
      <w:r>
        <w:rPr>
          <w:color w:val="00000A"/>
        </w:rPr>
        <w:t>or</w:t>
      </w:r>
      <w:r>
        <w:rPr>
          <w:color w:val="00000A"/>
          <w:spacing w:val="-8"/>
        </w:rPr>
        <w:t xml:space="preserve"> </w:t>
      </w:r>
      <w:r>
        <w:rPr>
          <w:color w:val="00000A"/>
        </w:rPr>
        <w:t>biases</w:t>
      </w:r>
      <w:r>
        <w:rPr>
          <w:color w:val="00000A"/>
          <w:spacing w:val="-8"/>
        </w:rPr>
        <w:t xml:space="preserve"> </w:t>
      </w:r>
      <w:r>
        <w:rPr>
          <w:color w:val="00000A"/>
        </w:rPr>
        <w:t>can reduce the quality of the evaluation, making it less actionable for the project creators.</w:t>
      </w:r>
    </w:p>
    <w:p w14:paraId="4550E5DE">
      <w:pPr>
        <w:pStyle w:val="6"/>
        <w:spacing w:before="4"/>
      </w:pPr>
    </w:p>
    <w:p w14:paraId="315A2148">
      <w:pPr>
        <w:pStyle w:val="3"/>
        <w:spacing w:before="1"/>
        <w:ind w:left="420" w:firstLine="0"/>
      </w:pPr>
      <w:r>
        <w:rPr>
          <w:color w:val="00000A"/>
        </w:rPr>
        <w:t>Lack</w:t>
      </w:r>
      <w:r>
        <w:rPr>
          <w:color w:val="00000A"/>
          <w:spacing w:val="-6"/>
        </w:rPr>
        <w:t xml:space="preserve"> </w:t>
      </w:r>
      <w:r>
        <w:rPr>
          <w:color w:val="00000A"/>
        </w:rPr>
        <w:t>of</w:t>
      </w:r>
      <w:r>
        <w:rPr>
          <w:color w:val="00000A"/>
          <w:spacing w:val="-6"/>
        </w:rPr>
        <w:t xml:space="preserve"> </w:t>
      </w:r>
      <w:r>
        <w:rPr>
          <w:color w:val="00000A"/>
        </w:rPr>
        <w:t>Peer</w:t>
      </w:r>
      <w:r>
        <w:rPr>
          <w:color w:val="00000A"/>
          <w:spacing w:val="-7"/>
        </w:rPr>
        <w:t xml:space="preserve"> </w:t>
      </w:r>
      <w:r>
        <w:rPr>
          <w:color w:val="00000A"/>
        </w:rPr>
        <w:t>Review</w:t>
      </w:r>
      <w:r>
        <w:rPr>
          <w:color w:val="00000A"/>
          <w:spacing w:val="-8"/>
        </w:rPr>
        <w:t xml:space="preserve"> </w:t>
      </w:r>
      <w:r>
        <w:rPr>
          <w:color w:val="00000A"/>
          <w:spacing w:val="-2"/>
        </w:rPr>
        <w:t>Integration</w:t>
      </w:r>
    </w:p>
    <w:p w14:paraId="6F7A310E">
      <w:pPr>
        <w:pStyle w:val="6"/>
        <w:spacing w:before="100"/>
        <w:rPr>
          <w:b/>
        </w:rPr>
      </w:pPr>
    </w:p>
    <w:p w14:paraId="3894ECE7">
      <w:pPr>
        <w:pStyle w:val="6"/>
        <w:spacing w:line="360" w:lineRule="auto"/>
        <w:ind w:left="420" w:right="209"/>
        <w:jc w:val="both"/>
      </w:pPr>
      <w:r>
        <w:rPr>
          <w:color w:val="00000A"/>
        </w:rPr>
        <w:t>Many platforms focus solely on expert reviews, ignoring the value that peer feedback can provide. Peer review</w:t>
      </w:r>
      <w:r>
        <w:rPr>
          <w:color w:val="00000A"/>
          <w:spacing w:val="-10"/>
        </w:rPr>
        <w:t xml:space="preserve"> </w:t>
      </w:r>
      <w:r>
        <w:rPr>
          <w:color w:val="00000A"/>
        </w:rPr>
        <w:t>fosters</w:t>
      </w:r>
      <w:r>
        <w:rPr>
          <w:color w:val="00000A"/>
          <w:spacing w:val="-10"/>
        </w:rPr>
        <w:t xml:space="preserve"> </w:t>
      </w:r>
      <w:r>
        <w:rPr>
          <w:color w:val="00000A"/>
        </w:rPr>
        <w:t>collaboration</w:t>
      </w:r>
      <w:r>
        <w:rPr>
          <w:color w:val="00000A"/>
          <w:spacing w:val="-10"/>
        </w:rPr>
        <w:t xml:space="preserve"> </w:t>
      </w:r>
      <w:r>
        <w:rPr>
          <w:color w:val="00000A"/>
        </w:rPr>
        <w:t>and</w:t>
      </w:r>
      <w:r>
        <w:rPr>
          <w:color w:val="00000A"/>
          <w:spacing w:val="-10"/>
        </w:rPr>
        <w:t xml:space="preserve"> </w:t>
      </w:r>
      <w:r>
        <w:rPr>
          <w:color w:val="00000A"/>
        </w:rPr>
        <w:t>allows</w:t>
      </w:r>
      <w:r>
        <w:rPr>
          <w:color w:val="00000A"/>
          <w:spacing w:val="-10"/>
        </w:rPr>
        <w:t xml:space="preserve"> </w:t>
      </w:r>
      <w:r>
        <w:rPr>
          <w:color w:val="00000A"/>
        </w:rPr>
        <w:t>project</w:t>
      </w:r>
      <w:r>
        <w:rPr>
          <w:color w:val="00000A"/>
          <w:spacing w:val="-11"/>
        </w:rPr>
        <w:t xml:space="preserve"> </w:t>
      </w:r>
      <w:r>
        <w:rPr>
          <w:color w:val="00000A"/>
        </w:rPr>
        <w:t>creators</w:t>
      </w:r>
      <w:r>
        <w:rPr>
          <w:color w:val="00000A"/>
          <w:spacing w:val="-12"/>
        </w:rPr>
        <w:t xml:space="preserve"> </w:t>
      </w:r>
      <w:r>
        <w:rPr>
          <w:color w:val="00000A"/>
        </w:rPr>
        <w:t>to</w:t>
      </w:r>
      <w:r>
        <w:rPr>
          <w:color w:val="00000A"/>
          <w:spacing w:val="-8"/>
        </w:rPr>
        <w:t xml:space="preserve"> </w:t>
      </w:r>
      <w:r>
        <w:rPr>
          <w:color w:val="00000A"/>
        </w:rPr>
        <w:t>gain</w:t>
      </w:r>
      <w:r>
        <w:rPr>
          <w:color w:val="00000A"/>
          <w:spacing w:val="-10"/>
        </w:rPr>
        <w:t xml:space="preserve"> </w:t>
      </w:r>
      <w:r>
        <w:rPr>
          <w:color w:val="00000A"/>
        </w:rPr>
        <w:t>insights</w:t>
      </w:r>
      <w:r>
        <w:rPr>
          <w:color w:val="00000A"/>
          <w:spacing w:val="-10"/>
        </w:rPr>
        <w:t xml:space="preserve"> </w:t>
      </w:r>
      <w:r>
        <w:rPr>
          <w:color w:val="00000A"/>
        </w:rPr>
        <w:t>from</w:t>
      </w:r>
      <w:r>
        <w:rPr>
          <w:color w:val="00000A"/>
          <w:spacing w:val="-10"/>
        </w:rPr>
        <w:t xml:space="preserve"> </w:t>
      </w:r>
      <w:r>
        <w:rPr>
          <w:color w:val="00000A"/>
        </w:rPr>
        <w:t>colleagues</w:t>
      </w:r>
      <w:r>
        <w:rPr>
          <w:color w:val="00000A"/>
          <w:spacing w:val="-12"/>
        </w:rPr>
        <w:t xml:space="preserve"> </w:t>
      </w:r>
      <w:r>
        <w:rPr>
          <w:color w:val="00000A"/>
        </w:rPr>
        <w:t>or</w:t>
      </w:r>
      <w:r>
        <w:rPr>
          <w:color w:val="00000A"/>
          <w:spacing w:val="-10"/>
        </w:rPr>
        <w:t xml:space="preserve"> </w:t>
      </w:r>
      <w:r>
        <w:rPr>
          <w:color w:val="00000A"/>
        </w:rPr>
        <w:t>classmates</w:t>
      </w:r>
      <w:r>
        <w:rPr>
          <w:color w:val="00000A"/>
          <w:spacing w:val="-10"/>
        </w:rPr>
        <w:t xml:space="preserve"> </w:t>
      </w:r>
      <w:r>
        <w:rPr>
          <w:color w:val="00000A"/>
        </w:rPr>
        <w:t>who may have a different perspective. However, most existing systems do not offer integrated peer review features alongside expert evaluation, missing out on a holistic review process.</w:t>
      </w:r>
    </w:p>
    <w:p w14:paraId="43DB0B7F">
      <w:pPr>
        <w:pStyle w:val="6"/>
        <w:spacing w:before="5"/>
      </w:pPr>
    </w:p>
    <w:p w14:paraId="29C94C0B">
      <w:pPr>
        <w:pStyle w:val="3"/>
        <w:ind w:left="420" w:firstLine="0"/>
      </w:pPr>
      <w:r>
        <w:rPr>
          <w:color w:val="00000A"/>
        </w:rPr>
        <w:t>Limited</w:t>
      </w:r>
      <w:r>
        <w:rPr>
          <w:color w:val="00000A"/>
          <w:spacing w:val="-13"/>
        </w:rPr>
        <w:t xml:space="preserve"> </w:t>
      </w:r>
      <w:r>
        <w:rPr>
          <w:color w:val="00000A"/>
        </w:rPr>
        <w:t>Collaboration</w:t>
      </w:r>
      <w:r>
        <w:rPr>
          <w:color w:val="00000A"/>
          <w:spacing w:val="-11"/>
        </w:rPr>
        <w:t xml:space="preserve"> </w:t>
      </w:r>
      <w:r>
        <w:rPr>
          <w:color w:val="00000A"/>
          <w:spacing w:val="-2"/>
        </w:rPr>
        <w:t>Features</w:t>
      </w:r>
    </w:p>
    <w:p w14:paraId="5FD3DB78">
      <w:pPr>
        <w:pStyle w:val="6"/>
        <w:spacing w:before="101"/>
        <w:rPr>
          <w:b/>
        </w:rPr>
      </w:pPr>
    </w:p>
    <w:p w14:paraId="36BE0A18">
      <w:pPr>
        <w:pStyle w:val="6"/>
        <w:spacing w:line="360" w:lineRule="auto"/>
        <w:ind w:left="420" w:right="208"/>
        <w:jc w:val="both"/>
      </w:pPr>
      <w:r>
        <w:rPr>
          <w:color w:val="00000A"/>
        </w:rPr>
        <w:t>Current platforms</w:t>
      </w:r>
      <w:r>
        <w:rPr>
          <w:color w:val="00000A"/>
          <w:spacing w:val="-3"/>
        </w:rPr>
        <w:t xml:space="preserve"> </w:t>
      </w:r>
      <w:r>
        <w:rPr>
          <w:color w:val="00000A"/>
        </w:rPr>
        <w:t>often</w:t>
      </w:r>
      <w:r>
        <w:rPr>
          <w:color w:val="00000A"/>
          <w:spacing w:val="-3"/>
        </w:rPr>
        <w:t xml:space="preserve"> </w:t>
      </w:r>
      <w:r>
        <w:rPr>
          <w:color w:val="00000A"/>
        </w:rPr>
        <w:t>function</w:t>
      </w:r>
      <w:r>
        <w:rPr>
          <w:color w:val="00000A"/>
          <w:spacing w:val="-3"/>
        </w:rPr>
        <w:t xml:space="preserve"> </w:t>
      </w:r>
      <w:r>
        <w:rPr>
          <w:color w:val="00000A"/>
        </w:rPr>
        <w:t>in</w:t>
      </w:r>
      <w:r>
        <w:rPr>
          <w:color w:val="00000A"/>
          <w:spacing w:val="-3"/>
        </w:rPr>
        <w:t xml:space="preserve"> </w:t>
      </w:r>
      <w:r>
        <w:rPr>
          <w:color w:val="00000A"/>
        </w:rPr>
        <w:t>a</w:t>
      </w:r>
      <w:r>
        <w:rPr>
          <w:color w:val="00000A"/>
          <w:spacing w:val="-5"/>
        </w:rPr>
        <w:t xml:space="preserve"> </w:t>
      </w:r>
      <w:r>
        <w:rPr>
          <w:color w:val="00000A"/>
        </w:rPr>
        <w:t>linear</w:t>
      </w:r>
      <w:r>
        <w:rPr>
          <w:color w:val="00000A"/>
          <w:spacing w:val="-1"/>
        </w:rPr>
        <w:t xml:space="preserve"> </w:t>
      </w:r>
      <w:r>
        <w:rPr>
          <w:color w:val="00000A"/>
        </w:rPr>
        <w:t>or</w:t>
      </w:r>
      <w:r>
        <w:rPr>
          <w:color w:val="00000A"/>
          <w:spacing w:val="-5"/>
        </w:rPr>
        <w:t xml:space="preserve"> </w:t>
      </w:r>
      <w:r>
        <w:rPr>
          <w:color w:val="00000A"/>
        </w:rPr>
        <w:t>siloed</w:t>
      </w:r>
      <w:r>
        <w:rPr>
          <w:color w:val="00000A"/>
          <w:spacing w:val="-5"/>
        </w:rPr>
        <w:t xml:space="preserve"> </w:t>
      </w:r>
      <w:r>
        <w:rPr>
          <w:color w:val="00000A"/>
        </w:rPr>
        <w:t>manner,</w:t>
      </w:r>
      <w:r>
        <w:rPr>
          <w:color w:val="00000A"/>
          <w:spacing w:val="-3"/>
        </w:rPr>
        <w:t xml:space="preserve"> </w:t>
      </w:r>
      <w:r>
        <w:rPr>
          <w:color w:val="00000A"/>
        </w:rPr>
        <w:t>where</w:t>
      </w:r>
      <w:r>
        <w:rPr>
          <w:color w:val="00000A"/>
          <w:spacing w:val="-3"/>
        </w:rPr>
        <w:t xml:space="preserve"> </w:t>
      </w:r>
      <w:r>
        <w:rPr>
          <w:color w:val="00000A"/>
        </w:rPr>
        <w:t>feedback</w:t>
      </w:r>
      <w:r>
        <w:rPr>
          <w:color w:val="00000A"/>
          <w:spacing w:val="-3"/>
        </w:rPr>
        <w:t xml:space="preserve"> </w:t>
      </w:r>
      <w:r>
        <w:rPr>
          <w:color w:val="00000A"/>
        </w:rPr>
        <w:t>is</w:t>
      </w:r>
      <w:r>
        <w:rPr>
          <w:color w:val="00000A"/>
          <w:spacing w:val="-3"/>
        </w:rPr>
        <w:t xml:space="preserve"> </w:t>
      </w:r>
      <w:r>
        <w:rPr>
          <w:color w:val="00000A"/>
        </w:rPr>
        <w:t>a</w:t>
      </w:r>
      <w:r>
        <w:rPr>
          <w:color w:val="00000A"/>
          <w:spacing w:val="-5"/>
        </w:rPr>
        <w:t xml:space="preserve"> </w:t>
      </w:r>
      <w:r>
        <w:rPr>
          <w:color w:val="00000A"/>
        </w:rPr>
        <w:t>one-way</w:t>
      </w:r>
      <w:r>
        <w:rPr>
          <w:color w:val="00000A"/>
          <w:spacing w:val="-3"/>
        </w:rPr>
        <w:t xml:space="preserve"> </w:t>
      </w:r>
      <w:r>
        <w:rPr>
          <w:color w:val="00000A"/>
        </w:rPr>
        <w:t>street</w:t>
      </w:r>
      <w:r>
        <w:rPr>
          <w:color w:val="00000A"/>
          <w:spacing w:val="-4"/>
        </w:rPr>
        <w:t xml:space="preserve"> </w:t>
      </w:r>
      <w:r>
        <w:rPr>
          <w:color w:val="00000A"/>
        </w:rPr>
        <w:t>from</w:t>
      </w:r>
      <w:r>
        <w:rPr>
          <w:color w:val="00000A"/>
          <w:spacing w:val="-3"/>
        </w:rPr>
        <w:t xml:space="preserve"> </w:t>
      </w:r>
      <w:r>
        <w:rPr>
          <w:color w:val="00000A"/>
        </w:rPr>
        <w:t>the reviewer</w:t>
      </w:r>
      <w:r>
        <w:rPr>
          <w:color w:val="00000A"/>
          <w:spacing w:val="-7"/>
        </w:rPr>
        <w:t xml:space="preserve"> </w:t>
      </w:r>
      <w:r>
        <w:rPr>
          <w:color w:val="00000A"/>
        </w:rPr>
        <w:t>to</w:t>
      </w:r>
      <w:r>
        <w:rPr>
          <w:color w:val="00000A"/>
          <w:spacing w:val="-2"/>
        </w:rPr>
        <w:t xml:space="preserve"> </w:t>
      </w:r>
      <w:r>
        <w:rPr>
          <w:color w:val="00000A"/>
        </w:rPr>
        <w:t>the</w:t>
      </w:r>
      <w:r>
        <w:rPr>
          <w:color w:val="00000A"/>
          <w:spacing w:val="-5"/>
        </w:rPr>
        <w:t xml:space="preserve"> </w:t>
      </w:r>
      <w:r>
        <w:rPr>
          <w:color w:val="00000A"/>
        </w:rPr>
        <w:t>project</w:t>
      </w:r>
      <w:r>
        <w:rPr>
          <w:color w:val="00000A"/>
          <w:spacing w:val="-6"/>
        </w:rPr>
        <w:t xml:space="preserve"> </w:t>
      </w:r>
      <w:r>
        <w:rPr>
          <w:color w:val="00000A"/>
        </w:rPr>
        <w:t>creator.</w:t>
      </w:r>
      <w:r>
        <w:rPr>
          <w:color w:val="00000A"/>
          <w:spacing w:val="-5"/>
        </w:rPr>
        <w:t xml:space="preserve"> </w:t>
      </w:r>
      <w:r>
        <w:rPr>
          <w:color w:val="00000A"/>
        </w:rPr>
        <w:t>This</w:t>
      </w:r>
      <w:r>
        <w:rPr>
          <w:color w:val="00000A"/>
          <w:spacing w:val="-5"/>
        </w:rPr>
        <w:t xml:space="preserve"> </w:t>
      </w:r>
      <w:r>
        <w:rPr>
          <w:color w:val="00000A"/>
        </w:rPr>
        <w:t>limits</w:t>
      </w:r>
      <w:r>
        <w:rPr>
          <w:color w:val="00000A"/>
          <w:spacing w:val="-5"/>
        </w:rPr>
        <w:t xml:space="preserve"> </w:t>
      </w:r>
      <w:r>
        <w:rPr>
          <w:color w:val="00000A"/>
        </w:rPr>
        <w:t>real-time</w:t>
      </w:r>
      <w:r>
        <w:rPr>
          <w:color w:val="00000A"/>
          <w:spacing w:val="-3"/>
        </w:rPr>
        <w:t xml:space="preserve"> </w:t>
      </w:r>
      <w:r>
        <w:rPr>
          <w:color w:val="00000A"/>
        </w:rPr>
        <w:t>collaboration</w:t>
      </w:r>
      <w:r>
        <w:rPr>
          <w:color w:val="00000A"/>
          <w:spacing w:val="-5"/>
        </w:rPr>
        <w:t xml:space="preserve"> </w:t>
      </w:r>
      <w:r>
        <w:rPr>
          <w:color w:val="00000A"/>
        </w:rPr>
        <w:t>between</w:t>
      </w:r>
      <w:r>
        <w:rPr>
          <w:color w:val="00000A"/>
          <w:spacing w:val="-7"/>
        </w:rPr>
        <w:t xml:space="preserve"> </w:t>
      </w:r>
      <w:r>
        <w:rPr>
          <w:color w:val="00000A"/>
        </w:rPr>
        <w:t>teams</w:t>
      </w:r>
      <w:r>
        <w:rPr>
          <w:color w:val="00000A"/>
          <w:spacing w:val="-2"/>
        </w:rPr>
        <w:t xml:space="preserve"> </w:t>
      </w:r>
      <w:r>
        <w:rPr>
          <w:color w:val="00000A"/>
        </w:rPr>
        <w:t>and</w:t>
      </w:r>
      <w:r>
        <w:rPr>
          <w:color w:val="00000A"/>
          <w:spacing w:val="-5"/>
        </w:rPr>
        <w:t xml:space="preserve"> </w:t>
      </w:r>
      <w:r>
        <w:rPr>
          <w:color w:val="00000A"/>
        </w:rPr>
        <w:t>reviewers.</w:t>
      </w:r>
      <w:r>
        <w:rPr>
          <w:color w:val="00000A"/>
          <w:spacing w:val="-2"/>
        </w:rPr>
        <w:t xml:space="preserve"> </w:t>
      </w:r>
      <w:r>
        <w:rPr>
          <w:color w:val="00000A"/>
        </w:rPr>
        <w:t>Ideally,</w:t>
      </w:r>
      <w:r>
        <w:rPr>
          <w:color w:val="00000A"/>
          <w:spacing w:val="-5"/>
        </w:rPr>
        <w:t xml:space="preserve"> </w:t>
      </w:r>
      <w:r>
        <w:rPr>
          <w:color w:val="00000A"/>
        </w:rPr>
        <w:t>a system</w:t>
      </w:r>
      <w:r>
        <w:rPr>
          <w:color w:val="00000A"/>
          <w:spacing w:val="-4"/>
        </w:rPr>
        <w:t xml:space="preserve"> </w:t>
      </w:r>
      <w:r>
        <w:rPr>
          <w:color w:val="00000A"/>
        </w:rPr>
        <w:t>should</w:t>
      </w:r>
      <w:r>
        <w:rPr>
          <w:color w:val="00000A"/>
          <w:spacing w:val="-1"/>
        </w:rPr>
        <w:t xml:space="preserve"> </w:t>
      </w:r>
      <w:r>
        <w:rPr>
          <w:color w:val="00000A"/>
        </w:rPr>
        <w:t>allow</w:t>
      </w:r>
      <w:r>
        <w:rPr>
          <w:color w:val="00000A"/>
          <w:spacing w:val="-6"/>
        </w:rPr>
        <w:t xml:space="preserve"> </w:t>
      </w:r>
      <w:r>
        <w:rPr>
          <w:color w:val="00000A"/>
        </w:rPr>
        <w:t>for</w:t>
      </w:r>
      <w:r>
        <w:rPr>
          <w:color w:val="00000A"/>
          <w:spacing w:val="-1"/>
        </w:rPr>
        <w:t xml:space="preserve"> </w:t>
      </w:r>
      <w:r>
        <w:rPr>
          <w:color w:val="00000A"/>
        </w:rPr>
        <w:t>ongoing</w:t>
      </w:r>
      <w:r>
        <w:rPr>
          <w:color w:val="00000A"/>
          <w:spacing w:val="-4"/>
        </w:rPr>
        <w:t xml:space="preserve"> </w:t>
      </w:r>
      <w:r>
        <w:rPr>
          <w:color w:val="00000A"/>
        </w:rPr>
        <w:t>dialogue,</w:t>
      </w:r>
      <w:r>
        <w:rPr>
          <w:color w:val="00000A"/>
          <w:spacing w:val="-4"/>
        </w:rPr>
        <w:t xml:space="preserve"> </w:t>
      </w:r>
      <w:r>
        <w:rPr>
          <w:color w:val="00000A"/>
        </w:rPr>
        <w:t>iterative</w:t>
      </w:r>
      <w:r>
        <w:rPr>
          <w:color w:val="00000A"/>
          <w:spacing w:val="-4"/>
        </w:rPr>
        <w:t xml:space="preserve"> </w:t>
      </w:r>
      <w:r>
        <w:rPr>
          <w:color w:val="00000A"/>
        </w:rPr>
        <w:t>feedback,</w:t>
      </w:r>
      <w:r>
        <w:rPr>
          <w:color w:val="00000A"/>
          <w:spacing w:val="-4"/>
        </w:rPr>
        <w:t xml:space="preserve"> </w:t>
      </w:r>
      <w:r>
        <w:rPr>
          <w:color w:val="00000A"/>
        </w:rPr>
        <w:t>and</w:t>
      </w:r>
      <w:r>
        <w:rPr>
          <w:color w:val="00000A"/>
          <w:spacing w:val="-1"/>
        </w:rPr>
        <w:t xml:space="preserve"> </w:t>
      </w:r>
      <w:r>
        <w:rPr>
          <w:color w:val="00000A"/>
        </w:rPr>
        <w:t>opportunities</w:t>
      </w:r>
      <w:r>
        <w:rPr>
          <w:color w:val="00000A"/>
          <w:spacing w:val="-4"/>
        </w:rPr>
        <w:t xml:space="preserve"> </w:t>
      </w:r>
      <w:r>
        <w:rPr>
          <w:color w:val="00000A"/>
        </w:rPr>
        <w:t>for</w:t>
      </w:r>
      <w:r>
        <w:rPr>
          <w:color w:val="00000A"/>
          <w:spacing w:val="-6"/>
        </w:rPr>
        <w:t xml:space="preserve"> </w:t>
      </w:r>
      <w:r>
        <w:rPr>
          <w:color w:val="00000A"/>
        </w:rPr>
        <w:t>project</w:t>
      </w:r>
      <w:r>
        <w:rPr>
          <w:color w:val="00000A"/>
          <w:spacing w:val="-4"/>
        </w:rPr>
        <w:t xml:space="preserve"> </w:t>
      </w:r>
      <w:r>
        <w:rPr>
          <w:color w:val="00000A"/>
        </w:rPr>
        <w:t>creators</w:t>
      </w:r>
      <w:r>
        <w:rPr>
          <w:color w:val="00000A"/>
          <w:spacing w:val="-1"/>
        </w:rPr>
        <w:t xml:space="preserve"> </w:t>
      </w:r>
      <w:r>
        <w:rPr>
          <w:color w:val="00000A"/>
        </w:rPr>
        <w:t>to</w:t>
      </w:r>
      <w:r>
        <w:rPr>
          <w:color w:val="00000A"/>
          <w:spacing w:val="-4"/>
        </w:rPr>
        <w:t xml:space="preserve"> </w:t>
      </w:r>
      <w:r>
        <w:rPr>
          <w:color w:val="00000A"/>
        </w:rPr>
        <w:t>ask follow-up questions or clarify feedback.</w:t>
      </w:r>
    </w:p>
    <w:p w14:paraId="1B308ECA">
      <w:pPr>
        <w:pStyle w:val="6"/>
        <w:spacing w:before="5"/>
      </w:pPr>
    </w:p>
    <w:p w14:paraId="7DDEE455">
      <w:pPr>
        <w:pStyle w:val="6"/>
        <w:spacing w:line="360" w:lineRule="auto"/>
        <w:ind w:left="420" w:right="207"/>
        <w:jc w:val="both"/>
      </w:pPr>
      <w:r>
        <w:rPr>
          <w:color w:val="00000A"/>
        </w:rPr>
        <w:t>Lack of Real-Time Progress Tracking Existing platforms typically do not provide a robust system for tracking the review progress in real-time. Project creators often do not have visibility into the review process,</w:t>
      </w:r>
      <w:r>
        <w:rPr>
          <w:color w:val="00000A"/>
          <w:spacing w:val="-5"/>
        </w:rPr>
        <w:t xml:space="preserve"> </w:t>
      </w:r>
      <w:r>
        <w:rPr>
          <w:color w:val="00000A"/>
        </w:rPr>
        <w:t>leading</w:t>
      </w:r>
      <w:r>
        <w:rPr>
          <w:color w:val="00000A"/>
          <w:spacing w:val="-5"/>
        </w:rPr>
        <w:t xml:space="preserve"> </w:t>
      </w:r>
      <w:r>
        <w:rPr>
          <w:color w:val="00000A"/>
        </w:rPr>
        <w:t>to</w:t>
      </w:r>
      <w:r>
        <w:rPr>
          <w:color w:val="00000A"/>
          <w:spacing w:val="-5"/>
        </w:rPr>
        <w:t xml:space="preserve"> </w:t>
      </w:r>
      <w:r>
        <w:rPr>
          <w:color w:val="00000A"/>
        </w:rPr>
        <w:t>uncertainty</w:t>
      </w:r>
      <w:r>
        <w:rPr>
          <w:color w:val="00000A"/>
          <w:spacing w:val="-5"/>
        </w:rPr>
        <w:t xml:space="preserve"> </w:t>
      </w:r>
      <w:r>
        <w:rPr>
          <w:color w:val="00000A"/>
        </w:rPr>
        <w:t>about</w:t>
      </w:r>
      <w:r>
        <w:rPr>
          <w:color w:val="00000A"/>
          <w:spacing w:val="-5"/>
        </w:rPr>
        <w:t xml:space="preserve"> </w:t>
      </w:r>
      <w:r>
        <w:rPr>
          <w:color w:val="00000A"/>
        </w:rPr>
        <w:t>when</w:t>
      </w:r>
      <w:r>
        <w:rPr>
          <w:color w:val="00000A"/>
          <w:spacing w:val="-7"/>
        </w:rPr>
        <w:t xml:space="preserve"> </w:t>
      </w:r>
      <w:r>
        <w:rPr>
          <w:color w:val="00000A"/>
        </w:rPr>
        <w:t>feedback</w:t>
      </w:r>
      <w:r>
        <w:rPr>
          <w:color w:val="00000A"/>
          <w:spacing w:val="-5"/>
        </w:rPr>
        <w:t xml:space="preserve"> </w:t>
      </w:r>
      <w:r>
        <w:rPr>
          <w:color w:val="00000A"/>
        </w:rPr>
        <w:t>will</w:t>
      </w:r>
      <w:r>
        <w:rPr>
          <w:color w:val="00000A"/>
          <w:spacing w:val="-5"/>
        </w:rPr>
        <w:t xml:space="preserve"> </w:t>
      </w:r>
      <w:r>
        <w:rPr>
          <w:color w:val="00000A"/>
        </w:rPr>
        <w:t>be</w:t>
      </w:r>
      <w:r>
        <w:rPr>
          <w:color w:val="00000A"/>
          <w:spacing w:val="-5"/>
        </w:rPr>
        <w:t xml:space="preserve"> </w:t>
      </w:r>
      <w:r>
        <w:rPr>
          <w:color w:val="00000A"/>
        </w:rPr>
        <w:t>provided.</w:t>
      </w:r>
      <w:r>
        <w:rPr>
          <w:color w:val="00000A"/>
          <w:spacing w:val="-5"/>
        </w:rPr>
        <w:t xml:space="preserve"> </w:t>
      </w:r>
      <w:r>
        <w:rPr>
          <w:color w:val="00000A"/>
        </w:rPr>
        <w:t>This</w:t>
      </w:r>
      <w:r>
        <w:rPr>
          <w:color w:val="00000A"/>
          <w:spacing w:val="-5"/>
        </w:rPr>
        <w:t xml:space="preserve"> </w:t>
      </w:r>
      <w:r>
        <w:rPr>
          <w:color w:val="00000A"/>
        </w:rPr>
        <w:t>lack</w:t>
      </w:r>
      <w:r>
        <w:rPr>
          <w:color w:val="00000A"/>
          <w:spacing w:val="-7"/>
        </w:rPr>
        <w:t xml:space="preserve"> </w:t>
      </w:r>
      <w:r>
        <w:rPr>
          <w:color w:val="00000A"/>
        </w:rPr>
        <w:t>of</w:t>
      </w:r>
      <w:r>
        <w:rPr>
          <w:color w:val="00000A"/>
          <w:spacing w:val="-3"/>
        </w:rPr>
        <w:t xml:space="preserve"> </w:t>
      </w:r>
      <w:r>
        <w:rPr>
          <w:color w:val="00000A"/>
        </w:rPr>
        <w:t>transparency</w:t>
      </w:r>
      <w:r>
        <w:rPr>
          <w:color w:val="00000A"/>
          <w:spacing w:val="-5"/>
        </w:rPr>
        <w:t xml:space="preserve"> </w:t>
      </w:r>
      <w:r>
        <w:rPr>
          <w:color w:val="00000A"/>
        </w:rPr>
        <w:t>can</w:t>
      </w:r>
      <w:r>
        <w:rPr>
          <w:color w:val="00000A"/>
          <w:spacing w:val="-5"/>
        </w:rPr>
        <w:t xml:space="preserve"> </w:t>
      </w:r>
      <w:r>
        <w:rPr>
          <w:color w:val="00000A"/>
        </w:rPr>
        <w:t>cause delays and frustration, particularly in environments with tight deadlines.</w:t>
      </w:r>
    </w:p>
    <w:p w14:paraId="0F65E1FE">
      <w:pPr>
        <w:pStyle w:val="6"/>
        <w:spacing w:after="0" w:line="360" w:lineRule="auto"/>
        <w:jc w:val="both"/>
        <w:sectPr>
          <w:pgSz w:w="12240" w:h="15840"/>
          <w:pgMar w:top="1300" w:right="720" w:bottom="1660" w:left="720" w:header="0" w:footer="1446" w:gutter="0"/>
          <w:cols w:space="720" w:num="1"/>
        </w:sectPr>
      </w:pPr>
    </w:p>
    <w:p w14:paraId="7B9E4C7B">
      <w:pPr>
        <w:pStyle w:val="3"/>
        <w:spacing w:before="79"/>
        <w:ind w:left="420" w:firstLine="0"/>
      </w:pPr>
      <w:r>
        <w:rPr>
          <w:color w:val="00000A"/>
        </w:rPr>
        <w:t>No</w:t>
      </w:r>
      <w:r>
        <w:rPr>
          <w:color w:val="00000A"/>
          <w:spacing w:val="-8"/>
        </w:rPr>
        <w:t xml:space="preserve"> </w:t>
      </w:r>
      <w:r>
        <w:rPr>
          <w:color w:val="00000A"/>
        </w:rPr>
        <w:t>Integration</w:t>
      </w:r>
      <w:r>
        <w:rPr>
          <w:color w:val="00000A"/>
          <w:spacing w:val="-5"/>
        </w:rPr>
        <w:t xml:space="preserve"> </w:t>
      </w:r>
      <w:r>
        <w:rPr>
          <w:color w:val="00000A"/>
        </w:rPr>
        <w:t>with</w:t>
      </w:r>
      <w:r>
        <w:rPr>
          <w:color w:val="00000A"/>
          <w:spacing w:val="-8"/>
        </w:rPr>
        <w:t xml:space="preserve"> </w:t>
      </w:r>
      <w:r>
        <w:rPr>
          <w:color w:val="00000A"/>
        </w:rPr>
        <w:t>Other</w:t>
      </w:r>
      <w:r>
        <w:rPr>
          <w:color w:val="00000A"/>
          <w:spacing w:val="-10"/>
        </w:rPr>
        <w:t xml:space="preserve"> </w:t>
      </w:r>
      <w:r>
        <w:rPr>
          <w:color w:val="00000A"/>
          <w:spacing w:val="-2"/>
        </w:rPr>
        <w:t>Tools</w:t>
      </w:r>
    </w:p>
    <w:p w14:paraId="7AF3697F">
      <w:pPr>
        <w:pStyle w:val="6"/>
        <w:spacing w:before="103"/>
        <w:rPr>
          <w:b/>
        </w:rPr>
      </w:pPr>
    </w:p>
    <w:p w14:paraId="4D99931F">
      <w:pPr>
        <w:pStyle w:val="6"/>
        <w:spacing w:line="360" w:lineRule="auto"/>
        <w:ind w:left="420" w:right="207"/>
        <w:jc w:val="both"/>
      </w:pPr>
      <w:r>
        <w:rPr>
          <w:color w:val="00000A"/>
        </w:rPr>
        <w:t>Project</w:t>
      </w:r>
      <w:r>
        <w:rPr>
          <w:color w:val="00000A"/>
          <w:spacing w:val="-9"/>
        </w:rPr>
        <w:t xml:space="preserve"> </w:t>
      </w:r>
      <w:r>
        <w:rPr>
          <w:color w:val="00000A"/>
        </w:rPr>
        <w:t>review</w:t>
      </w:r>
      <w:r>
        <w:rPr>
          <w:color w:val="00000A"/>
          <w:spacing w:val="-11"/>
        </w:rPr>
        <w:t xml:space="preserve"> </w:t>
      </w:r>
      <w:r>
        <w:rPr>
          <w:color w:val="00000A"/>
        </w:rPr>
        <w:t>platforms</w:t>
      </w:r>
      <w:r>
        <w:rPr>
          <w:color w:val="00000A"/>
          <w:spacing w:val="-9"/>
        </w:rPr>
        <w:t xml:space="preserve"> </w:t>
      </w:r>
      <w:r>
        <w:rPr>
          <w:color w:val="00000A"/>
        </w:rPr>
        <w:t>are</w:t>
      </w:r>
      <w:r>
        <w:rPr>
          <w:color w:val="00000A"/>
          <w:spacing w:val="-9"/>
        </w:rPr>
        <w:t xml:space="preserve"> </w:t>
      </w:r>
      <w:r>
        <w:rPr>
          <w:color w:val="00000A"/>
        </w:rPr>
        <w:t>often</w:t>
      </w:r>
      <w:r>
        <w:rPr>
          <w:color w:val="00000A"/>
          <w:spacing w:val="-9"/>
        </w:rPr>
        <w:t xml:space="preserve"> </w:t>
      </w:r>
      <w:r>
        <w:rPr>
          <w:color w:val="00000A"/>
        </w:rPr>
        <w:t>standalone</w:t>
      </w:r>
      <w:r>
        <w:rPr>
          <w:color w:val="00000A"/>
          <w:spacing w:val="-9"/>
        </w:rPr>
        <w:t xml:space="preserve"> </w:t>
      </w:r>
      <w:r>
        <w:rPr>
          <w:color w:val="00000A"/>
        </w:rPr>
        <w:t>systems</w:t>
      </w:r>
      <w:r>
        <w:rPr>
          <w:color w:val="00000A"/>
          <w:spacing w:val="-11"/>
        </w:rPr>
        <w:t xml:space="preserve"> </w:t>
      </w:r>
      <w:r>
        <w:rPr>
          <w:color w:val="00000A"/>
        </w:rPr>
        <w:t>with</w:t>
      </w:r>
      <w:r>
        <w:rPr>
          <w:color w:val="00000A"/>
          <w:spacing w:val="-9"/>
        </w:rPr>
        <w:t xml:space="preserve"> </w:t>
      </w:r>
      <w:r>
        <w:rPr>
          <w:color w:val="00000A"/>
        </w:rPr>
        <w:t>limited</w:t>
      </w:r>
      <w:r>
        <w:rPr>
          <w:color w:val="00000A"/>
          <w:spacing w:val="-11"/>
        </w:rPr>
        <w:t xml:space="preserve"> </w:t>
      </w:r>
      <w:r>
        <w:rPr>
          <w:color w:val="00000A"/>
        </w:rPr>
        <w:t>or</w:t>
      </w:r>
      <w:r>
        <w:rPr>
          <w:color w:val="00000A"/>
          <w:spacing w:val="-11"/>
        </w:rPr>
        <w:t xml:space="preserve"> </w:t>
      </w:r>
      <w:r>
        <w:rPr>
          <w:color w:val="00000A"/>
        </w:rPr>
        <w:t>no</w:t>
      </w:r>
      <w:r>
        <w:rPr>
          <w:color w:val="00000A"/>
          <w:spacing w:val="-11"/>
        </w:rPr>
        <w:t xml:space="preserve"> </w:t>
      </w:r>
      <w:r>
        <w:rPr>
          <w:color w:val="00000A"/>
        </w:rPr>
        <w:t>integration</w:t>
      </w:r>
      <w:r>
        <w:rPr>
          <w:color w:val="00000A"/>
          <w:spacing w:val="-9"/>
        </w:rPr>
        <w:t xml:space="preserve"> </w:t>
      </w:r>
      <w:r>
        <w:rPr>
          <w:color w:val="00000A"/>
        </w:rPr>
        <w:t>capabilities</w:t>
      </w:r>
      <w:r>
        <w:rPr>
          <w:color w:val="00000A"/>
          <w:spacing w:val="-11"/>
        </w:rPr>
        <w:t xml:space="preserve"> </w:t>
      </w:r>
      <w:r>
        <w:rPr>
          <w:color w:val="00000A"/>
        </w:rPr>
        <w:t>with</w:t>
      </w:r>
      <w:r>
        <w:rPr>
          <w:color w:val="00000A"/>
          <w:spacing w:val="-9"/>
        </w:rPr>
        <w:t xml:space="preserve"> </w:t>
      </w:r>
      <w:r>
        <w:rPr>
          <w:color w:val="00000A"/>
        </w:rPr>
        <w:t>other essential tools, such as project management software, document sharing platforms, or version control systems.</w:t>
      </w:r>
      <w:r>
        <w:rPr>
          <w:color w:val="00000A"/>
          <w:spacing w:val="-15"/>
        </w:rPr>
        <w:t xml:space="preserve"> </w:t>
      </w:r>
      <w:r>
        <w:rPr>
          <w:color w:val="00000A"/>
        </w:rPr>
        <w:t>This</w:t>
      </w:r>
      <w:r>
        <w:rPr>
          <w:color w:val="00000A"/>
          <w:spacing w:val="-15"/>
        </w:rPr>
        <w:t xml:space="preserve"> </w:t>
      </w:r>
      <w:r>
        <w:rPr>
          <w:color w:val="00000A"/>
        </w:rPr>
        <w:t>forces</w:t>
      </w:r>
      <w:r>
        <w:rPr>
          <w:color w:val="00000A"/>
          <w:spacing w:val="-15"/>
        </w:rPr>
        <w:t xml:space="preserve"> </w:t>
      </w:r>
      <w:r>
        <w:rPr>
          <w:color w:val="00000A"/>
        </w:rPr>
        <w:t>users</w:t>
      </w:r>
      <w:r>
        <w:rPr>
          <w:color w:val="00000A"/>
          <w:spacing w:val="-15"/>
        </w:rPr>
        <w:t xml:space="preserve"> </w:t>
      </w:r>
      <w:r>
        <w:rPr>
          <w:color w:val="00000A"/>
        </w:rPr>
        <w:t>to</w:t>
      </w:r>
      <w:r>
        <w:rPr>
          <w:color w:val="00000A"/>
          <w:spacing w:val="-15"/>
        </w:rPr>
        <w:t xml:space="preserve"> </w:t>
      </w:r>
      <w:r>
        <w:rPr>
          <w:color w:val="00000A"/>
        </w:rPr>
        <w:t>switch</w:t>
      </w:r>
      <w:r>
        <w:rPr>
          <w:color w:val="00000A"/>
          <w:spacing w:val="-15"/>
        </w:rPr>
        <w:t xml:space="preserve"> </w:t>
      </w:r>
      <w:r>
        <w:rPr>
          <w:color w:val="00000A"/>
        </w:rPr>
        <w:t>between</w:t>
      </w:r>
      <w:r>
        <w:rPr>
          <w:color w:val="00000A"/>
          <w:spacing w:val="-15"/>
        </w:rPr>
        <w:t xml:space="preserve"> </w:t>
      </w:r>
      <w:r>
        <w:rPr>
          <w:color w:val="00000A"/>
        </w:rPr>
        <w:t>different</w:t>
      </w:r>
      <w:r>
        <w:rPr>
          <w:color w:val="00000A"/>
          <w:spacing w:val="-15"/>
        </w:rPr>
        <w:t xml:space="preserve"> </w:t>
      </w:r>
      <w:r>
        <w:rPr>
          <w:color w:val="00000A"/>
        </w:rPr>
        <w:t>tools,</w:t>
      </w:r>
      <w:r>
        <w:rPr>
          <w:color w:val="00000A"/>
          <w:spacing w:val="-15"/>
        </w:rPr>
        <w:t xml:space="preserve"> </w:t>
      </w:r>
      <w:r>
        <w:rPr>
          <w:color w:val="00000A"/>
        </w:rPr>
        <w:t>leading</w:t>
      </w:r>
      <w:r>
        <w:rPr>
          <w:color w:val="00000A"/>
          <w:spacing w:val="-15"/>
        </w:rPr>
        <w:t xml:space="preserve"> </w:t>
      </w:r>
      <w:r>
        <w:rPr>
          <w:color w:val="00000A"/>
        </w:rPr>
        <w:t>to</w:t>
      </w:r>
      <w:r>
        <w:rPr>
          <w:color w:val="00000A"/>
          <w:spacing w:val="-15"/>
        </w:rPr>
        <w:t xml:space="preserve"> </w:t>
      </w:r>
      <w:r>
        <w:rPr>
          <w:color w:val="00000A"/>
        </w:rPr>
        <w:t>inefficiency,</w:t>
      </w:r>
      <w:r>
        <w:rPr>
          <w:color w:val="00000A"/>
          <w:spacing w:val="-15"/>
        </w:rPr>
        <w:t xml:space="preserve"> </w:t>
      </w:r>
      <w:r>
        <w:rPr>
          <w:color w:val="00000A"/>
        </w:rPr>
        <w:t>data</w:t>
      </w:r>
      <w:r>
        <w:rPr>
          <w:color w:val="00000A"/>
          <w:spacing w:val="-15"/>
        </w:rPr>
        <w:t xml:space="preserve"> </w:t>
      </w:r>
      <w:r>
        <w:rPr>
          <w:color w:val="00000A"/>
        </w:rPr>
        <w:t>silos,</w:t>
      </w:r>
      <w:r>
        <w:rPr>
          <w:color w:val="00000A"/>
          <w:spacing w:val="-15"/>
        </w:rPr>
        <w:t xml:space="preserve"> </w:t>
      </w:r>
      <w:r>
        <w:rPr>
          <w:color w:val="00000A"/>
        </w:rPr>
        <w:t>and</w:t>
      </w:r>
      <w:r>
        <w:rPr>
          <w:color w:val="00000A"/>
          <w:spacing w:val="-15"/>
        </w:rPr>
        <w:t xml:space="preserve"> </w:t>
      </w:r>
      <w:r>
        <w:rPr>
          <w:color w:val="00000A"/>
        </w:rPr>
        <w:t xml:space="preserve">potential </w:t>
      </w:r>
      <w:r>
        <w:rPr>
          <w:color w:val="00000A"/>
          <w:spacing w:val="-2"/>
        </w:rPr>
        <w:t>miscommunication.</w:t>
      </w:r>
    </w:p>
    <w:p w14:paraId="73C134A7">
      <w:pPr>
        <w:pStyle w:val="6"/>
        <w:spacing w:before="2"/>
      </w:pPr>
    </w:p>
    <w:p w14:paraId="242E37E4">
      <w:pPr>
        <w:pStyle w:val="3"/>
        <w:spacing w:before="1"/>
        <w:ind w:left="420" w:firstLine="0"/>
      </w:pPr>
      <w:r>
        <w:rPr>
          <w:color w:val="00000A"/>
        </w:rPr>
        <w:t>Inefficient</w:t>
      </w:r>
      <w:r>
        <w:rPr>
          <w:color w:val="00000A"/>
          <w:spacing w:val="-10"/>
        </w:rPr>
        <w:t xml:space="preserve"> </w:t>
      </w:r>
      <w:r>
        <w:rPr>
          <w:color w:val="00000A"/>
        </w:rPr>
        <w:t>Management</w:t>
      </w:r>
      <w:r>
        <w:rPr>
          <w:color w:val="00000A"/>
          <w:spacing w:val="-10"/>
        </w:rPr>
        <w:t xml:space="preserve"> </w:t>
      </w:r>
      <w:r>
        <w:rPr>
          <w:color w:val="00000A"/>
        </w:rPr>
        <w:t>of</w:t>
      </w:r>
      <w:r>
        <w:rPr>
          <w:color w:val="00000A"/>
          <w:spacing w:val="-9"/>
        </w:rPr>
        <w:t xml:space="preserve"> </w:t>
      </w:r>
      <w:r>
        <w:rPr>
          <w:color w:val="00000A"/>
        </w:rPr>
        <w:t>Multiple</w:t>
      </w:r>
      <w:r>
        <w:rPr>
          <w:color w:val="00000A"/>
          <w:spacing w:val="-11"/>
        </w:rPr>
        <w:t xml:space="preserve"> </w:t>
      </w:r>
      <w:r>
        <w:rPr>
          <w:color w:val="00000A"/>
          <w:spacing w:val="-2"/>
        </w:rPr>
        <w:t>Reviewers</w:t>
      </w:r>
    </w:p>
    <w:p w14:paraId="318D7AE2">
      <w:pPr>
        <w:pStyle w:val="6"/>
        <w:spacing w:before="103"/>
        <w:rPr>
          <w:b/>
        </w:rPr>
      </w:pPr>
    </w:p>
    <w:p w14:paraId="7044B539">
      <w:pPr>
        <w:pStyle w:val="6"/>
        <w:spacing w:line="360" w:lineRule="auto"/>
        <w:ind w:left="420" w:right="208"/>
        <w:jc w:val="both"/>
      </w:pPr>
      <w:r>
        <w:rPr>
          <w:color w:val="00000A"/>
        </w:rPr>
        <w:t>In</w:t>
      </w:r>
      <w:r>
        <w:rPr>
          <w:color w:val="00000A"/>
          <w:spacing w:val="-4"/>
        </w:rPr>
        <w:t xml:space="preserve"> </w:t>
      </w:r>
      <w:r>
        <w:rPr>
          <w:color w:val="00000A"/>
        </w:rPr>
        <w:t>cases</w:t>
      </w:r>
      <w:r>
        <w:rPr>
          <w:color w:val="00000A"/>
          <w:spacing w:val="-8"/>
        </w:rPr>
        <w:t xml:space="preserve"> </w:t>
      </w:r>
      <w:r>
        <w:rPr>
          <w:color w:val="00000A"/>
        </w:rPr>
        <w:t>where</w:t>
      </w:r>
      <w:r>
        <w:rPr>
          <w:color w:val="00000A"/>
          <w:spacing w:val="-5"/>
        </w:rPr>
        <w:t xml:space="preserve"> </w:t>
      </w:r>
      <w:r>
        <w:rPr>
          <w:color w:val="00000A"/>
        </w:rPr>
        <w:t>projects</w:t>
      </w:r>
      <w:r>
        <w:rPr>
          <w:color w:val="00000A"/>
          <w:spacing w:val="-4"/>
        </w:rPr>
        <w:t xml:space="preserve"> </w:t>
      </w:r>
      <w:r>
        <w:rPr>
          <w:color w:val="00000A"/>
        </w:rPr>
        <w:t>require</w:t>
      </w:r>
      <w:r>
        <w:rPr>
          <w:color w:val="00000A"/>
          <w:spacing w:val="-8"/>
        </w:rPr>
        <w:t xml:space="preserve"> </w:t>
      </w:r>
      <w:r>
        <w:rPr>
          <w:color w:val="00000A"/>
        </w:rPr>
        <w:t>input</w:t>
      </w:r>
      <w:r>
        <w:rPr>
          <w:color w:val="00000A"/>
          <w:spacing w:val="-4"/>
        </w:rPr>
        <w:t xml:space="preserve"> </w:t>
      </w:r>
      <w:r>
        <w:rPr>
          <w:color w:val="00000A"/>
        </w:rPr>
        <w:t>from</w:t>
      </w:r>
      <w:r>
        <w:rPr>
          <w:color w:val="00000A"/>
          <w:spacing w:val="-4"/>
        </w:rPr>
        <w:t xml:space="preserve"> </w:t>
      </w:r>
      <w:r>
        <w:rPr>
          <w:color w:val="00000A"/>
        </w:rPr>
        <w:t>multiple</w:t>
      </w:r>
      <w:r>
        <w:rPr>
          <w:color w:val="00000A"/>
          <w:spacing w:val="-8"/>
        </w:rPr>
        <w:t xml:space="preserve"> </w:t>
      </w:r>
      <w:r>
        <w:rPr>
          <w:color w:val="00000A"/>
        </w:rPr>
        <w:t>reviewers,</w:t>
      </w:r>
      <w:r>
        <w:rPr>
          <w:color w:val="00000A"/>
          <w:spacing w:val="-2"/>
        </w:rPr>
        <w:t xml:space="preserve"> </w:t>
      </w:r>
      <w:r>
        <w:rPr>
          <w:color w:val="00000A"/>
        </w:rPr>
        <w:t>existing</w:t>
      </w:r>
      <w:r>
        <w:rPr>
          <w:color w:val="00000A"/>
          <w:spacing w:val="-6"/>
        </w:rPr>
        <w:t xml:space="preserve"> </w:t>
      </w:r>
      <w:r>
        <w:rPr>
          <w:color w:val="00000A"/>
        </w:rPr>
        <w:t>systems</w:t>
      </w:r>
      <w:r>
        <w:rPr>
          <w:color w:val="00000A"/>
          <w:spacing w:val="-6"/>
        </w:rPr>
        <w:t xml:space="preserve"> </w:t>
      </w:r>
      <w:r>
        <w:rPr>
          <w:color w:val="00000A"/>
        </w:rPr>
        <w:t>may</w:t>
      </w:r>
      <w:r>
        <w:rPr>
          <w:color w:val="00000A"/>
          <w:spacing w:val="-6"/>
        </w:rPr>
        <w:t xml:space="preserve"> </w:t>
      </w:r>
      <w:r>
        <w:rPr>
          <w:color w:val="00000A"/>
        </w:rPr>
        <w:t>struggle</w:t>
      </w:r>
      <w:r>
        <w:rPr>
          <w:color w:val="00000A"/>
          <w:spacing w:val="-6"/>
        </w:rPr>
        <w:t xml:space="preserve"> </w:t>
      </w:r>
      <w:r>
        <w:rPr>
          <w:color w:val="00000A"/>
        </w:rPr>
        <w:t>to</w:t>
      </w:r>
      <w:r>
        <w:rPr>
          <w:color w:val="00000A"/>
          <w:spacing w:val="-4"/>
        </w:rPr>
        <w:t xml:space="preserve"> </w:t>
      </w:r>
      <w:r>
        <w:rPr>
          <w:color w:val="00000A"/>
        </w:rPr>
        <w:t>efficiently coordinate</w:t>
      </w:r>
      <w:r>
        <w:rPr>
          <w:color w:val="00000A"/>
          <w:spacing w:val="-6"/>
        </w:rPr>
        <w:t xml:space="preserve"> </w:t>
      </w:r>
      <w:r>
        <w:rPr>
          <w:color w:val="00000A"/>
        </w:rPr>
        <w:t>and</w:t>
      </w:r>
      <w:r>
        <w:rPr>
          <w:color w:val="00000A"/>
          <w:spacing w:val="-8"/>
        </w:rPr>
        <w:t xml:space="preserve"> </w:t>
      </w:r>
      <w:r>
        <w:rPr>
          <w:color w:val="00000A"/>
        </w:rPr>
        <w:t>consolidate</w:t>
      </w:r>
      <w:r>
        <w:rPr>
          <w:color w:val="00000A"/>
          <w:spacing w:val="-8"/>
        </w:rPr>
        <w:t xml:space="preserve"> </w:t>
      </w:r>
      <w:r>
        <w:rPr>
          <w:color w:val="00000A"/>
        </w:rPr>
        <w:t>feedback.</w:t>
      </w:r>
      <w:r>
        <w:rPr>
          <w:color w:val="00000A"/>
          <w:spacing w:val="-6"/>
        </w:rPr>
        <w:t xml:space="preserve"> </w:t>
      </w:r>
      <w:r>
        <w:rPr>
          <w:color w:val="00000A"/>
        </w:rPr>
        <w:t>Reviewers</w:t>
      </w:r>
      <w:r>
        <w:rPr>
          <w:color w:val="00000A"/>
          <w:spacing w:val="-5"/>
        </w:rPr>
        <w:t xml:space="preserve"> </w:t>
      </w:r>
      <w:r>
        <w:rPr>
          <w:color w:val="00000A"/>
        </w:rPr>
        <w:t>may</w:t>
      </w:r>
      <w:r>
        <w:rPr>
          <w:color w:val="00000A"/>
          <w:spacing w:val="-11"/>
        </w:rPr>
        <w:t xml:space="preserve"> </w:t>
      </w:r>
      <w:r>
        <w:rPr>
          <w:color w:val="00000A"/>
        </w:rPr>
        <w:t>work</w:t>
      </w:r>
      <w:r>
        <w:rPr>
          <w:color w:val="00000A"/>
          <w:spacing w:val="-11"/>
        </w:rPr>
        <w:t xml:space="preserve"> </w:t>
      </w:r>
      <w:r>
        <w:rPr>
          <w:color w:val="00000A"/>
        </w:rPr>
        <w:t>in</w:t>
      </w:r>
      <w:r>
        <w:rPr>
          <w:color w:val="00000A"/>
          <w:spacing w:val="-6"/>
        </w:rPr>
        <w:t xml:space="preserve"> </w:t>
      </w:r>
      <w:r>
        <w:rPr>
          <w:color w:val="00000A"/>
        </w:rPr>
        <w:t>isolation,</w:t>
      </w:r>
      <w:r>
        <w:rPr>
          <w:color w:val="00000A"/>
          <w:spacing w:val="-6"/>
        </w:rPr>
        <w:t xml:space="preserve"> </w:t>
      </w:r>
      <w:r>
        <w:rPr>
          <w:color w:val="00000A"/>
        </w:rPr>
        <w:t>and</w:t>
      </w:r>
      <w:r>
        <w:rPr>
          <w:color w:val="00000A"/>
          <w:spacing w:val="-8"/>
        </w:rPr>
        <w:t xml:space="preserve"> </w:t>
      </w:r>
      <w:r>
        <w:rPr>
          <w:color w:val="00000A"/>
        </w:rPr>
        <w:t>the</w:t>
      </w:r>
      <w:r>
        <w:rPr>
          <w:color w:val="00000A"/>
          <w:spacing w:val="-8"/>
        </w:rPr>
        <w:t xml:space="preserve"> </w:t>
      </w:r>
      <w:r>
        <w:rPr>
          <w:color w:val="00000A"/>
        </w:rPr>
        <w:t>platform</w:t>
      </w:r>
      <w:r>
        <w:rPr>
          <w:color w:val="00000A"/>
          <w:spacing w:val="-8"/>
        </w:rPr>
        <w:t xml:space="preserve"> </w:t>
      </w:r>
      <w:r>
        <w:rPr>
          <w:color w:val="00000A"/>
        </w:rPr>
        <w:t>may</w:t>
      </w:r>
      <w:r>
        <w:rPr>
          <w:color w:val="00000A"/>
          <w:spacing w:val="-8"/>
        </w:rPr>
        <w:t xml:space="preserve"> </w:t>
      </w:r>
      <w:r>
        <w:rPr>
          <w:color w:val="00000A"/>
        </w:rPr>
        <w:t>not</w:t>
      </w:r>
      <w:r>
        <w:rPr>
          <w:color w:val="00000A"/>
          <w:spacing w:val="-8"/>
        </w:rPr>
        <w:t xml:space="preserve"> </w:t>
      </w:r>
      <w:r>
        <w:rPr>
          <w:color w:val="00000A"/>
        </w:rPr>
        <w:t>facilitate an</w:t>
      </w:r>
      <w:r>
        <w:rPr>
          <w:color w:val="00000A"/>
          <w:spacing w:val="-15"/>
        </w:rPr>
        <w:t xml:space="preserve"> </w:t>
      </w:r>
      <w:r>
        <w:rPr>
          <w:color w:val="00000A"/>
        </w:rPr>
        <w:t>organized</w:t>
      </w:r>
      <w:r>
        <w:rPr>
          <w:color w:val="00000A"/>
          <w:spacing w:val="-15"/>
        </w:rPr>
        <w:t xml:space="preserve"> </w:t>
      </w:r>
      <w:r>
        <w:rPr>
          <w:color w:val="00000A"/>
        </w:rPr>
        <w:t>approach</w:t>
      </w:r>
      <w:r>
        <w:rPr>
          <w:color w:val="00000A"/>
          <w:spacing w:val="-15"/>
        </w:rPr>
        <w:t xml:space="preserve"> </w:t>
      </w:r>
      <w:r>
        <w:rPr>
          <w:color w:val="00000A"/>
        </w:rPr>
        <w:t>to</w:t>
      </w:r>
      <w:r>
        <w:rPr>
          <w:color w:val="00000A"/>
          <w:spacing w:val="-15"/>
        </w:rPr>
        <w:t xml:space="preserve"> </w:t>
      </w:r>
      <w:r>
        <w:rPr>
          <w:color w:val="00000A"/>
        </w:rPr>
        <w:t>integrating</w:t>
      </w:r>
      <w:r>
        <w:rPr>
          <w:color w:val="00000A"/>
          <w:spacing w:val="-15"/>
        </w:rPr>
        <w:t xml:space="preserve"> </w:t>
      </w:r>
      <w:r>
        <w:rPr>
          <w:color w:val="00000A"/>
        </w:rPr>
        <w:t>multiple</w:t>
      </w:r>
      <w:r>
        <w:rPr>
          <w:color w:val="00000A"/>
          <w:spacing w:val="-15"/>
        </w:rPr>
        <w:t xml:space="preserve"> </w:t>
      </w:r>
      <w:r>
        <w:rPr>
          <w:color w:val="00000A"/>
        </w:rPr>
        <w:t>opinions.</w:t>
      </w:r>
      <w:r>
        <w:rPr>
          <w:color w:val="00000A"/>
          <w:spacing w:val="-15"/>
        </w:rPr>
        <w:t xml:space="preserve"> </w:t>
      </w:r>
      <w:r>
        <w:rPr>
          <w:color w:val="00000A"/>
        </w:rPr>
        <w:t>This</w:t>
      </w:r>
      <w:r>
        <w:rPr>
          <w:color w:val="00000A"/>
          <w:spacing w:val="-15"/>
        </w:rPr>
        <w:t xml:space="preserve"> </w:t>
      </w:r>
      <w:r>
        <w:rPr>
          <w:color w:val="00000A"/>
        </w:rPr>
        <w:t>can</w:t>
      </w:r>
      <w:r>
        <w:rPr>
          <w:color w:val="00000A"/>
          <w:spacing w:val="-15"/>
        </w:rPr>
        <w:t xml:space="preserve"> </w:t>
      </w:r>
      <w:r>
        <w:rPr>
          <w:color w:val="00000A"/>
        </w:rPr>
        <w:t>lead</w:t>
      </w:r>
      <w:r>
        <w:rPr>
          <w:color w:val="00000A"/>
          <w:spacing w:val="-15"/>
        </w:rPr>
        <w:t xml:space="preserve"> </w:t>
      </w:r>
      <w:r>
        <w:rPr>
          <w:color w:val="00000A"/>
        </w:rPr>
        <w:t>to</w:t>
      </w:r>
      <w:r>
        <w:rPr>
          <w:color w:val="00000A"/>
          <w:spacing w:val="-15"/>
        </w:rPr>
        <w:t xml:space="preserve"> </w:t>
      </w:r>
      <w:r>
        <w:rPr>
          <w:color w:val="00000A"/>
        </w:rPr>
        <w:t>conflicting</w:t>
      </w:r>
      <w:r>
        <w:rPr>
          <w:color w:val="00000A"/>
          <w:spacing w:val="-15"/>
        </w:rPr>
        <w:t xml:space="preserve"> </w:t>
      </w:r>
      <w:r>
        <w:rPr>
          <w:color w:val="00000A"/>
        </w:rPr>
        <w:t>feedback</w:t>
      </w:r>
      <w:r>
        <w:rPr>
          <w:color w:val="00000A"/>
          <w:spacing w:val="-15"/>
        </w:rPr>
        <w:t xml:space="preserve"> </w:t>
      </w:r>
      <w:r>
        <w:rPr>
          <w:color w:val="00000A"/>
        </w:rPr>
        <w:t>and</w:t>
      </w:r>
      <w:r>
        <w:rPr>
          <w:color w:val="00000A"/>
          <w:spacing w:val="-15"/>
        </w:rPr>
        <w:t xml:space="preserve"> </w:t>
      </w:r>
      <w:r>
        <w:rPr>
          <w:color w:val="00000A"/>
        </w:rPr>
        <w:t>confusion for the project creators.</w:t>
      </w:r>
    </w:p>
    <w:p w14:paraId="720D98A8">
      <w:pPr>
        <w:pStyle w:val="6"/>
        <w:spacing w:before="5"/>
      </w:pPr>
    </w:p>
    <w:p w14:paraId="7FEB7DA0">
      <w:pPr>
        <w:pStyle w:val="3"/>
        <w:ind w:left="420" w:firstLine="0"/>
      </w:pPr>
      <w:r>
        <w:rPr>
          <w:color w:val="00000A"/>
        </w:rPr>
        <w:t>Lack</w:t>
      </w:r>
      <w:r>
        <w:rPr>
          <w:color w:val="00000A"/>
          <w:spacing w:val="-7"/>
        </w:rPr>
        <w:t xml:space="preserve"> </w:t>
      </w:r>
      <w:r>
        <w:rPr>
          <w:color w:val="00000A"/>
        </w:rPr>
        <w:t>of</w:t>
      </w:r>
      <w:r>
        <w:rPr>
          <w:color w:val="00000A"/>
          <w:spacing w:val="-6"/>
        </w:rPr>
        <w:t xml:space="preserve"> </w:t>
      </w:r>
      <w:r>
        <w:rPr>
          <w:color w:val="00000A"/>
        </w:rPr>
        <w:t>Analytics</w:t>
      </w:r>
      <w:r>
        <w:rPr>
          <w:color w:val="00000A"/>
          <w:spacing w:val="-6"/>
        </w:rPr>
        <w:t xml:space="preserve"> </w:t>
      </w:r>
      <w:r>
        <w:rPr>
          <w:color w:val="00000A"/>
        </w:rPr>
        <w:t>and</w:t>
      </w:r>
      <w:r>
        <w:rPr>
          <w:color w:val="00000A"/>
          <w:spacing w:val="-6"/>
        </w:rPr>
        <w:t xml:space="preserve"> </w:t>
      </w:r>
      <w:r>
        <w:rPr>
          <w:color w:val="00000A"/>
          <w:spacing w:val="-2"/>
        </w:rPr>
        <w:t>Reporting</w:t>
      </w:r>
    </w:p>
    <w:p w14:paraId="1220085D">
      <w:pPr>
        <w:pStyle w:val="6"/>
        <w:spacing w:before="101"/>
        <w:rPr>
          <w:b/>
        </w:rPr>
      </w:pPr>
    </w:p>
    <w:p w14:paraId="6DEA6C67">
      <w:pPr>
        <w:pStyle w:val="6"/>
        <w:spacing w:line="360" w:lineRule="auto"/>
        <w:ind w:left="420" w:right="211"/>
        <w:jc w:val="both"/>
      </w:pPr>
      <w:r>
        <w:rPr>
          <w:color w:val="00000A"/>
        </w:rPr>
        <w:t>Most</w:t>
      </w:r>
      <w:r>
        <w:rPr>
          <w:color w:val="00000A"/>
          <w:spacing w:val="-10"/>
        </w:rPr>
        <w:t xml:space="preserve"> </w:t>
      </w:r>
      <w:r>
        <w:rPr>
          <w:color w:val="00000A"/>
        </w:rPr>
        <w:t>current</w:t>
      </w:r>
      <w:r>
        <w:rPr>
          <w:color w:val="00000A"/>
          <w:spacing w:val="-10"/>
        </w:rPr>
        <w:t xml:space="preserve"> </w:t>
      </w:r>
      <w:r>
        <w:rPr>
          <w:color w:val="00000A"/>
        </w:rPr>
        <w:t>platforms</w:t>
      </w:r>
      <w:r>
        <w:rPr>
          <w:color w:val="00000A"/>
          <w:spacing w:val="-10"/>
        </w:rPr>
        <w:t xml:space="preserve"> </w:t>
      </w:r>
      <w:r>
        <w:rPr>
          <w:color w:val="00000A"/>
        </w:rPr>
        <w:t>do</w:t>
      </w:r>
      <w:r>
        <w:rPr>
          <w:color w:val="00000A"/>
          <w:spacing w:val="-10"/>
        </w:rPr>
        <w:t xml:space="preserve"> </w:t>
      </w:r>
      <w:r>
        <w:rPr>
          <w:color w:val="00000A"/>
        </w:rPr>
        <w:t>not</w:t>
      </w:r>
      <w:r>
        <w:rPr>
          <w:color w:val="00000A"/>
          <w:spacing w:val="-10"/>
        </w:rPr>
        <w:t xml:space="preserve"> </w:t>
      </w:r>
      <w:r>
        <w:rPr>
          <w:color w:val="00000A"/>
        </w:rPr>
        <w:t>provide</w:t>
      </w:r>
      <w:r>
        <w:rPr>
          <w:color w:val="00000A"/>
          <w:spacing w:val="-10"/>
        </w:rPr>
        <w:t xml:space="preserve"> </w:t>
      </w:r>
      <w:r>
        <w:rPr>
          <w:color w:val="00000A"/>
        </w:rPr>
        <w:t>advanced</w:t>
      </w:r>
      <w:r>
        <w:rPr>
          <w:color w:val="00000A"/>
          <w:spacing w:val="-10"/>
        </w:rPr>
        <w:t xml:space="preserve"> </w:t>
      </w:r>
      <w:r>
        <w:rPr>
          <w:color w:val="00000A"/>
        </w:rPr>
        <w:t>analytics</w:t>
      </w:r>
      <w:r>
        <w:rPr>
          <w:color w:val="00000A"/>
          <w:spacing w:val="-10"/>
        </w:rPr>
        <w:t xml:space="preserve"> </w:t>
      </w:r>
      <w:r>
        <w:rPr>
          <w:color w:val="00000A"/>
        </w:rPr>
        <w:t>that</w:t>
      </w:r>
      <w:r>
        <w:rPr>
          <w:color w:val="00000A"/>
          <w:spacing w:val="-10"/>
        </w:rPr>
        <w:t xml:space="preserve"> </w:t>
      </w:r>
      <w:r>
        <w:rPr>
          <w:color w:val="00000A"/>
        </w:rPr>
        <w:t>can</w:t>
      </w:r>
      <w:r>
        <w:rPr>
          <w:color w:val="00000A"/>
          <w:spacing w:val="-8"/>
        </w:rPr>
        <w:t xml:space="preserve"> </w:t>
      </w:r>
      <w:r>
        <w:rPr>
          <w:color w:val="00000A"/>
        </w:rPr>
        <w:t>help</w:t>
      </w:r>
      <w:r>
        <w:rPr>
          <w:color w:val="00000A"/>
          <w:spacing w:val="-10"/>
        </w:rPr>
        <w:t xml:space="preserve"> </w:t>
      </w:r>
      <w:r>
        <w:rPr>
          <w:color w:val="00000A"/>
        </w:rPr>
        <w:t>both</w:t>
      </w:r>
      <w:r>
        <w:rPr>
          <w:color w:val="00000A"/>
          <w:spacing w:val="-10"/>
        </w:rPr>
        <w:t xml:space="preserve"> </w:t>
      </w:r>
      <w:r>
        <w:rPr>
          <w:color w:val="00000A"/>
        </w:rPr>
        <w:t>reviewers</w:t>
      </w:r>
      <w:r>
        <w:rPr>
          <w:color w:val="00000A"/>
          <w:spacing w:val="-10"/>
        </w:rPr>
        <w:t xml:space="preserve"> </w:t>
      </w:r>
      <w:r>
        <w:rPr>
          <w:color w:val="00000A"/>
        </w:rPr>
        <w:t>and</w:t>
      </w:r>
      <w:r>
        <w:rPr>
          <w:color w:val="00000A"/>
          <w:spacing w:val="-10"/>
        </w:rPr>
        <w:t xml:space="preserve"> </w:t>
      </w:r>
      <w:r>
        <w:rPr>
          <w:color w:val="00000A"/>
        </w:rPr>
        <w:t>project</w:t>
      </w:r>
      <w:r>
        <w:rPr>
          <w:color w:val="00000A"/>
          <w:spacing w:val="-10"/>
        </w:rPr>
        <w:t xml:space="preserve"> </w:t>
      </w:r>
      <w:r>
        <w:rPr>
          <w:color w:val="00000A"/>
        </w:rPr>
        <w:t xml:space="preserve">creators understand patterns in project performance, common areas for improvement, or reviewer consistency. </w:t>
      </w:r>
      <w:r>
        <w:rPr>
          <w:color w:val="00000A"/>
          <w:spacing w:val="-2"/>
        </w:rPr>
        <w:t>Without</w:t>
      </w:r>
      <w:r>
        <w:rPr>
          <w:color w:val="00000A"/>
          <w:spacing w:val="-6"/>
        </w:rPr>
        <w:t xml:space="preserve"> </w:t>
      </w:r>
      <w:r>
        <w:rPr>
          <w:color w:val="00000A"/>
          <w:spacing w:val="-2"/>
        </w:rPr>
        <w:t>these</w:t>
      </w:r>
      <w:r>
        <w:rPr>
          <w:color w:val="00000A"/>
          <w:spacing w:val="-6"/>
        </w:rPr>
        <w:t xml:space="preserve"> </w:t>
      </w:r>
      <w:r>
        <w:rPr>
          <w:color w:val="00000A"/>
          <w:spacing w:val="-2"/>
        </w:rPr>
        <w:t>insights,</w:t>
      </w:r>
      <w:r>
        <w:rPr>
          <w:color w:val="00000A"/>
          <w:spacing w:val="-6"/>
        </w:rPr>
        <w:t xml:space="preserve"> </w:t>
      </w:r>
      <w:r>
        <w:rPr>
          <w:color w:val="00000A"/>
          <w:spacing w:val="-2"/>
        </w:rPr>
        <w:t>there</w:t>
      </w:r>
      <w:r>
        <w:rPr>
          <w:color w:val="00000A"/>
          <w:spacing w:val="-6"/>
        </w:rPr>
        <w:t xml:space="preserve"> </w:t>
      </w:r>
      <w:r>
        <w:rPr>
          <w:color w:val="00000A"/>
          <w:spacing w:val="-2"/>
        </w:rPr>
        <w:t>is</w:t>
      </w:r>
      <w:r>
        <w:rPr>
          <w:color w:val="00000A"/>
          <w:spacing w:val="-6"/>
        </w:rPr>
        <w:t xml:space="preserve"> </w:t>
      </w:r>
      <w:r>
        <w:rPr>
          <w:color w:val="00000A"/>
          <w:spacing w:val="-2"/>
        </w:rPr>
        <w:t>little</w:t>
      </w:r>
      <w:r>
        <w:rPr>
          <w:color w:val="00000A"/>
          <w:spacing w:val="-6"/>
        </w:rPr>
        <w:t xml:space="preserve"> </w:t>
      </w:r>
      <w:r>
        <w:rPr>
          <w:color w:val="00000A"/>
          <w:spacing w:val="-2"/>
        </w:rPr>
        <w:t>data-driven</w:t>
      </w:r>
      <w:r>
        <w:rPr>
          <w:color w:val="00000A"/>
          <w:spacing w:val="-6"/>
        </w:rPr>
        <w:t xml:space="preserve"> </w:t>
      </w:r>
      <w:r>
        <w:rPr>
          <w:color w:val="00000A"/>
          <w:spacing w:val="-2"/>
        </w:rPr>
        <w:t>support</w:t>
      </w:r>
      <w:r>
        <w:rPr>
          <w:color w:val="00000A"/>
          <w:spacing w:val="-6"/>
        </w:rPr>
        <w:t xml:space="preserve"> </w:t>
      </w:r>
      <w:r>
        <w:rPr>
          <w:color w:val="00000A"/>
          <w:spacing w:val="-2"/>
        </w:rPr>
        <w:t>to</w:t>
      </w:r>
      <w:r>
        <w:rPr>
          <w:color w:val="00000A"/>
          <w:spacing w:val="-6"/>
        </w:rPr>
        <w:t xml:space="preserve"> </w:t>
      </w:r>
      <w:r>
        <w:rPr>
          <w:color w:val="00000A"/>
          <w:spacing w:val="-2"/>
        </w:rPr>
        <w:t>enhance</w:t>
      </w:r>
      <w:r>
        <w:rPr>
          <w:color w:val="00000A"/>
          <w:spacing w:val="-8"/>
        </w:rPr>
        <w:t xml:space="preserve"> </w:t>
      </w:r>
      <w:r>
        <w:rPr>
          <w:color w:val="00000A"/>
          <w:spacing w:val="-2"/>
        </w:rPr>
        <w:t>the</w:t>
      </w:r>
      <w:r>
        <w:rPr>
          <w:color w:val="00000A"/>
          <w:spacing w:val="-8"/>
        </w:rPr>
        <w:t xml:space="preserve"> </w:t>
      </w:r>
      <w:r>
        <w:rPr>
          <w:color w:val="00000A"/>
          <w:spacing w:val="-2"/>
        </w:rPr>
        <w:t>quality</w:t>
      </w:r>
      <w:r>
        <w:rPr>
          <w:color w:val="00000A"/>
          <w:spacing w:val="-3"/>
        </w:rPr>
        <w:t xml:space="preserve"> </w:t>
      </w:r>
      <w:r>
        <w:rPr>
          <w:color w:val="00000A"/>
          <w:spacing w:val="-2"/>
        </w:rPr>
        <w:t>of</w:t>
      </w:r>
      <w:r>
        <w:rPr>
          <w:color w:val="00000A"/>
          <w:spacing w:val="-8"/>
        </w:rPr>
        <w:t xml:space="preserve"> </w:t>
      </w:r>
      <w:r>
        <w:rPr>
          <w:color w:val="00000A"/>
          <w:spacing w:val="-2"/>
        </w:rPr>
        <w:t>future</w:t>
      </w:r>
      <w:r>
        <w:rPr>
          <w:color w:val="00000A"/>
          <w:spacing w:val="-8"/>
        </w:rPr>
        <w:t xml:space="preserve"> </w:t>
      </w:r>
      <w:r>
        <w:rPr>
          <w:color w:val="00000A"/>
          <w:spacing w:val="-2"/>
        </w:rPr>
        <w:t>projects</w:t>
      </w:r>
      <w:r>
        <w:rPr>
          <w:color w:val="00000A"/>
          <w:spacing w:val="-3"/>
        </w:rPr>
        <w:t xml:space="preserve"> </w:t>
      </w:r>
      <w:r>
        <w:rPr>
          <w:color w:val="00000A"/>
          <w:spacing w:val="-2"/>
        </w:rPr>
        <w:t>or</w:t>
      </w:r>
      <w:r>
        <w:rPr>
          <w:color w:val="00000A"/>
          <w:spacing w:val="-3"/>
        </w:rPr>
        <w:t xml:space="preserve"> </w:t>
      </w:r>
      <w:r>
        <w:rPr>
          <w:color w:val="00000A"/>
          <w:spacing w:val="-2"/>
        </w:rPr>
        <w:t xml:space="preserve">improve </w:t>
      </w:r>
      <w:r>
        <w:rPr>
          <w:color w:val="00000A"/>
        </w:rPr>
        <w:t>the review process itself.</w:t>
      </w:r>
    </w:p>
    <w:p w14:paraId="66C8150A">
      <w:pPr>
        <w:pStyle w:val="6"/>
        <w:spacing w:before="4"/>
      </w:pPr>
    </w:p>
    <w:p w14:paraId="5FC3EC00">
      <w:pPr>
        <w:pStyle w:val="3"/>
        <w:spacing w:before="1"/>
        <w:ind w:left="420" w:firstLine="0"/>
      </w:pPr>
      <w:r>
        <w:rPr>
          <w:color w:val="00000A"/>
        </w:rPr>
        <w:t>Subjective</w:t>
      </w:r>
      <w:r>
        <w:rPr>
          <w:color w:val="00000A"/>
          <w:spacing w:val="-9"/>
        </w:rPr>
        <w:t xml:space="preserve"> </w:t>
      </w:r>
      <w:r>
        <w:rPr>
          <w:color w:val="00000A"/>
        </w:rPr>
        <w:t>and</w:t>
      </w:r>
      <w:r>
        <w:rPr>
          <w:color w:val="00000A"/>
          <w:spacing w:val="-6"/>
        </w:rPr>
        <w:t xml:space="preserve"> </w:t>
      </w:r>
      <w:r>
        <w:rPr>
          <w:color w:val="00000A"/>
        </w:rPr>
        <w:t>Biased</w:t>
      </w:r>
      <w:r>
        <w:rPr>
          <w:color w:val="00000A"/>
          <w:spacing w:val="-10"/>
        </w:rPr>
        <w:t xml:space="preserve"> </w:t>
      </w:r>
      <w:r>
        <w:rPr>
          <w:color w:val="00000A"/>
          <w:spacing w:val="-2"/>
        </w:rPr>
        <w:t>Feedback</w:t>
      </w:r>
    </w:p>
    <w:p w14:paraId="7E0FAE5E">
      <w:pPr>
        <w:pStyle w:val="6"/>
        <w:spacing w:before="100"/>
        <w:rPr>
          <w:b/>
        </w:rPr>
      </w:pPr>
    </w:p>
    <w:p w14:paraId="22E984A1">
      <w:pPr>
        <w:pStyle w:val="6"/>
        <w:spacing w:before="1" w:line="360" w:lineRule="auto"/>
        <w:ind w:left="420" w:right="209"/>
        <w:jc w:val="both"/>
      </w:pPr>
      <w:r>
        <w:rPr>
          <w:color w:val="00000A"/>
        </w:rPr>
        <w:t>Without</w:t>
      </w:r>
      <w:r>
        <w:rPr>
          <w:color w:val="00000A"/>
          <w:spacing w:val="-15"/>
        </w:rPr>
        <w:t xml:space="preserve"> </w:t>
      </w:r>
      <w:r>
        <w:rPr>
          <w:color w:val="00000A"/>
        </w:rPr>
        <w:t>structured</w:t>
      </w:r>
      <w:r>
        <w:rPr>
          <w:color w:val="00000A"/>
          <w:spacing w:val="-15"/>
        </w:rPr>
        <w:t xml:space="preserve"> </w:t>
      </w:r>
      <w:r>
        <w:rPr>
          <w:color w:val="00000A"/>
        </w:rPr>
        <w:t>guidelines</w:t>
      </w:r>
      <w:r>
        <w:rPr>
          <w:color w:val="00000A"/>
          <w:spacing w:val="-15"/>
        </w:rPr>
        <w:t xml:space="preserve"> </w:t>
      </w:r>
      <w:r>
        <w:rPr>
          <w:color w:val="00000A"/>
        </w:rPr>
        <w:t>or</w:t>
      </w:r>
      <w:r>
        <w:rPr>
          <w:color w:val="00000A"/>
          <w:spacing w:val="-15"/>
        </w:rPr>
        <w:t xml:space="preserve"> </w:t>
      </w:r>
      <w:r>
        <w:rPr>
          <w:color w:val="00000A"/>
        </w:rPr>
        <w:t>automation,</w:t>
      </w:r>
      <w:r>
        <w:rPr>
          <w:color w:val="00000A"/>
          <w:spacing w:val="-15"/>
        </w:rPr>
        <w:t xml:space="preserve"> </w:t>
      </w:r>
      <w:r>
        <w:rPr>
          <w:color w:val="00000A"/>
        </w:rPr>
        <w:t>many</w:t>
      </w:r>
      <w:r>
        <w:rPr>
          <w:color w:val="00000A"/>
          <w:spacing w:val="-15"/>
        </w:rPr>
        <w:t xml:space="preserve"> </w:t>
      </w:r>
      <w:r>
        <w:rPr>
          <w:color w:val="00000A"/>
        </w:rPr>
        <w:t>existing</w:t>
      </w:r>
      <w:r>
        <w:rPr>
          <w:color w:val="00000A"/>
          <w:spacing w:val="-15"/>
        </w:rPr>
        <w:t xml:space="preserve"> </w:t>
      </w:r>
      <w:r>
        <w:rPr>
          <w:color w:val="00000A"/>
        </w:rPr>
        <w:t>platforms</w:t>
      </w:r>
      <w:r>
        <w:rPr>
          <w:color w:val="00000A"/>
          <w:spacing w:val="-15"/>
        </w:rPr>
        <w:t xml:space="preserve"> </w:t>
      </w:r>
      <w:r>
        <w:rPr>
          <w:color w:val="00000A"/>
        </w:rPr>
        <w:t>are</w:t>
      </w:r>
      <w:r>
        <w:rPr>
          <w:color w:val="00000A"/>
          <w:spacing w:val="-15"/>
        </w:rPr>
        <w:t xml:space="preserve"> </w:t>
      </w:r>
      <w:r>
        <w:rPr>
          <w:color w:val="00000A"/>
        </w:rPr>
        <w:t>vulnerable</w:t>
      </w:r>
      <w:r>
        <w:rPr>
          <w:color w:val="00000A"/>
          <w:spacing w:val="-15"/>
        </w:rPr>
        <w:t xml:space="preserve"> </w:t>
      </w:r>
      <w:r>
        <w:rPr>
          <w:color w:val="00000A"/>
        </w:rPr>
        <w:t>to</w:t>
      </w:r>
      <w:r>
        <w:rPr>
          <w:color w:val="00000A"/>
          <w:spacing w:val="-15"/>
        </w:rPr>
        <w:t xml:space="preserve"> </w:t>
      </w:r>
      <w:r>
        <w:rPr>
          <w:color w:val="00000A"/>
        </w:rPr>
        <w:t>subjective</w:t>
      </w:r>
      <w:r>
        <w:rPr>
          <w:color w:val="00000A"/>
          <w:spacing w:val="-15"/>
        </w:rPr>
        <w:t xml:space="preserve"> </w:t>
      </w:r>
      <w:r>
        <w:rPr>
          <w:color w:val="00000A"/>
        </w:rPr>
        <w:t>or</w:t>
      </w:r>
      <w:r>
        <w:rPr>
          <w:color w:val="00000A"/>
          <w:spacing w:val="-15"/>
        </w:rPr>
        <w:t xml:space="preserve"> </w:t>
      </w:r>
      <w:r>
        <w:rPr>
          <w:color w:val="00000A"/>
        </w:rPr>
        <w:t>biased evaluations. This can negatively impact the fairness of the review process and may discourage project creators who feel that their work was not assessed objectively. Additionally, biases can arise due to inconsistent use of evaluation criteria, which may vary greatly from one reviewer to another.</w:t>
      </w:r>
    </w:p>
    <w:p w14:paraId="2279D1B2">
      <w:pPr>
        <w:pStyle w:val="6"/>
        <w:spacing w:before="4"/>
      </w:pPr>
    </w:p>
    <w:p w14:paraId="19710860">
      <w:pPr>
        <w:pStyle w:val="3"/>
        <w:ind w:left="420" w:firstLine="0"/>
      </w:pPr>
      <w:r>
        <w:rPr>
          <w:color w:val="00000A"/>
        </w:rPr>
        <w:t>Limited</w:t>
      </w:r>
      <w:r>
        <w:rPr>
          <w:color w:val="00000A"/>
          <w:spacing w:val="-7"/>
        </w:rPr>
        <w:t xml:space="preserve"> </w:t>
      </w:r>
      <w:r>
        <w:rPr>
          <w:color w:val="00000A"/>
          <w:spacing w:val="-2"/>
        </w:rPr>
        <w:t>Scalability</w:t>
      </w:r>
    </w:p>
    <w:p w14:paraId="6E203D2F">
      <w:pPr>
        <w:pStyle w:val="6"/>
        <w:spacing w:before="101"/>
        <w:rPr>
          <w:b/>
        </w:rPr>
      </w:pPr>
    </w:p>
    <w:p w14:paraId="3658F870">
      <w:pPr>
        <w:pStyle w:val="6"/>
        <w:spacing w:line="360" w:lineRule="auto"/>
        <w:ind w:left="420" w:right="207"/>
        <w:jc w:val="both"/>
      </w:pPr>
      <w:r>
        <w:rPr>
          <w:color w:val="00000A"/>
        </w:rPr>
        <w:t>Many</w:t>
      </w:r>
      <w:r>
        <w:rPr>
          <w:color w:val="00000A"/>
          <w:spacing w:val="-9"/>
        </w:rPr>
        <w:t xml:space="preserve"> </w:t>
      </w:r>
      <w:r>
        <w:rPr>
          <w:color w:val="00000A"/>
        </w:rPr>
        <w:t>platforms</w:t>
      </w:r>
      <w:r>
        <w:rPr>
          <w:color w:val="00000A"/>
          <w:spacing w:val="-9"/>
        </w:rPr>
        <w:t xml:space="preserve"> </w:t>
      </w:r>
      <w:r>
        <w:rPr>
          <w:color w:val="00000A"/>
        </w:rPr>
        <w:t>are</w:t>
      </w:r>
      <w:r>
        <w:rPr>
          <w:color w:val="00000A"/>
          <w:spacing w:val="-13"/>
        </w:rPr>
        <w:t xml:space="preserve"> </w:t>
      </w:r>
      <w:r>
        <w:rPr>
          <w:color w:val="00000A"/>
        </w:rPr>
        <w:t>not</w:t>
      </w:r>
      <w:r>
        <w:rPr>
          <w:color w:val="00000A"/>
          <w:spacing w:val="-7"/>
        </w:rPr>
        <w:t xml:space="preserve"> </w:t>
      </w:r>
      <w:r>
        <w:rPr>
          <w:color w:val="00000A"/>
        </w:rPr>
        <w:t>designed</w:t>
      </w:r>
      <w:r>
        <w:rPr>
          <w:color w:val="00000A"/>
          <w:spacing w:val="-12"/>
        </w:rPr>
        <w:t xml:space="preserve"> </w:t>
      </w:r>
      <w:r>
        <w:rPr>
          <w:color w:val="00000A"/>
        </w:rPr>
        <w:t>to</w:t>
      </w:r>
      <w:r>
        <w:rPr>
          <w:color w:val="00000A"/>
          <w:spacing w:val="-7"/>
        </w:rPr>
        <w:t xml:space="preserve"> </w:t>
      </w:r>
      <w:r>
        <w:rPr>
          <w:color w:val="00000A"/>
        </w:rPr>
        <w:t>handle</w:t>
      </w:r>
      <w:r>
        <w:rPr>
          <w:color w:val="00000A"/>
          <w:spacing w:val="-12"/>
        </w:rPr>
        <w:t xml:space="preserve"> </w:t>
      </w:r>
      <w:r>
        <w:rPr>
          <w:color w:val="00000A"/>
        </w:rPr>
        <w:t>large-scale</w:t>
      </w:r>
      <w:r>
        <w:rPr>
          <w:color w:val="00000A"/>
          <w:spacing w:val="-8"/>
        </w:rPr>
        <w:t xml:space="preserve"> </w:t>
      </w:r>
      <w:r>
        <w:rPr>
          <w:color w:val="00000A"/>
        </w:rPr>
        <w:t>project</w:t>
      </w:r>
      <w:r>
        <w:rPr>
          <w:color w:val="00000A"/>
          <w:spacing w:val="-11"/>
        </w:rPr>
        <w:t xml:space="preserve"> </w:t>
      </w:r>
      <w:r>
        <w:rPr>
          <w:color w:val="00000A"/>
        </w:rPr>
        <w:t>submissions</w:t>
      </w:r>
      <w:r>
        <w:rPr>
          <w:color w:val="00000A"/>
          <w:spacing w:val="-9"/>
        </w:rPr>
        <w:t xml:space="preserve"> </w:t>
      </w:r>
      <w:r>
        <w:rPr>
          <w:color w:val="00000A"/>
        </w:rPr>
        <w:t>and</w:t>
      </w:r>
      <w:r>
        <w:rPr>
          <w:color w:val="00000A"/>
          <w:spacing w:val="-9"/>
        </w:rPr>
        <w:t xml:space="preserve"> </w:t>
      </w:r>
      <w:r>
        <w:rPr>
          <w:color w:val="00000A"/>
        </w:rPr>
        <w:t>evaluations.</w:t>
      </w:r>
      <w:r>
        <w:rPr>
          <w:color w:val="00000A"/>
          <w:spacing w:val="-9"/>
        </w:rPr>
        <w:t xml:space="preserve"> </w:t>
      </w:r>
      <w:r>
        <w:rPr>
          <w:color w:val="00000A"/>
        </w:rPr>
        <w:t>As</w:t>
      </w:r>
      <w:r>
        <w:rPr>
          <w:color w:val="00000A"/>
          <w:spacing w:val="-9"/>
        </w:rPr>
        <w:t xml:space="preserve"> </w:t>
      </w:r>
      <w:r>
        <w:rPr>
          <w:color w:val="00000A"/>
        </w:rPr>
        <w:t>the</w:t>
      </w:r>
      <w:r>
        <w:rPr>
          <w:color w:val="00000A"/>
          <w:spacing w:val="-9"/>
        </w:rPr>
        <w:t xml:space="preserve"> </w:t>
      </w:r>
      <w:r>
        <w:rPr>
          <w:color w:val="00000A"/>
        </w:rPr>
        <w:t>volume of projects increases, these systems can become slow, inefficient, and difficult to manage. This is particularly problematic for large organizations or academic institutions that need to review hundreds.</w:t>
      </w:r>
    </w:p>
    <w:p w14:paraId="33D7BEA2">
      <w:pPr>
        <w:pStyle w:val="6"/>
        <w:spacing w:after="0" w:line="360" w:lineRule="auto"/>
        <w:jc w:val="both"/>
        <w:sectPr>
          <w:footerReference r:id="rId6" w:type="default"/>
          <w:pgSz w:w="12240" w:h="15840"/>
          <w:pgMar w:top="1300" w:right="720" w:bottom="1940" w:left="720" w:header="0" w:footer="1756" w:gutter="0"/>
          <w:cols w:space="720" w:num="1"/>
        </w:sectPr>
      </w:pPr>
    </w:p>
    <w:p w14:paraId="4D673412">
      <w:pPr>
        <w:pStyle w:val="6"/>
        <w:spacing w:before="79"/>
        <w:ind w:left="420"/>
      </w:pPr>
      <w:r>
        <w:t>PROBLEM</w:t>
      </w:r>
      <w:r>
        <w:rPr>
          <w:spacing w:val="-10"/>
        </w:rPr>
        <w:t xml:space="preserve"> </w:t>
      </w:r>
      <w:r>
        <w:rPr>
          <w:spacing w:val="-2"/>
        </w:rPr>
        <w:t>STATEMENT</w:t>
      </w:r>
    </w:p>
    <w:p w14:paraId="0B3287A5">
      <w:pPr>
        <w:pStyle w:val="6"/>
        <w:spacing w:before="141"/>
      </w:pPr>
    </w:p>
    <w:p w14:paraId="0193CF2B">
      <w:pPr>
        <w:pStyle w:val="6"/>
        <w:spacing w:line="360" w:lineRule="auto"/>
        <w:ind w:left="420" w:right="206"/>
        <w:jc w:val="both"/>
        <w:rPr>
          <w:b/>
        </w:rPr>
      </w:pPr>
      <w:r>
        <w:t>In</w:t>
      </w:r>
      <w:r>
        <w:rPr>
          <w:spacing w:val="-7"/>
        </w:rPr>
        <w:t xml:space="preserve"> </w:t>
      </w:r>
      <w:r>
        <w:t>today’s</w:t>
      </w:r>
      <w:r>
        <w:rPr>
          <w:spacing w:val="-7"/>
        </w:rPr>
        <w:t xml:space="preserve"> </w:t>
      </w:r>
      <w:r>
        <w:t>fast-paced</w:t>
      </w:r>
      <w:r>
        <w:rPr>
          <w:spacing w:val="-5"/>
        </w:rPr>
        <w:t xml:space="preserve"> </w:t>
      </w:r>
      <w:r>
        <w:t>academic</w:t>
      </w:r>
      <w:r>
        <w:rPr>
          <w:spacing w:val="-9"/>
        </w:rPr>
        <w:t xml:space="preserve"> </w:t>
      </w:r>
      <w:r>
        <w:t>and</w:t>
      </w:r>
      <w:r>
        <w:rPr>
          <w:spacing w:val="-7"/>
        </w:rPr>
        <w:t xml:space="preserve"> </w:t>
      </w:r>
      <w:r>
        <w:t>professional</w:t>
      </w:r>
      <w:r>
        <w:rPr>
          <w:spacing w:val="-9"/>
        </w:rPr>
        <w:t xml:space="preserve"> </w:t>
      </w:r>
      <w:r>
        <w:t>environments,</w:t>
      </w:r>
      <w:r>
        <w:rPr>
          <w:spacing w:val="-7"/>
        </w:rPr>
        <w:t xml:space="preserve"> </w:t>
      </w:r>
      <w:r>
        <w:t>project</w:t>
      </w:r>
      <w:r>
        <w:rPr>
          <w:spacing w:val="-7"/>
        </w:rPr>
        <w:t xml:space="preserve"> </w:t>
      </w:r>
      <w:r>
        <w:t>evaluations</w:t>
      </w:r>
      <w:r>
        <w:rPr>
          <w:spacing w:val="-5"/>
        </w:rPr>
        <w:t xml:space="preserve"> </w:t>
      </w:r>
      <w:r>
        <w:t>are</w:t>
      </w:r>
      <w:r>
        <w:rPr>
          <w:spacing w:val="-7"/>
        </w:rPr>
        <w:t xml:space="preserve"> </w:t>
      </w:r>
      <w:r>
        <w:t>a</w:t>
      </w:r>
      <w:r>
        <w:rPr>
          <w:spacing w:val="-7"/>
        </w:rPr>
        <w:t xml:space="preserve"> </w:t>
      </w:r>
      <w:r>
        <w:t>critical</w:t>
      </w:r>
      <w:r>
        <w:rPr>
          <w:spacing w:val="-5"/>
        </w:rPr>
        <w:t xml:space="preserve"> </w:t>
      </w:r>
      <w:r>
        <w:t>part</w:t>
      </w:r>
      <w:r>
        <w:rPr>
          <w:spacing w:val="-5"/>
        </w:rPr>
        <w:t xml:space="preserve"> </w:t>
      </w:r>
      <w:r>
        <w:t>of</w:t>
      </w:r>
      <w:r>
        <w:rPr>
          <w:spacing w:val="-7"/>
        </w:rPr>
        <w:t xml:space="preserve"> </w:t>
      </w:r>
      <w:r>
        <w:t>the development and learning process. However, the current systems used for reviewing and providing feedback on projects suffer from several limitations that hinder effective project assessments. Existing platforms</w:t>
      </w:r>
      <w:r>
        <w:rPr>
          <w:spacing w:val="-13"/>
        </w:rPr>
        <w:t xml:space="preserve"> </w:t>
      </w:r>
      <w:r>
        <w:t>often</w:t>
      </w:r>
      <w:r>
        <w:rPr>
          <w:spacing w:val="-15"/>
        </w:rPr>
        <w:t xml:space="preserve"> </w:t>
      </w:r>
      <w:r>
        <w:t>provide</w:t>
      </w:r>
      <w:r>
        <w:rPr>
          <w:spacing w:val="-15"/>
        </w:rPr>
        <w:t xml:space="preserve"> </w:t>
      </w:r>
      <w:r>
        <w:t>delayed</w:t>
      </w:r>
      <w:r>
        <w:rPr>
          <w:spacing w:val="-11"/>
        </w:rPr>
        <w:t xml:space="preserve"> </w:t>
      </w:r>
      <w:r>
        <w:t>and</w:t>
      </w:r>
      <w:r>
        <w:rPr>
          <w:spacing w:val="-13"/>
        </w:rPr>
        <w:t xml:space="preserve"> </w:t>
      </w:r>
      <w:r>
        <w:t>inconsistent</w:t>
      </w:r>
      <w:r>
        <w:rPr>
          <w:spacing w:val="-13"/>
        </w:rPr>
        <w:t xml:space="preserve"> </w:t>
      </w:r>
      <w:r>
        <w:t>feedback,</w:t>
      </w:r>
      <w:r>
        <w:rPr>
          <w:spacing w:val="-13"/>
        </w:rPr>
        <w:t xml:space="preserve"> </w:t>
      </w:r>
      <w:r>
        <w:t>lack</w:t>
      </w:r>
      <w:r>
        <w:rPr>
          <w:spacing w:val="-13"/>
        </w:rPr>
        <w:t xml:space="preserve"> </w:t>
      </w:r>
      <w:r>
        <w:t>customization</w:t>
      </w:r>
      <w:r>
        <w:rPr>
          <w:spacing w:val="-13"/>
        </w:rPr>
        <w:t xml:space="preserve"> </w:t>
      </w:r>
      <w:r>
        <w:t>options,</w:t>
      </w:r>
      <w:r>
        <w:rPr>
          <w:spacing w:val="-13"/>
        </w:rPr>
        <w:t xml:space="preserve"> </w:t>
      </w:r>
      <w:r>
        <w:t>and</w:t>
      </w:r>
      <w:r>
        <w:rPr>
          <w:spacing w:val="-13"/>
        </w:rPr>
        <w:t xml:space="preserve"> </w:t>
      </w:r>
      <w:r>
        <w:t>fail</w:t>
      </w:r>
      <w:r>
        <w:rPr>
          <w:spacing w:val="-13"/>
        </w:rPr>
        <w:t xml:space="preserve"> </w:t>
      </w:r>
      <w:r>
        <w:t>to</w:t>
      </w:r>
      <w:r>
        <w:rPr>
          <w:spacing w:val="-11"/>
        </w:rPr>
        <w:t xml:space="preserve"> </w:t>
      </w:r>
      <w:r>
        <w:t>integrate peer</w:t>
      </w:r>
      <w:r>
        <w:rPr>
          <w:spacing w:val="-13"/>
        </w:rPr>
        <w:t xml:space="preserve"> </w:t>
      </w:r>
      <w:r>
        <w:t>review</w:t>
      </w:r>
      <w:r>
        <w:rPr>
          <w:spacing w:val="-9"/>
        </w:rPr>
        <w:t xml:space="preserve"> </w:t>
      </w:r>
      <w:r>
        <w:t>alongside</w:t>
      </w:r>
      <w:r>
        <w:rPr>
          <w:spacing w:val="-9"/>
        </w:rPr>
        <w:t xml:space="preserve"> </w:t>
      </w:r>
      <w:r>
        <w:t>expert</w:t>
      </w:r>
      <w:r>
        <w:rPr>
          <w:spacing w:val="-9"/>
        </w:rPr>
        <w:t xml:space="preserve"> </w:t>
      </w:r>
      <w:r>
        <w:t>evaluation.</w:t>
      </w:r>
      <w:r>
        <w:rPr>
          <w:spacing w:val="-9"/>
        </w:rPr>
        <w:t xml:space="preserve"> </w:t>
      </w:r>
      <w:r>
        <w:t>Moreover,</w:t>
      </w:r>
      <w:r>
        <w:rPr>
          <w:spacing w:val="-9"/>
        </w:rPr>
        <w:t xml:space="preserve"> </w:t>
      </w:r>
      <w:r>
        <w:t>limited</w:t>
      </w:r>
      <w:r>
        <w:rPr>
          <w:spacing w:val="-12"/>
        </w:rPr>
        <w:t xml:space="preserve"> </w:t>
      </w:r>
      <w:r>
        <w:t>collaboration</w:t>
      </w:r>
      <w:r>
        <w:rPr>
          <w:spacing w:val="-9"/>
        </w:rPr>
        <w:t xml:space="preserve"> </w:t>
      </w:r>
      <w:r>
        <w:t>features,</w:t>
      </w:r>
      <w:r>
        <w:rPr>
          <w:spacing w:val="-9"/>
        </w:rPr>
        <w:t xml:space="preserve"> </w:t>
      </w:r>
      <w:r>
        <w:t>inefficient</w:t>
      </w:r>
      <w:r>
        <w:rPr>
          <w:spacing w:val="-9"/>
        </w:rPr>
        <w:t xml:space="preserve"> </w:t>
      </w:r>
      <w:r>
        <w:t>management of</w:t>
      </w:r>
      <w:r>
        <w:rPr>
          <w:spacing w:val="-15"/>
        </w:rPr>
        <w:t xml:space="preserve"> </w:t>
      </w:r>
      <w:r>
        <w:t>multiple</w:t>
      </w:r>
      <w:r>
        <w:rPr>
          <w:spacing w:val="-15"/>
        </w:rPr>
        <w:t xml:space="preserve"> </w:t>
      </w:r>
      <w:r>
        <w:t>reviewers,</w:t>
      </w:r>
      <w:r>
        <w:rPr>
          <w:spacing w:val="-15"/>
        </w:rPr>
        <w:t xml:space="preserve"> </w:t>
      </w:r>
      <w:r>
        <w:t>and</w:t>
      </w:r>
      <w:r>
        <w:rPr>
          <w:spacing w:val="-14"/>
        </w:rPr>
        <w:t xml:space="preserve"> </w:t>
      </w:r>
      <w:r>
        <w:t>a</w:t>
      </w:r>
      <w:r>
        <w:rPr>
          <w:spacing w:val="-14"/>
        </w:rPr>
        <w:t xml:space="preserve"> </w:t>
      </w:r>
      <w:r>
        <w:t>lack</w:t>
      </w:r>
      <w:r>
        <w:rPr>
          <w:spacing w:val="-12"/>
        </w:rPr>
        <w:t xml:space="preserve"> </w:t>
      </w:r>
      <w:r>
        <w:t>of</w:t>
      </w:r>
      <w:r>
        <w:rPr>
          <w:spacing w:val="-15"/>
        </w:rPr>
        <w:t xml:space="preserve"> </w:t>
      </w:r>
      <w:r>
        <w:t>real-time</w:t>
      </w:r>
      <w:r>
        <w:rPr>
          <w:spacing w:val="-15"/>
        </w:rPr>
        <w:t xml:space="preserve"> </w:t>
      </w:r>
      <w:r>
        <w:t>progress</w:t>
      </w:r>
      <w:r>
        <w:rPr>
          <w:spacing w:val="-14"/>
        </w:rPr>
        <w:t xml:space="preserve"> </w:t>
      </w:r>
      <w:r>
        <w:t>tracking</w:t>
      </w:r>
      <w:r>
        <w:rPr>
          <w:spacing w:val="-14"/>
        </w:rPr>
        <w:t xml:space="preserve"> </w:t>
      </w:r>
      <w:r>
        <w:t>create</w:t>
      </w:r>
      <w:r>
        <w:rPr>
          <w:spacing w:val="-14"/>
        </w:rPr>
        <w:t xml:space="preserve"> </w:t>
      </w:r>
      <w:r>
        <w:t>a</w:t>
      </w:r>
      <w:r>
        <w:rPr>
          <w:spacing w:val="-14"/>
        </w:rPr>
        <w:t xml:space="preserve"> </w:t>
      </w:r>
      <w:r>
        <w:t>disconnect</w:t>
      </w:r>
      <w:r>
        <w:rPr>
          <w:spacing w:val="-14"/>
        </w:rPr>
        <w:t xml:space="preserve"> </w:t>
      </w:r>
      <w:r>
        <w:t>between</w:t>
      </w:r>
      <w:r>
        <w:rPr>
          <w:spacing w:val="-15"/>
        </w:rPr>
        <w:t xml:space="preserve"> </w:t>
      </w:r>
      <w:r>
        <w:t>project</w:t>
      </w:r>
      <w:r>
        <w:rPr>
          <w:spacing w:val="-14"/>
        </w:rPr>
        <w:t xml:space="preserve"> </w:t>
      </w:r>
      <w:r>
        <w:t>creators and reviewers, leading to missed opportunities for constructive dialogue and improvement</w:t>
      </w:r>
      <w:r>
        <w:rPr>
          <w:b/>
        </w:rPr>
        <w:t>.</w:t>
      </w:r>
    </w:p>
    <w:p w14:paraId="4B5695F4">
      <w:pPr>
        <w:pStyle w:val="6"/>
        <w:spacing w:before="242" w:line="360" w:lineRule="auto"/>
        <w:ind w:left="420" w:right="208"/>
        <w:jc w:val="both"/>
      </w:pPr>
      <w:r>
        <w:t>The absence of advanced analytics further limits the ability of project creators and reviewers to track performance trends, identify common areas for improvement, and ensure the consistency of evaluations. Without these key features, project reviews can feel disjointed and fail to provide the actionable insights needed to elevate project quality. There is a pressing need for a comprehensive, scalable, and integrated solution</w:t>
      </w:r>
      <w:r>
        <w:rPr>
          <w:spacing w:val="-11"/>
        </w:rPr>
        <w:t xml:space="preserve"> </w:t>
      </w:r>
      <w:r>
        <w:t>that</w:t>
      </w:r>
      <w:r>
        <w:rPr>
          <w:spacing w:val="-10"/>
        </w:rPr>
        <w:t xml:space="preserve"> </w:t>
      </w:r>
      <w:r>
        <w:t>enhances</w:t>
      </w:r>
      <w:r>
        <w:rPr>
          <w:spacing w:val="-11"/>
        </w:rPr>
        <w:t xml:space="preserve"> </w:t>
      </w:r>
      <w:r>
        <w:t>the</w:t>
      </w:r>
      <w:r>
        <w:rPr>
          <w:spacing w:val="-13"/>
        </w:rPr>
        <w:t xml:space="preserve"> </w:t>
      </w:r>
      <w:r>
        <w:t>project</w:t>
      </w:r>
      <w:r>
        <w:rPr>
          <w:spacing w:val="-11"/>
        </w:rPr>
        <w:t xml:space="preserve"> </w:t>
      </w:r>
      <w:r>
        <w:t>evaluation</w:t>
      </w:r>
      <w:r>
        <w:rPr>
          <w:spacing w:val="-11"/>
        </w:rPr>
        <w:t xml:space="preserve"> </w:t>
      </w:r>
      <w:r>
        <w:t>process</w:t>
      </w:r>
      <w:r>
        <w:rPr>
          <w:spacing w:val="-8"/>
        </w:rPr>
        <w:t xml:space="preserve"> </w:t>
      </w:r>
      <w:r>
        <w:t>across</w:t>
      </w:r>
      <w:r>
        <w:rPr>
          <w:spacing w:val="-11"/>
        </w:rPr>
        <w:t xml:space="preserve"> </w:t>
      </w:r>
      <w:r>
        <w:t>various</w:t>
      </w:r>
      <w:r>
        <w:rPr>
          <w:spacing w:val="-8"/>
        </w:rPr>
        <w:t xml:space="preserve"> </w:t>
      </w:r>
      <w:r>
        <w:t>sectors,</w:t>
      </w:r>
      <w:r>
        <w:rPr>
          <w:spacing w:val="-11"/>
        </w:rPr>
        <w:t xml:space="preserve"> </w:t>
      </w:r>
      <w:r>
        <w:t>from</w:t>
      </w:r>
      <w:r>
        <w:rPr>
          <w:spacing w:val="-11"/>
        </w:rPr>
        <w:t xml:space="preserve"> </w:t>
      </w:r>
      <w:r>
        <w:t>education</w:t>
      </w:r>
      <w:r>
        <w:rPr>
          <w:spacing w:val="-11"/>
        </w:rPr>
        <w:t xml:space="preserve"> </w:t>
      </w:r>
      <w:r>
        <w:t>to</w:t>
      </w:r>
      <w:r>
        <w:rPr>
          <w:spacing w:val="-11"/>
        </w:rPr>
        <w:t xml:space="preserve"> </w:t>
      </w:r>
      <w:r>
        <w:t xml:space="preserve">professional </w:t>
      </w:r>
      <w:r>
        <w:rPr>
          <w:spacing w:val="-2"/>
        </w:rPr>
        <w:t>industries.</w:t>
      </w:r>
    </w:p>
    <w:p w14:paraId="6275553B">
      <w:pPr>
        <w:pStyle w:val="6"/>
        <w:spacing w:before="2"/>
      </w:pPr>
    </w:p>
    <w:p w14:paraId="7C32004F">
      <w:pPr>
        <w:pStyle w:val="2"/>
        <w:spacing w:before="1"/>
      </w:pPr>
      <w:r>
        <w:rPr>
          <w:spacing w:val="-2"/>
        </w:rPr>
        <w:t>OBJECTIVES</w:t>
      </w:r>
    </w:p>
    <w:p w14:paraId="5E007AC2">
      <w:pPr>
        <w:pStyle w:val="6"/>
        <w:spacing w:before="103"/>
        <w:rPr>
          <w:b/>
        </w:rPr>
      </w:pPr>
    </w:p>
    <w:p w14:paraId="381BF314">
      <w:pPr>
        <w:pStyle w:val="6"/>
        <w:spacing w:line="360" w:lineRule="auto"/>
        <w:ind w:left="420" w:right="206"/>
        <w:jc w:val="both"/>
      </w:pPr>
      <w:r>
        <w:t>The</w:t>
      </w:r>
      <w:r>
        <w:rPr>
          <w:spacing w:val="-12"/>
        </w:rPr>
        <w:t xml:space="preserve"> </w:t>
      </w:r>
      <w:r>
        <w:t>primary</w:t>
      </w:r>
      <w:r>
        <w:rPr>
          <w:spacing w:val="-12"/>
        </w:rPr>
        <w:t xml:space="preserve"> </w:t>
      </w:r>
      <w:r>
        <w:t>objective</w:t>
      </w:r>
      <w:r>
        <w:rPr>
          <w:spacing w:val="-11"/>
        </w:rPr>
        <w:t xml:space="preserve"> </w:t>
      </w:r>
      <w:r>
        <w:t>of</w:t>
      </w:r>
      <w:r>
        <w:rPr>
          <w:spacing w:val="-9"/>
        </w:rPr>
        <w:t xml:space="preserve"> </w:t>
      </w:r>
      <w:r>
        <w:t>this</w:t>
      </w:r>
      <w:r>
        <w:rPr>
          <w:spacing w:val="-12"/>
        </w:rPr>
        <w:t xml:space="preserve"> </w:t>
      </w:r>
      <w:r>
        <w:t>project</w:t>
      </w:r>
      <w:r>
        <w:rPr>
          <w:spacing w:val="-14"/>
        </w:rPr>
        <w:t xml:space="preserve"> </w:t>
      </w:r>
      <w:r>
        <w:t>review</w:t>
      </w:r>
      <w:r>
        <w:rPr>
          <w:spacing w:val="-10"/>
        </w:rPr>
        <w:t xml:space="preserve"> </w:t>
      </w:r>
      <w:r>
        <w:t>platform</w:t>
      </w:r>
      <w:r>
        <w:rPr>
          <w:spacing w:val="-12"/>
        </w:rPr>
        <w:t xml:space="preserve"> </w:t>
      </w:r>
      <w:r>
        <w:t>is</w:t>
      </w:r>
      <w:r>
        <w:rPr>
          <w:spacing w:val="-12"/>
        </w:rPr>
        <w:t xml:space="preserve"> </w:t>
      </w:r>
      <w:r>
        <w:t>to</w:t>
      </w:r>
      <w:r>
        <w:rPr>
          <w:spacing w:val="-12"/>
        </w:rPr>
        <w:t xml:space="preserve"> </w:t>
      </w:r>
      <w:r>
        <w:t>address</w:t>
      </w:r>
      <w:r>
        <w:rPr>
          <w:spacing w:val="-10"/>
        </w:rPr>
        <w:t xml:space="preserve"> </w:t>
      </w:r>
      <w:r>
        <w:t>the</w:t>
      </w:r>
      <w:r>
        <w:rPr>
          <w:spacing w:val="-11"/>
        </w:rPr>
        <w:t xml:space="preserve"> </w:t>
      </w:r>
      <w:r>
        <w:t>challenges</w:t>
      </w:r>
      <w:r>
        <w:rPr>
          <w:spacing w:val="-14"/>
        </w:rPr>
        <w:t xml:space="preserve"> </w:t>
      </w:r>
      <w:r>
        <w:t>faced</w:t>
      </w:r>
      <w:r>
        <w:rPr>
          <w:spacing w:val="-12"/>
        </w:rPr>
        <w:t xml:space="preserve"> </w:t>
      </w:r>
      <w:r>
        <w:t>by</w:t>
      </w:r>
      <w:r>
        <w:rPr>
          <w:spacing w:val="-10"/>
        </w:rPr>
        <w:t xml:space="preserve"> </w:t>
      </w:r>
      <w:r>
        <w:t>existing</w:t>
      </w:r>
      <w:r>
        <w:rPr>
          <w:spacing w:val="-12"/>
        </w:rPr>
        <w:t xml:space="preserve"> </w:t>
      </w:r>
      <w:r>
        <w:t>systems and provide a more efficient, transparent, and collaborative solution for project evaluation. The specific objectives of the platform are as follows:</w:t>
      </w:r>
    </w:p>
    <w:p w14:paraId="3D4F0FE0">
      <w:pPr>
        <w:pStyle w:val="3"/>
        <w:numPr>
          <w:ilvl w:val="0"/>
          <w:numId w:val="1"/>
        </w:numPr>
        <w:tabs>
          <w:tab w:val="left" w:pos="1139"/>
        </w:tabs>
        <w:spacing w:before="239" w:after="0" w:line="240" w:lineRule="auto"/>
        <w:ind w:left="1139" w:right="0" w:hanging="359"/>
        <w:jc w:val="left"/>
      </w:pPr>
      <w:r>
        <w:t>Provide</w:t>
      </w:r>
      <w:r>
        <w:rPr>
          <w:spacing w:val="-12"/>
        </w:rPr>
        <w:t xml:space="preserve"> </w:t>
      </w:r>
      <w:r>
        <w:t>Customizable</w:t>
      </w:r>
      <w:r>
        <w:rPr>
          <w:spacing w:val="-11"/>
        </w:rPr>
        <w:t xml:space="preserve"> </w:t>
      </w:r>
      <w:r>
        <w:t>Evaluation</w:t>
      </w:r>
      <w:r>
        <w:rPr>
          <w:spacing w:val="-9"/>
        </w:rPr>
        <w:t xml:space="preserve"> </w:t>
      </w:r>
      <w:r>
        <w:rPr>
          <w:spacing w:val="-2"/>
        </w:rPr>
        <w:t>Criteria</w:t>
      </w:r>
    </w:p>
    <w:p w14:paraId="06B358B5">
      <w:pPr>
        <w:pStyle w:val="6"/>
        <w:spacing w:before="124" w:line="360" w:lineRule="auto"/>
        <w:ind w:left="1140"/>
      </w:pPr>
      <w:r>
        <w:t>Enable</w:t>
      </w:r>
      <w:r>
        <w:rPr>
          <w:spacing w:val="-6"/>
        </w:rPr>
        <w:t xml:space="preserve"> </w:t>
      </w:r>
      <w:r>
        <w:t>reviewers</w:t>
      </w:r>
      <w:r>
        <w:rPr>
          <w:spacing w:val="-5"/>
        </w:rPr>
        <w:t xml:space="preserve"> </w:t>
      </w:r>
      <w:r>
        <w:t>to</w:t>
      </w:r>
      <w:r>
        <w:rPr>
          <w:spacing w:val="-2"/>
        </w:rPr>
        <w:t xml:space="preserve"> </w:t>
      </w:r>
      <w:r>
        <w:t>create</w:t>
      </w:r>
      <w:r>
        <w:rPr>
          <w:spacing w:val="-5"/>
        </w:rPr>
        <w:t xml:space="preserve"> </w:t>
      </w:r>
      <w:r>
        <w:t>or</w:t>
      </w:r>
      <w:r>
        <w:rPr>
          <w:spacing w:val="-5"/>
        </w:rPr>
        <w:t xml:space="preserve"> </w:t>
      </w:r>
      <w:r>
        <w:t>modify</w:t>
      </w:r>
      <w:r>
        <w:rPr>
          <w:spacing w:val="-5"/>
        </w:rPr>
        <w:t xml:space="preserve"> </w:t>
      </w:r>
      <w:r>
        <w:t>evaluation</w:t>
      </w:r>
      <w:r>
        <w:rPr>
          <w:spacing w:val="-5"/>
        </w:rPr>
        <w:t xml:space="preserve"> </w:t>
      </w:r>
      <w:r>
        <w:t>templates</w:t>
      </w:r>
      <w:r>
        <w:rPr>
          <w:spacing w:val="-5"/>
        </w:rPr>
        <w:t xml:space="preserve"> </w:t>
      </w:r>
      <w:r>
        <w:t>and</w:t>
      </w:r>
      <w:r>
        <w:rPr>
          <w:spacing w:val="-5"/>
        </w:rPr>
        <w:t xml:space="preserve"> </w:t>
      </w:r>
      <w:r>
        <w:t>rubrics</w:t>
      </w:r>
      <w:r>
        <w:rPr>
          <w:spacing w:val="-5"/>
        </w:rPr>
        <w:t xml:space="preserve"> </w:t>
      </w:r>
      <w:r>
        <w:t>to</w:t>
      </w:r>
      <w:r>
        <w:rPr>
          <w:spacing w:val="-5"/>
        </w:rPr>
        <w:t xml:space="preserve"> </w:t>
      </w:r>
      <w:r>
        <w:t>suit</w:t>
      </w:r>
      <w:r>
        <w:rPr>
          <w:spacing w:val="-5"/>
        </w:rPr>
        <w:t xml:space="preserve"> </w:t>
      </w:r>
      <w:r>
        <w:t>different</w:t>
      </w:r>
      <w:r>
        <w:rPr>
          <w:spacing w:val="-5"/>
        </w:rPr>
        <w:t xml:space="preserve"> </w:t>
      </w:r>
      <w:r>
        <w:t>types</w:t>
      </w:r>
      <w:r>
        <w:rPr>
          <w:spacing w:val="-5"/>
        </w:rPr>
        <w:t xml:space="preserve"> </w:t>
      </w:r>
      <w:r>
        <w:t>of projects and disciplines, allowing for more precise and relevant feedback.</w:t>
      </w:r>
    </w:p>
    <w:p w14:paraId="73DDF7F9">
      <w:pPr>
        <w:pStyle w:val="3"/>
        <w:numPr>
          <w:ilvl w:val="0"/>
          <w:numId w:val="1"/>
        </w:numPr>
        <w:tabs>
          <w:tab w:val="left" w:pos="1139"/>
        </w:tabs>
        <w:spacing w:before="1" w:after="0" w:line="240" w:lineRule="auto"/>
        <w:ind w:left="1139" w:right="0" w:hanging="359"/>
        <w:jc w:val="left"/>
      </w:pPr>
      <w:r>
        <w:t>Facilitate</w:t>
      </w:r>
      <w:r>
        <w:rPr>
          <w:spacing w:val="-11"/>
        </w:rPr>
        <w:t xml:space="preserve"> </w:t>
      </w:r>
      <w:r>
        <w:t>Timely</w:t>
      </w:r>
      <w:r>
        <w:rPr>
          <w:spacing w:val="-6"/>
        </w:rPr>
        <w:t xml:space="preserve"> </w:t>
      </w:r>
      <w:r>
        <w:t>and</w:t>
      </w:r>
      <w:r>
        <w:rPr>
          <w:spacing w:val="-9"/>
        </w:rPr>
        <w:t xml:space="preserve"> </w:t>
      </w:r>
      <w:r>
        <w:t>Consistent</w:t>
      </w:r>
      <w:r>
        <w:rPr>
          <w:spacing w:val="-9"/>
        </w:rPr>
        <w:t xml:space="preserve"> </w:t>
      </w:r>
      <w:r>
        <w:rPr>
          <w:spacing w:val="-2"/>
        </w:rPr>
        <w:t>Feedback</w:t>
      </w:r>
    </w:p>
    <w:p w14:paraId="7B437686">
      <w:pPr>
        <w:pStyle w:val="6"/>
        <w:spacing w:before="126" w:line="360" w:lineRule="auto"/>
        <w:ind w:left="1140"/>
      </w:pPr>
      <w:r>
        <w:t>Implement features that reduce delays in providing feedback, such as automated notifications, deadline</w:t>
      </w:r>
      <w:r>
        <w:rPr>
          <w:spacing w:val="-7"/>
        </w:rPr>
        <w:t xml:space="preserve"> </w:t>
      </w:r>
      <w:r>
        <w:t>reminders,</w:t>
      </w:r>
      <w:r>
        <w:rPr>
          <w:spacing w:val="-5"/>
        </w:rPr>
        <w:t xml:space="preserve"> </w:t>
      </w:r>
      <w:r>
        <w:t>and</w:t>
      </w:r>
      <w:r>
        <w:rPr>
          <w:spacing w:val="-5"/>
        </w:rPr>
        <w:t xml:space="preserve"> </w:t>
      </w:r>
      <w:r>
        <w:t>real-time</w:t>
      </w:r>
      <w:r>
        <w:rPr>
          <w:spacing w:val="-5"/>
        </w:rPr>
        <w:t xml:space="preserve"> </w:t>
      </w:r>
      <w:r>
        <w:t>updates.</w:t>
      </w:r>
      <w:r>
        <w:rPr>
          <w:spacing w:val="-5"/>
        </w:rPr>
        <w:t xml:space="preserve"> </w:t>
      </w:r>
      <w:r>
        <w:t>Ensure</w:t>
      </w:r>
      <w:r>
        <w:rPr>
          <w:spacing w:val="-5"/>
        </w:rPr>
        <w:t xml:space="preserve"> </w:t>
      </w:r>
      <w:r>
        <w:t>that</w:t>
      </w:r>
      <w:r>
        <w:rPr>
          <w:spacing w:val="-6"/>
        </w:rPr>
        <w:t xml:space="preserve"> </w:t>
      </w:r>
      <w:r>
        <w:t>feedback</w:t>
      </w:r>
      <w:r>
        <w:rPr>
          <w:spacing w:val="-5"/>
        </w:rPr>
        <w:t xml:space="preserve"> </w:t>
      </w:r>
      <w:r>
        <w:t>is</w:t>
      </w:r>
      <w:r>
        <w:rPr>
          <w:spacing w:val="-5"/>
        </w:rPr>
        <w:t xml:space="preserve"> </w:t>
      </w:r>
      <w:r>
        <w:t>structured</w:t>
      </w:r>
      <w:r>
        <w:rPr>
          <w:spacing w:val="-5"/>
        </w:rPr>
        <w:t xml:space="preserve"> </w:t>
      </w:r>
      <w:r>
        <w:t>and</w:t>
      </w:r>
      <w:r>
        <w:rPr>
          <w:spacing w:val="-5"/>
        </w:rPr>
        <w:t xml:space="preserve"> </w:t>
      </w:r>
      <w:r>
        <w:t>consistent</w:t>
      </w:r>
      <w:r>
        <w:rPr>
          <w:spacing w:val="-5"/>
        </w:rPr>
        <w:t xml:space="preserve"> </w:t>
      </w:r>
      <w:r>
        <w:t>by providing reviewers with clear guidelines.</w:t>
      </w:r>
    </w:p>
    <w:p w14:paraId="3F76CC2F">
      <w:pPr>
        <w:pStyle w:val="3"/>
        <w:numPr>
          <w:ilvl w:val="0"/>
          <w:numId w:val="1"/>
        </w:numPr>
        <w:tabs>
          <w:tab w:val="left" w:pos="1139"/>
        </w:tabs>
        <w:spacing w:before="0" w:after="0" w:line="292" w:lineRule="exact"/>
        <w:ind w:left="1139" w:right="0" w:hanging="359"/>
        <w:jc w:val="left"/>
      </w:pPr>
      <w:r>
        <w:t>Integrate</w:t>
      </w:r>
      <w:r>
        <w:rPr>
          <w:spacing w:val="-10"/>
        </w:rPr>
        <w:t xml:space="preserve"> </w:t>
      </w:r>
      <w:r>
        <w:t>Peer</w:t>
      </w:r>
      <w:r>
        <w:rPr>
          <w:spacing w:val="-8"/>
        </w:rPr>
        <w:t xml:space="preserve"> </w:t>
      </w:r>
      <w:r>
        <w:t>and</w:t>
      </w:r>
      <w:r>
        <w:rPr>
          <w:spacing w:val="-8"/>
        </w:rPr>
        <w:t xml:space="preserve"> </w:t>
      </w:r>
      <w:r>
        <w:t>Expert</w:t>
      </w:r>
      <w:r>
        <w:rPr>
          <w:spacing w:val="-8"/>
        </w:rPr>
        <w:t xml:space="preserve"> </w:t>
      </w:r>
      <w:r>
        <w:rPr>
          <w:spacing w:val="-2"/>
        </w:rPr>
        <w:t>Review</w:t>
      </w:r>
    </w:p>
    <w:p w14:paraId="7C487897">
      <w:pPr>
        <w:pStyle w:val="6"/>
        <w:spacing w:before="127" w:line="360" w:lineRule="auto"/>
        <w:ind w:left="1140" w:right="317"/>
      </w:pPr>
      <w:r>
        <w:t>Allow</w:t>
      </w:r>
      <w:r>
        <w:rPr>
          <w:spacing w:val="-4"/>
        </w:rPr>
        <w:t xml:space="preserve"> </w:t>
      </w:r>
      <w:r>
        <w:t>project</w:t>
      </w:r>
      <w:r>
        <w:rPr>
          <w:spacing w:val="-5"/>
        </w:rPr>
        <w:t xml:space="preserve"> </w:t>
      </w:r>
      <w:r>
        <w:t>creators</w:t>
      </w:r>
      <w:r>
        <w:rPr>
          <w:spacing w:val="-4"/>
        </w:rPr>
        <w:t xml:space="preserve"> </w:t>
      </w:r>
      <w:r>
        <w:t>to</w:t>
      </w:r>
      <w:r>
        <w:rPr>
          <w:spacing w:val="-1"/>
        </w:rPr>
        <w:t xml:space="preserve"> </w:t>
      </w:r>
      <w:r>
        <w:t>receive</w:t>
      </w:r>
      <w:r>
        <w:rPr>
          <w:spacing w:val="-6"/>
        </w:rPr>
        <w:t xml:space="preserve"> </w:t>
      </w:r>
      <w:r>
        <w:t>feedback</w:t>
      </w:r>
      <w:r>
        <w:rPr>
          <w:spacing w:val="-6"/>
        </w:rPr>
        <w:t xml:space="preserve"> </w:t>
      </w:r>
      <w:r>
        <w:t>from</w:t>
      </w:r>
      <w:r>
        <w:rPr>
          <w:spacing w:val="-4"/>
        </w:rPr>
        <w:t xml:space="preserve"> </w:t>
      </w:r>
      <w:r>
        <w:t>both</w:t>
      </w:r>
      <w:r>
        <w:rPr>
          <w:spacing w:val="-4"/>
        </w:rPr>
        <w:t xml:space="preserve"> </w:t>
      </w:r>
      <w:r>
        <w:t>peers</w:t>
      </w:r>
      <w:r>
        <w:rPr>
          <w:spacing w:val="-6"/>
        </w:rPr>
        <w:t xml:space="preserve"> </w:t>
      </w:r>
      <w:r>
        <w:t>and</w:t>
      </w:r>
      <w:r>
        <w:rPr>
          <w:spacing w:val="-1"/>
        </w:rPr>
        <w:t xml:space="preserve"> </w:t>
      </w:r>
      <w:r>
        <w:t>experts</w:t>
      </w:r>
      <w:r>
        <w:rPr>
          <w:spacing w:val="-1"/>
        </w:rPr>
        <w:t xml:space="preserve"> </w:t>
      </w:r>
      <w:r>
        <w:t>in</w:t>
      </w:r>
      <w:r>
        <w:rPr>
          <w:spacing w:val="-4"/>
        </w:rPr>
        <w:t xml:space="preserve"> </w:t>
      </w:r>
      <w:r>
        <w:t>one</w:t>
      </w:r>
      <w:r>
        <w:rPr>
          <w:spacing w:val="-4"/>
        </w:rPr>
        <w:t xml:space="preserve"> </w:t>
      </w:r>
      <w:r>
        <w:t>unified</w:t>
      </w:r>
      <w:r>
        <w:rPr>
          <w:spacing w:val="-4"/>
        </w:rPr>
        <w:t xml:space="preserve"> </w:t>
      </w:r>
      <w:r>
        <w:t>system. This will create a more well-rounded review process, leveraging diverse perspectives.</w:t>
      </w:r>
    </w:p>
    <w:p w14:paraId="4622B56A">
      <w:pPr>
        <w:pStyle w:val="6"/>
        <w:spacing w:line="274" w:lineRule="exact"/>
        <w:ind w:left="5810"/>
      </w:pPr>
      <w:r>
        <w:rPr>
          <w:spacing w:val="-10"/>
        </w:rPr>
        <w:t>6</w:t>
      </w:r>
    </w:p>
    <w:p w14:paraId="3E48AA5C">
      <w:pPr>
        <w:pStyle w:val="6"/>
        <w:spacing w:after="0" w:line="274" w:lineRule="exact"/>
        <w:sectPr>
          <w:footerReference r:id="rId7" w:type="default"/>
          <w:pgSz w:w="12240" w:h="15840"/>
          <w:pgMar w:top="1300" w:right="720" w:bottom="280" w:left="720" w:header="0" w:footer="0" w:gutter="0"/>
          <w:cols w:space="720" w:num="1"/>
        </w:sectPr>
      </w:pPr>
    </w:p>
    <w:p w14:paraId="1F6B6FAC">
      <w:pPr>
        <w:pStyle w:val="3"/>
        <w:numPr>
          <w:ilvl w:val="0"/>
          <w:numId w:val="1"/>
        </w:numPr>
        <w:tabs>
          <w:tab w:val="left" w:pos="1139"/>
        </w:tabs>
        <w:spacing w:before="59" w:after="0" w:line="240" w:lineRule="auto"/>
        <w:ind w:left="1139" w:right="0" w:hanging="359"/>
        <w:jc w:val="left"/>
      </w:pPr>
      <w:r>
        <w:t>Enhance</w:t>
      </w:r>
      <w:r>
        <w:rPr>
          <w:spacing w:val="-13"/>
        </w:rPr>
        <w:t xml:space="preserve"> </w:t>
      </w:r>
      <w:r>
        <w:t>Collaboration</w:t>
      </w:r>
      <w:r>
        <w:rPr>
          <w:spacing w:val="-11"/>
        </w:rPr>
        <w:t xml:space="preserve"> </w:t>
      </w:r>
      <w:r>
        <w:t>Between</w:t>
      </w:r>
      <w:r>
        <w:rPr>
          <w:spacing w:val="-8"/>
        </w:rPr>
        <w:t xml:space="preserve"> </w:t>
      </w:r>
      <w:r>
        <w:t>Reviewers</w:t>
      </w:r>
      <w:r>
        <w:rPr>
          <w:spacing w:val="-12"/>
        </w:rPr>
        <w:t xml:space="preserve"> </w:t>
      </w:r>
      <w:r>
        <w:t>and</w:t>
      </w:r>
      <w:r>
        <w:rPr>
          <w:spacing w:val="-8"/>
        </w:rPr>
        <w:t xml:space="preserve"> </w:t>
      </w:r>
      <w:r>
        <w:t>Project</w:t>
      </w:r>
      <w:r>
        <w:rPr>
          <w:spacing w:val="-10"/>
        </w:rPr>
        <w:t xml:space="preserve"> </w:t>
      </w:r>
      <w:r>
        <w:rPr>
          <w:spacing w:val="-2"/>
        </w:rPr>
        <w:t>Creators</w:t>
      </w:r>
    </w:p>
    <w:p w14:paraId="4D9CBFF5">
      <w:pPr>
        <w:pStyle w:val="6"/>
        <w:spacing w:before="124" w:line="360" w:lineRule="auto"/>
        <w:ind w:left="1140" w:right="317"/>
      </w:pPr>
      <w:r>
        <w:t>Introduce interactive features that enable ongoing dialogue between project creators and reviewers,</w:t>
      </w:r>
      <w:r>
        <w:rPr>
          <w:spacing w:val="-6"/>
        </w:rPr>
        <w:t xml:space="preserve"> </w:t>
      </w:r>
      <w:r>
        <w:t>fostering</w:t>
      </w:r>
      <w:r>
        <w:rPr>
          <w:spacing w:val="-3"/>
        </w:rPr>
        <w:t xml:space="preserve"> </w:t>
      </w:r>
      <w:r>
        <w:t>continuous</w:t>
      </w:r>
      <w:r>
        <w:rPr>
          <w:spacing w:val="-6"/>
        </w:rPr>
        <w:t xml:space="preserve"> </w:t>
      </w:r>
      <w:r>
        <w:t>improvement.</w:t>
      </w:r>
      <w:r>
        <w:rPr>
          <w:spacing w:val="-6"/>
        </w:rPr>
        <w:t xml:space="preserve"> </w:t>
      </w:r>
      <w:r>
        <w:t>These</w:t>
      </w:r>
      <w:r>
        <w:rPr>
          <w:spacing w:val="-6"/>
        </w:rPr>
        <w:t xml:space="preserve"> </w:t>
      </w:r>
      <w:r>
        <w:t>features</w:t>
      </w:r>
      <w:r>
        <w:rPr>
          <w:spacing w:val="-6"/>
        </w:rPr>
        <w:t xml:space="preserve"> </w:t>
      </w:r>
      <w:r>
        <w:t>can</w:t>
      </w:r>
      <w:r>
        <w:rPr>
          <w:spacing w:val="-8"/>
        </w:rPr>
        <w:t xml:space="preserve"> </w:t>
      </w:r>
      <w:r>
        <w:t>include</w:t>
      </w:r>
      <w:r>
        <w:rPr>
          <w:spacing w:val="-6"/>
        </w:rPr>
        <w:t xml:space="preserve"> </w:t>
      </w:r>
      <w:r>
        <w:t>comment</w:t>
      </w:r>
      <w:r>
        <w:rPr>
          <w:spacing w:val="-6"/>
        </w:rPr>
        <w:t xml:space="preserve"> </w:t>
      </w:r>
      <w:r>
        <w:t>threads, discussion boards, or direct feedback response options.</w:t>
      </w:r>
    </w:p>
    <w:p w14:paraId="621A940D">
      <w:pPr>
        <w:pStyle w:val="3"/>
        <w:numPr>
          <w:ilvl w:val="0"/>
          <w:numId w:val="1"/>
        </w:numPr>
        <w:tabs>
          <w:tab w:val="left" w:pos="1139"/>
        </w:tabs>
        <w:spacing w:before="2" w:after="0" w:line="240" w:lineRule="auto"/>
        <w:ind w:left="1139" w:right="0" w:hanging="359"/>
        <w:jc w:val="left"/>
      </w:pPr>
      <w:r>
        <w:t>Provide</w:t>
      </w:r>
      <w:r>
        <w:rPr>
          <w:spacing w:val="-11"/>
        </w:rPr>
        <w:t xml:space="preserve"> </w:t>
      </w:r>
      <w:r>
        <w:t>Real-Time</w:t>
      </w:r>
      <w:r>
        <w:rPr>
          <w:spacing w:val="-11"/>
        </w:rPr>
        <w:t xml:space="preserve"> </w:t>
      </w:r>
      <w:r>
        <w:t>Progress</w:t>
      </w:r>
      <w:r>
        <w:rPr>
          <w:spacing w:val="-10"/>
        </w:rPr>
        <w:t xml:space="preserve"> </w:t>
      </w:r>
      <w:r>
        <w:rPr>
          <w:spacing w:val="-2"/>
        </w:rPr>
        <w:t>Tracking</w:t>
      </w:r>
    </w:p>
    <w:p w14:paraId="3DD9806E">
      <w:pPr>
        <w:pStyle w:val="6"/>
        <w:spacing w:before="124" w:line="360" w:lineRule="auto"/>
        <w:ind w:left="1140" w:right="317"/>
      </w:pPr>
      <w:r>
        <w:t>Give project creators and reviewers access to real-time updates on the status of the review process,</w:t>
      </w:r>
      <w:r>
        <w:rPr>
          <w:spacing w:val="-7"/>
        </w:rPr>
        <w:t xml:space="preserve"> </w:t>
      </w:r>
      <w:r>
        <w:t>including</w:t>
      </w:r>
      <w:r>
        <w:rPr>
          <w:spacing w:val="-7"/>
        </w:rPr>
        <w:t xml:space="preserve"> </w:t>
      </w:r>
      <w:r>
        <w:t>deadlines,</w:t>
      </w:r>
      <w:r>
        <w:rPr>
          <w:spacing w:val="-7"/>
        </w:rPr>
        <w:t xml:space="preserve"> </w:t>
      </w:r>
      <w:r>
        <w:t>submitted</w:t>
      </w:r>
      <w:r>
        <w:rPr>
          <w:spacing w:val="-7"/>
        </w:rPr>
        <w:t xml:space="preserve"> </w:t>
      </w:r>
      <w:r>
        <w:t>feedback,</w:t>
      </w:r>
      <w:r>
        <w:rPr>
          <w:spacing w:val="-4"/>
        </w:rPr>
        <w:t xml:space="preserve"> </w:t>
      </w:r>
      <w:r>
        <w:t>and</w:t>
      </w:r>
      <w:r>
        <w:rPr>
          <w:spacing w:val="-4"/>
        </w:rPr>
        <w:t xml:space="preserve"> </w:t>
      </w:r>
      <w:r>
        <w:t>pending</w:t>
      </w:r>
      <w:r>
        <w:rPr>
          <w:spacing w:val="-7"/>
        </w:rPr>
        <w:t xml:space="preserve"> </w:t>
      </w:r>
      <w:r>
        <w:t>evaluations.</w:t>
      </w:r>
      <w:r>
        <w:rPr>
          <w:spacing w:val="-7"/>
        </w:rPr>
        <w:t xml:space="preserve"> </w:t>
      </w:r>
      <w:r>
        <w:t>This</w:t>
      </w:r>
      <w:r>
        <w:rPr>
          <w:spacing w:val="-4"/>
        </w:rPr>
        <w:t xml:space="preserve"> </w:t>
      </w:r>
      <w:r>
        <w:t>will</w:t>
      </w:r>
      <w:r>
        <w:rPr>
          <w:spacing w:val="-4"/>
        </w:rPr>
        <w:t xml:space="preserve"> </w:t>
      </w:r>
      <w:r>
        <w:t>increase transparency and reduce uncertainty for project creators.</w:t>
      </w:r>
    </w:p>
    <w:p w14:paraId="3A168598">
      <w:pPr>
        <w:pStyle w:val="3"/>
        <w:numPr>
          <w:ilvl w:val="0"/>
          <w:numId w:val="1"/>
        </w:numPr>
        <w:tabs>
          <w:tab w:val="left" w:pos="1139"/>
        </w:tabs>
        <w:spacing w:before="2" w:after="0" w:line="240" w:lineRule="auto"/>
        <w:ind w:left="1139" w:right="0" w:hanging="359"/>
        <w:jc w:val="left"/>
      </w:pPr>
      <w:r>
        <w:t>Offer</w:t>
      </w:r>
      <w:r>
        <w:rPr>
          <w:spacing w:val="-10"/>
        </w:rPr>
        <w:t xml:space="preserve"> </w:t>
      </w:r>
      <w:r>
        <w:t>Advanced</w:t>
      </w:r>
      <w:r>
        <w:rPr>
          <w:spacing w:val="-8"/>
        </w:rPr>
        <w:t xml:space="preserve"> </w:t>
      </w:r>
      <w:r>
        <w:t>Analytics</w:t>
      </w:r>
      <w:r>
        <w:rPr>
          <w:spacing w:val="-7"/>
        </w:rPr>
        <w:t xml:space="preserve"> </w:t>
      </w:r>
      <w:r>
        <w:t>and</w:t>
      </w:r>
      <w:r>
        <w:rPr>
          <w:spacing w:val="-5"/>
        </w:rPr>
        <w:t xml:space="preserve"> </w:t>
      </w:r>
      <w:r>
        <w:rPr>
          <w:spacing w:val="-2"/>
        </w:rPr>
        <w:t>Reporting</w:t>
      </w:r>
    </w:p>
    <w:p w14:paraId="4F394BBD">
      <w:pPr>
        <w:pStyle w:val="6"/>
        <w:spacing w:before="124" w:line="360" w:lineRule="auto"/>
        <w:ind w:left="1140"/>
      </w:pPr>
      <w:r>
        <w:t>Integrate</w:t>
      </w:r>
      <w:r>
        <w:rPr>
          <w:spacing w:val="-5"/>
        </w:rPr>
        <w:t xml:space="preserve"> </w:t>
      </w:r>
      <w:r>
        <w:t>data</w:t>
      </w:r>
      <w:r>
        <w:rPr>
          <w:spacing w:val="-5"/>
        </w:rPr>
        <w:t xml:space="preserve"> </w:t>
      </w:r>
      <w:r>
        <w:t>analytics</w:t>
      </w:r>
      <w:r>
        <w:rPr>
          <w:spacing w:val="-5"/>
        </w:rPr>
        <w:t xml:space="preserve"> </w:t>
      </w:r>
      <w:r>
        <w:t>tools</w:t>
      </w:r>
      <w:r>
        <w:rPr>
          <w:spacing w:val="-2"/>
        </w:rPr>
        <w:t xml:space="preserve"> </w:t>
      </w:r>
      <w:r>
        <w:t>that</w:t>
      </w:r>
      <w:r>
        <w:rPr>
          <w:spacing w:val="-4"/>
        </w:rPr>
        <w:t xml:space="preserve"> </w:t>
      </w:r>
      <w:r>
        <w:t>provide</w:t>
      </w:r>
      <w:r>
        <w:rPr>
          <w:spacing w:val="-7"/>
        </w:rPr>
        <w:t xml:space="preserve"> </w:t>
      </w:r>
      <w:r>
        <w:t>insights</w:t>
      </w:r>
      <w:r>
        <w:rPr>
          <w:spacing w:val="-7"/>
        </w:rPr>
        <w:t xml:space="preserve"> </w:t>
      </w:r>
      <w:r>
        <w:t>into</w:t>
      </w:r>
      <w:r>
        <w:rPr>
          <w:spacing w:val="-5"/>
        </w:rPr>
        <w:t xml:space="preserve"> </w:t>
      </w:r>
      <w:r>
        <w:t>project</w:t>
      </w:r>
      <w:r>
        <w:rPr>
          <w:spacing w:val="-6"/>
        </w:rPr>
        <w:t xml:space="preserve"> </w:t>
      </w:r>
      <w:r>
        <w:t>performance,</w:t>
      </w:r>
      <w:r>
        <w:rPr>
          <w:spacing w:val="-5"/>
        </w:rPr>
        <w:t xml:space="preserve"> </w:t>
      </w:r>
      <w:r>
        <w:t>trends,</w:t>
      </w:r>
      <w:r>
        <w:rPr>
          <w:spacing w:val="-5"/>
        </w:rPr>
        <w:t xml:space="preserve"> </w:t>
      </w:r>
      <w:r>
        <w:t>and</w:t>
      </w:r>
      <w:r>
        <w:rPr>
          <w:spacing w:val="-5"/>
        </w:rPr>
        <w:t xml:space="preserve"> </w:t>
      </w:r>
      <w:r>
        <w:t>reviewer behavior. These analytics can help both project creators and administrators to monitor areas for improvement, identify common feedback themes, and track overall project success rates.</w:t>
      </w:r>
    </w:p>
    <w:p w14:paraId="0BF6BC68">
      <w:pPr>
        <w:pStyle w:val="3"/>
        <w:numPr>
          <w:ilvl w:val="0"/>
          <w:numId w:val="1"/>
        </w:numPr>
        <w:tabs>
          <w:tab w:val="left" w:pos="1139"/>
        </w:tabs>
        <w:spacing w:before="0" w:after="0" w:line="292" w:lineRule="exact"/>
        <w:ind w:left="1139" w:right="0" w:hanging="359"/>
        <w:jc w:val="left"/>
      </w:pPr>
      <w:r>
        <w:t>Support</w:t>
      </w:r>
      <w:r>
        <w:rPr>
          <w:spacing w:val="-13"/>
        </w:rPr>
        <w:t xml:space="preserve"> </w:t>
      </w:r>
      <w:r>
        <w:t>Scalability</w:t>
      </w:r>
      <w:r>
        <w:rPr>
          <w:spacing w:val="-10"/>
        </w:rPr>
        <w:t xml:space="preserve"> </w:t>
      </w:r>
      <w:r>
        <w:t>for</w:t>
      </w:r>
      <w:r>
        <w:rPr>
          <w:spacing w:val="-9"/>
        </w:rPr>
        <w:t xml:space="preserve"> </w:t>
      </w:r>
      <w:r>
        <w:t>Large-Scale</w:t>
      </w:r>
      <w:r>
        <w:rPr>
          <w:spacing w:val="-10"/>
        </w:rPr>
        <w:t xml:space="preserve"> </w:t>
      </w:r>
      <w:r>
        <w:rPr>
          <w:spacing w:val="-2"/>
        </w:rPr>
        <w:t>Evaluations</w:t>
      </w:r>
    </w:p>
    <w:p w14:paraId="6A694D14">
      <w:pPr>
        <w:pStyle w:val="6"/>
        <w:spacing w:before="127" w:line="360" w:lineRule="auto"/>
        <w:ind w:left="1140" w:right="317"/>
      </w:pPr>
      <w:r>
        <w:t>Design the platform to handle large volumes of project submissions and evaluations simultaneously,</w:t>
      </w:r>
      <w:r>
        <w:rPr>
          <w:spacing w:val="-5"/>
        </w:rPr>
        <w:t xml:space="preserve"> </w:t>
      </w:r>
      <w:r>
        <w:t>ensuring</w:t>
      </w:r>
      <w:r>
        <w:rPr>
          <w:spacing w:val="-5"/>
        </w:rPr>
        <w:t xml:space="preserve"> </w:t>
      </w:r>
      <w:r>
        <w:t>efficiency</w:t>
      </w:r>
      <w:r>
        <w:rPr>
          <w:spacing w:val="-7"/>
        </w:rPr>
        <w:t xml:space="preserve"> </w:t>
      </w:r>
      <w:r>
        <w:t>and</w:t>
      </w:r>
      <w:r>
        <w:rPr>
          <w:spacing w:val="-5"/>
        </w:rPr>
        <w:t xml:space="preserve"> </w:t>
      </w:r>
      <w:r>
        <w:t>speed</w:t>
      </w:r>
      <w:r>
        <w:rPr>
          <w:spacing w:val="-7"/>
        </w:rPr>
        <w:t xml:space="preserve"> </w:t>
      </w:r>
      <w:r>
        <w:t>even</w:t>
      </w:r>
      <w:r>
        <w:rPr>
          <w:spacing w:val="-5"/>
        </w:rPr>
        <w:t xml:space="preserve"> </w:t>
      </w:r>
      <w:r>
        <w:t>in</w:t>
      </w:r>
      <w:r>
        <w:rPr>
          <w:spacing w:val="-5"/>
        </w:rPr>
        <w:t xml:space="preserve"> </w:t>
      </w:r>
      <w:r>
        <w:t>environments</w:t>
      </w:r>
      <w:r>
        <w:rPr>
          <w:spacing w:val="-2"/>
        </w:rPr>
        <w:t xml:space="preserve"> </w:t>
      </w:r>
      <w:r>
        <w:t>with</w:t>
      </w:r>
      <w:r>
        <w:rPr>
          <w:spacing w:val="-5"/>
        </w:rPr>
        <w:t xml:space="preserve"> </w:t>
      </w:r>
      <w:r>
        <w:t>high</w:t>
      </w:r>
      <w:r>
        <w:rPr>
          <w:spacing w:val="-5"/>
        </w:rPr>
        <w:t xml:space="preserve"> </w:t>
      </w:r>
      <w:r>
        <w:t>review</w:t>
      </w:r>
      <w:r>
        <w:rPr>
          <w:spacing w:val="-7"/>
        </w:rPr>
        <w:t xml:space="preserve"> </w:t>
      </w:r>
      <w:r>
        <w:t>demands, such as universities or large corporations.</w:t>
      </w:r>
    </w:p>
    <w:p w14:paraId="27BE52C5">
      <w:pPr>
        <w:pStyle w:val="3"/>
        <w:numPr>
          <w:ilvl w:val="0"/>
          <w:numId w:val="1"/>
        </w:numPr>
        <w:tabs>
          <w:tab w:val="left" w:pos="1139"/>
        </w:tabs>
        <w:spacing w:before="0" w:after="0" w:line="292" w:lineRule="exact"/>
        <w:ind w:left="1139" w:right="0" w:hanging="359"/>
        <w:jc w:val="left"/>
      </w:pPr>
      <w:r>
        <w:t>Ensure</w:t>
      </w:r>
      <w:r>
        <w:rPr>
          <w:spacing w:val="-10"/>
        </w:rPr>
        <w:t xml:space="preserve"> </w:t>
      </w:r>
      <w:r>
        <w:t>Objectivity</w:t>
      </w:r>
      <w:r>
        <w:rPr>
          <w:spacing w:val="-9"/>
        </w:rPr>
        <w:t xml:space="preserve"> </w:t>
      </w:r>
      <w:r>
        <w:t>and</w:t>
      </w:r>
      <w:r>
        <w:rPr>
          <w:spacing w:val="-8"/>
        </w:rPr>
        <w:t xml:space="preserve"> </w:t>
      </w:r>
      <w:r>
        <w:t>Reduce</w:t>
      </w:r>
      <w:r>
        <w:rPr>
          <w:spacing w:val="-10"/>
        </w:rPr>
        <w:t xml:space="preserve"> </w:t>
      </w:r>
      <w:r>
        <w:rPr>
          <w:spacing w:val="-4"/>
        </w:rPr>
        <w:t>Bias</w:t>
      </w:r>
    </w:p>
    <w:p w14:paraId="7409EDCA">
      <w:pPr>
        <w:pStyle w:val="6"/>
        <w:spacing w:before="127" w:line="360" w:lineRule="auto"/>
        <w:ind w:left="1140" w:right="874"/>
        <w:jc w:val="both"/>
      </w:pPr>
      <w:r>
        <w:t>Provide</w:t>
      </w:r>
      <w:r>
        <w:rPr>
          <w:spacing w:val="-5"/>
        </w:rPr>
        <w:t xml:space="preserve"> </w:t>
      </w:r>
      <w:r>
        <w:t>structured</w:t>
      </w:r>
      <w:r>
        <w:rPr>
          <w:spacing w:val="-7"/>
        </w:rPr>
        <w:t xml:space="preserve"> </w:t>
      </w:r>
      <w:r>
        <w:t>review</w:t>
      </w:r>
      <w:r>
        <w:rPr>
          <w:spacing w:val="-5"/>
        </w:rPr>
        <w:t xml:space="preserve"> </w:t>
      </w:r>
      <w:r>
        <w:t>workflows</w:t>
      </w:r>
      <w:r>
        <w:rPr>
          <w:spacing w:val="-5"/>
        </w:rPr>
        <w:t xml:space="preserve"> </w:t>
      </w:r>
      <w:r>
        <w:t>and</w:t>
      </w:r>
      <w:r>
        <w:rPr>
          <w:spacing w:val="-3"/>
        </w:rPr>
        <w:t xml:space="preserve"> </w:t>
      </w:r>
      <w:r>
        <w:t>criteria</w:t>
      </w:r>
      <w:r>
        <w:rPr>
          <w:spacing w:val="-4"/>
        </w:rPr>
        <w:t xml:space="preserve"> </w:t>
      </w:r>
      <w:r>
        <w:t>to</w:t>
      </w:r>
      <w:r>
        <w:rPr>
          <w:spacing w:val="-5"/>
        </w:rPr>
        <w:t xml:space="preserve"> </w:t>
      </w:r>
      <w:r>
        <w:t>reduce</w:t>
      </w:r>
      <w:r>
        <w:rPr>
          <w:spacing w:val="-5"/>
        </w:rPr>
        <w:t xml:space="preserve"> </w:t>
      </w:r>
      <w:r>
        <w:t>subjective</w:t>
      </w:r>
      <w:r>
        <w:rPr>
          <w:spacing w:val="-5"/>
        </w:rPr>
        <w:t xml:space="preserve"> </w:t>
      </w:r>
      <w:r>
        <w:t>biases</w:t>
      </w:r>
      <w:r>
        <w:rPr>
          <w:spacing w:val="-5"/>
        </w:rPr>
        <w:t xml:space="preserve"> </w:t>
      </w:r>
      <w:r>
        <w:t>in</w:t>
      </w:r>
      <w:r>
        <w:rPr>
          <w:spacing w:val="-5"/>
        </w:rPr>
        <w:t xml:space="preserve"> </w:t>
      </w:r>
      <w:r>
        <w:t>evaluations. Automation</w:t>
      </w:r>
      <w:r>
        <w:rPr>
          <w:spacing w:val="-3"/>
        </w:rPr>
        <w:t xml:space="preserve"> </w:t>
      </w:r>
      <w:r>
        <w:t>features,</w:t>
      </w:r>
      <w:r>
        <w:rPr>
          <w:spacing w:val="-3"/>
        </w:rPr>
        <w:t xml:space="preserve"> </w:t>
      </w:r>
      <w:r>
        <w:t>such</w:t>
      </w:r>
      <w:r>
        <w:rPr>
          <w:spacing w:val="-3"/>
        </w:rPr>
        <w:t xml:space="preserve"> </w:t>
      </w:r>
      <w:r>
        <w:t>as</w:t>
      </w:r>
      <w:r>
        <w:rPr>
          <w:spacing w:val="-3"/>
        </w:rPr>
        <w:t xml:space="preserve"> </w:t>
      </w:r>
      <w:r>
        <w:t>machine</w:t>
      </w:r>
      <w:r>
        <w:rPr>
          <w:spacing w:val="-3"/>
        </w:rPr>
        <w:t xml:space="preserve"> </w:t>
      </w:r>
      <w:r>
        <w:t>learning-based</w:t>
      </w:r>
      <w:r>
        <w:rPr>
          <w:spacing w:val="-5"/>
        </w:rPr>
        <w:t xml:space="preserve"> </w:t>
      </w:r>
      <w:r>
        <w:t>feedback analysis,</w:t>
      </w:r>
      <w:r>
        <w:rPr>
          <w:spacing w:val="-3"/>
        </w:rPr>
        <w:t xml:space="preserve"> </w:t>
      </w:r>
      <w:r>
        <w:t>can</w:t>
      </w:r>
      <w:r>
        <w:rPr>
          <w:spacing w:val="-3"/>
        </w:rPr>
        <w:t xml:space="preserve"> </w:t>
      </w:r>
      <w:r>
        <w:t>further</w:t>
      </w:r>
      <w:r>
        <w:rPr>
          <w:spacing w:val="-3"/>
        </w:rPr>
        <w:t xml:space="preserve"> </w:t>
      </w:r>
      <w:r>
        <w:t>help</w:t>
      </w:r>
      <w:r>
        <w:rPr>
          <w:spacing w:val="-3"/>
        </w:rPr>
        <w:t xml:space="preserve"> </w:t>
      </w:r>
      <w:r>
        <w:t>in maintaining objective reviews.</w:t>
      </w:r>
    </w:p>
    <w:p w14:paraId="338F421C">
      <w:pPr>
        <w:pStyle w:val="3"/>
        <w:numPr>
          <w:ilvl w:val="0"/>
          <w:numId w:val="1"/>
        </w:numPr>
        <w:tabs>
          <w:tab w:val="left" w:pos="1139"/>
        </w:tabs>
        <w:spacing w:before="0" w:after="0" w:line="292" w:lineRule="exact"/>
        <w:ind w:left="1139" w:right="0" w:hanging="359"/>
        <w:jc w:val="both"/>
      </w:pPr>
      <w:r>
        <w:t>Integrate</w:t>
      </w:r>
      <w:r>
        <w:rPr>
          <w:spacing w:val="-9"/>
        </w:rPr>
        <w:t xml:space="preserve"> </w:t>
      </w:r>
      <w:r>
        <w:t>with</w:t>
      </w:r>
      <w:r>
        <w:rPr>
          <w:spacing w:val="-8"/>
        </w:rPr>
        <w:t xml:space="preserve"> </w:t>
      </w:r>
      <w:r>
        <w:t>Other</w:t>
      </w:r>
      <w:r>
        <w:rPr>
          <w:spacing w:val="-10"/>
        </w:rPr>
        <w:t xml:space="preserve"> </w:t>
      </w:r>
      <w:r>
        <w:rPr>
          <w:spacing w:val="-2"/>
        </w:rPr>
        <w:t>Tools</w:t>
      </w:r>
    </w:p>
    <w:p w14:paraId="4017FD29">
      <w:pPr>
        <w:pStyle w:val="6"/>
        <w:spacing w:before="124" w:line="360" w:lineRule="auto"/>
        <w:ind w:left="1140" w:right="317"/>
      </w:pPr>
      <w:r>
        <w:t>Enable</w:t>
      </w:r>
      <w:r>
        <w:rPr>
          <w:spacing w:val="-8"/>
        </w:rPr>
        <w:t xml:space="preserve"> </w:t>
      </w:r>
      <w:r>
        <w:t>seamless</w:t>
      </w:r>
      <w:r>
        <w:rPr>
          <w:spacing w:val="-6"/>
        </w:rPr>
        <w:t xml:space="preserve"> </w:t>
      </w:r>
      <w:r>
        <w:t>integration</w:t>
      </w:r>
      <w:r>
        <w:rPr>
          <w:spacing w:val="-6"/>
        </w:rPr>
        <w:t xml:space="preserve"> </w:t>
      </w:r>
      <w:r>
        <w:t>with</w:t>
      </w:r>
      <w:r>
        <w:rPr>
          <w:spacing w:val="-6"/>
        </w:rPr>
        <w:t xml:space="preserve"> </w:t>
      </w:r>
      <w:r>
        <w:t>project</w:t>
      </w:r>
      <w:r>
        <w:rPr>
          <w:spacing w:val="-7"/>
        </w:rPr>
        <w:t xml:space="preserve"> </w:t>
      </w:r>
      <w:r>
        <w:t>management,</w:t>
      </w:r>
      <w:r>
        <w:rPr>
          <w:spacing w:val="-3"/>
        </w:rPr>
        <w:t xml:space="preserve"> </w:t>
      </w:r>
      <w:r>
        <w:t>document</w:t>
      </w:r>
      <w:r>
        <w:rPr>
          <w:spacing w:val="-6"/>
        </w:rPr>
        <w:t xml:space="preserve"> </w:t>
      </w:r>
      <w:r>
        <w:t>sharing,</w:t>
      </w:r>
      <w:r>
        <w:rPr>
          <w:spacing w:val="-6"/>
        </w:rPr>
        <w:t xml:space="preserve"> </w:t>
      </w:r>
      <w:r>
        <w:t>and</w:t>
      </w:r>
      <w:r>
        <w:rPr>
          <w:spacing w:val="-6"/>
        </w:rPr>
        <w:t xml:space="preserve"> </w:t>
      </w:r>
      <w:r>
        <w:t>version</w:t>
      </w:r>
      <w:r>
        <w:rPr>
          <w:spacing w:val="-6"/>
        </w:rPr>
        <w:t xml:space="preserve"> </w:t>
      </w:r>
      <w:r>
        <w:t>control tools to streamline the project submission and review process, eliminating the need to juggle multiple platforms.</w:t>
      </w:r>
    </w:p>
    <w:p w14:paraId="5ED280C9">
      <w:pPr>
        <w:pStyle w:val="6"/>
        <w:spacing w:after="0" w:line="360" w:lineRule="auto"/>
        <w:sectPr>
          <w:footerReference r:id="rId8" w:type="default"/>
          <w:pgSz w:w="12240" w:h="15840"/>
          <w:pgMar w:top="1320" w:right="720" w:bottom="1880" w:left="720" w:header="0" w:footer="1681" w:gutter="0"/>
          <w:cols w:space="720" w:num="1"/>
        </w:sectPr>
      </w:pPr>
    </w:p>
    <w:p w14:paraId="21A21B66">
      <w:pPr>
        <w:pStyle w:val="2"/>
      </w:pPr>
      <w:r>
        <w:rPr>
          <w:spacing w:val="-2"/>
        </w:rPr>
        <w:t>SCOPE</w:t>
      </w:r>
    </w:p>
    <w:p w14:paraId="6F5548BC">
      <w:pPr>
        <w:pStyle w:val="6"/>
        <w:spacing w:before="62"/>
        <w:rPr>
          <w:b/>
        </w:rPr>
      </w:pPr>
    </w:p>
    <w:p w14:paraId="199D3412">
      <w:pPr>
        <w:pStyle w:val="6"/>
        <w:spacing w:line="360" w:lineRule="auto"/>
        <w:ind w:left="420" w:right="317"/>
      </w:pPr>
      <w:r>
        <w:t>The</w:t>
      </w:r>
      <w:r>
        <w:rPr>
          <w:spacing w:val="-4"/>
        </w:rPr>
        <w:t xml:space="preserve"> </w:t>
      </w:r>
      <w:r>
        <w:t>scope</w:t>
      </w:r>
      <w:r>
        <w:rPr>
          <w:spacing w:val="-4"/>
        </w:rPr>
        <w:t xml:space="preserve"> </w:t>
      </w:r>
      <w:r>
        <w:t>of</w:t>
      </w:r>
      <w:r>
        <w:rPr>
          <w:spacing w:val="-4"/>
        </w:rPr>
        <w:t xml:space="preserve"> </w:t>
      </w:r>
      <w:r>
        <w:t>the</w:t>
      </w:r>
      <w:r>
        <w:rPr>
          <w:spacing w:val="-4"/>
        </w:rPr>
        <w:t xml:space="preserve"> </w:t>
      </w:r>
      <w:r>
        <w:t>Project</w:t>
      </w:r>
      <w:r>
        <w:rPr>
          <w:spacing w:val="-3"/>
        </w:rPr>
        <w:t xml:space="preserve"> </w:t>
      </w:r>
      <w:r>
        <w:t>Review</w:t>
      </w:r>
      <w:r>
        <w:rPr>
          <w:spacing w:val="-6"/>
        </w:rPr>
        <w:t xml:space="preserve"> </w:t>
      </w:r>
      <w:r>
        <w:t>Platform</w:t>
      </w:r>
      <w:r>
        <w:rPr>
          <w:spacing w:val="-4"/>
        </w:rPr>
        <w:t xml:space="preserve"> </w:t>
      </w:r>
      <w:r>
        <w:t>outlines</w:t>
      </w:r>
      <w:r>
        <w:rPr>
          <w:spacing w:val="-6"/>
        </w:rPr>
        <w:t xml:space="preserve"> </w:t>
      </w:r>
      <w:r>
        <w:t>the</w:t>
      </w:r>
      <w:r>
        <w:rPr>
          <w:spacing w:val="-6"/>
        </w:rPr>
        <w:t xml:space="preserve"> </w:t>
      </w:r>
      <w:r>
        <w:t>boundaries,</w:t>
      </w:r>
      <w:r>
        <w:rPr>
          <w:spacing w:val="-4"/>
        </w:rPr>
        <w:t xml:space="preserve"> </w:t>
      </w:r>
      <w:r>
        <w:t>features,</w:t>
      </w:r>
      <w:r>
        <w:rPr>
          <w:spacing w:val="-4"/>
        </w:rPr>
        <w:t xml:space="preserve"> </w:t>
      </w:r>
      <w:r>
        <w:t>functionalities,</w:t>
      </w:r>
      <w:r>
        <w:rPr>
          <w:spacing w:val="-4"/>
        </w:rPr>
        <w:t xml:space="preserve"> </w:t>
      </w:r>
      <w:r>
        <w:t>and</w:t>
      </w:r>
      <w:r>
        <w:rPr>
          <w:spacing w:val="-6"/>
        </w:rPr>
        <w:t xml:space="preserve"> </w:t>
      </w:r>
      <w:r>
        <w:t>intended user base of the system. It is designed to provide clarity on what the platform will deliver and the contexts in which it will operate. Below are the key elements that define the scope of the platform:</w:t>
      </w:r>
    </w:p>
    <w:p w14:paraId="28A9DC55">
      <w:pPr>
        <w:pStyle w:val="3"/>
        <w:numPr>
          <w:ilvl w:val="0"/>
          <w:numId w:val="2"/>
        </w:numPr>
        <w:tabs>
          <w:tab w:val="left" w:pos="658"/>
        </w:tabs>
        <w:spacing w:before="242" w:after="0" w:line="240" w:lineRule="auto"/>
        <w:ind w:left="658" w:right="0" w:hanging="238"/>
        <w:jc w:val="left"/>
      </w:pPr>
      <w:r>
        <w:t>Target</w:t>
      </w:r>
      <w:r>
        <w:rPr>
          <w:spacing w:val="-10"/>
        </w:rPr>
        <w:t xml:space="preserve"> </w:t>
      </w:r>
      <w:r>
        <w:rPr>
          <w:spacing w:val="-2"/>
        </w:rPr>
        <w:t>Users</w:t>
      </w:r>
    </w:p>
    <w:p w14:paraId="158C922F">
      <w:pPr>
        <w:pStyle w:val="6"/>
        <w:spacing w:before="100"/>
        <w:rPr>
          <w:b/>
        </w:rPr>
      </w:pPr>
    </w:p>
    <w:p w14:paraId="1751D16E">
      <w:pPr>
        <w:pStyle w:val="9"/>
        <w:numPr>
          <w:ilvl w:val="1"/>
          <w:numId w:val="2"/>
        </w:numPr>
        <w:tabs>
          <w:tab w:val="left" w:pos="1140"/>
        </w:tabs>
        <w:spacing w:before="0" w:after="0" w:line="360" w:lineRule="auto"/>
        <w:ind w:left="1140" w:right="722" w:hanging="360"/>
        <w:jc w:val="both"/>
        <w:rPr>
          <w:sz w:val="24"/>
        </w:rPr>
      </w:pPr>
      <w:r>
        <w:rPr>
          <w:b/>
          <w:sz w:val="24"/>
        </w:rPr>
        <w:t>Students</w:t>
      </w:r>
      <w:r>
        <w:rPr>
          <w:b/>
          <w:spacing w:val="-4"/>
          <w:sz w:val="24"/>
        </w:rPr>
        <w:t xml:space="preserve"> </w:t>
      </w:r>
      <w:r>
        <w:rPr>
          <w:b/>
          <w:sz w:val="24"/>
        </w:rPr>
        <w:t>and</w:t>
      </w:r>
      <w:r>
        <w:rPr>
          <w:b/>
          <w:spacing w:val="-3"/>
          <w:sz w:val="24"/>
        </w:rPr>
        <w:t xml:space="preserve"> </w:t>
      </w:r>
      <w:r>
        <w:rPr>
          <w:b/>
          <w:sz w:val="24"/>
        </w:rPr>
        <w:t>Educators</w:t>
      </w:r>
      <w:r>
        <w:rPr>
          <w:sz w:val="24"/>
        </w:rPr>
        <w:t>:</w:t>
      </w:r>
      <w:r>
        <w:rPr>
          <w:spacing w:val="-4"/>
          <w:sz w:val="24"/>
        </w:rPr>
        <w:t xml:space="preserve"> </w:t>
      </w:r>
      <w:r>
        <w:rPr>
          <w:sz w:val="24"/>
        </w:rPr>
        <w:t>The</w:t>
      </w:r>
      <w:r>
        <w:rPr>
          <w:spacing w:val="-4"/>
          <w:sz w:val="24"/>
        </w:rPr>
        <w:t xml:space="preserve"> </w:t>
      </w:r>
      <w:r>
        <w:rPr>
          <w:sz w:val="24"/>
        </w:rPr>
        <w:t>platform</w:t>
      </w:r>
      <w:r>
        <w:rPr>
          <w:spacing w:val="-5"/>
          <w:sz w:val="24"/>
        </w:rPr>
        <w:t xml:space="preserve"> </w:t>
      </w:r>
      <w:r>
        <w:rPr>
          <w:sz w:val="24"/>
        </w:rPr>
        <w:t>will</w:t>
      </w:r>
      <w:r>
        <w:rPr>
          <w:spacing w:val="-1"/>
          <w:sz w:val="24"/>
        </w:rPr>
        <w:t xml:space="preserve"> </w:t>
      </w:r>
      <w:r>
        <w:rPr>
          <w:sz w:val="24"/>
        </w:rPr>
        <w:t>serve</w:t>
      </w:r>
      <w:r>
        <w:rPr>
          <w:spacing w:val="-1"/>
          <w:sz w:val="24"/>
        </w:rPr>
        <w:t xml:space="preserve"> </w:t>
      </w:r>
      <w:r>
        <w:rPr>
          <w:sz w:val="24"/>
        </w:rPr>
        <w:t>as</w:t>
      </w:r>
      <w:r>
        <w:rPr>
          <w:spacing w:val="-4"/>
          <w:sz w:val="24"/>
        </w:rPr>
        <w:t xml:space="preserve"> </w:t>
      </w:r>
      <w:r>
        <w:rPr>
          <w:sz w:val="24"/>
        </w:rPr>
        <w:t>a</w:t>
      </w:r>
      <w:r>
        <w:rPr>
          <w:spacing w:val="-6"/>
          <w:sz w:val="24"/>
        </w:rPr>
        <w:t xml:space="preserve"> </w:t>
      </w:r>
      <w:r>
        <w:rPr>
          <w:sz w:val="24"/>
        </w:rPr>
        <w:t>tool</w:t>
      </w:r>
      <w:r>
        <w:rPr>
          <w:spacing w:val="-4"/>
          <w:sz w:val="24"/>
        </w:rPr>
        <w:t xml:space="preserve"> </w:t>
      </w:r>
      <w:r>
        <w:rPr>
          <w:sz w:val="24"/>
        </w:rPr>
        <w:t>for</w:t>
      </w:r>
      <w:r>
        <w:rPr>
          <w:spacing w:val="-6"/>
          <w:sz w:val="24"/>
        </w:rPr>
        <w:t xml:space="preserve"> </w:t>
      </w:r>
      <w:r>
        <w:rPr>
          <w:sz w:val="24"/>
        </w:rPr>
        <w:t>academic</w:t>
      </w:r>
      <w:r>
        <w:rPr>
          <w:spacing w:val="-4"/>
          <w:sz w:val="24"/>
        </w:rPr>
        <w:t xml:space="preserve"> </w:t>
      </w:r>
      <w:r>
        <w:rPr>
          <w:sz w:val="24"/>
        </w:rPr>
        <w:t>project</w:t>
      </w:r>
      <w:r>
        <w:rPr>
          <w:spacing w:val="-4"/>
          <w:sz w:val="24"/>
        </w:rPr>
        <w:t xml:space="preserve"> </w:t>
      </w:r>
      <w:r>
        <w:rPr>
          <w:sz w:val="24"/>
        </w:rPr>
        <w:t>evaluations, allowing students to submit projects and receive feedback from instructors and peers.</w:t>
      </w:r>
    </w:p>
    <w:p w14:paraId="02FB4498">
      <w:pPr>
        <w:pStyle w:val="9"/>
        <w:numPr>
          <w:ilvl w:val="1"/>
          <w:numId w:val="2"/>
        </w:numPr>
        <w:tabs>
          <w:tab w:val="left" w:pos="1140"/>
        </w:tabs>
        <w:spacing w:before="1" w:after="0" w:line="360" w:lineRule="auto"/>
        <w:ind w:left="1140" w:right="441" w:hanging="360"/>
        <w:jc w:val="both"/>
        <w:rPr>
          <w:sz w:val="24"/>
        </w:rPr>
      </w:pPr>
      <w:r>
        <w:rPr>
          <w:b/>
          <w:sz w:val="24"/>
        </w:rPr>
        <w:t>Professionals</w:t>
      </w:r>
      <w:r>
        <w:rPr>
          <w:b/>
          <w:spacing w:val="-3"/>
          <w:sz w:val="24"/>
        </w:rPr>
        <w:t xml:space="preserve"> </w:t>
      </w:r>
      <w:r>
        <w:rPr>
          <w:b/>
          <w:sz w:val="24"/>
        </w:rPr>
        <w:t>and Organizations</w:t>
      </w:r>
      <w:r>
        <w:rPr>
          <w:sz w:val="24"/>
        </w:rPr>
        <w:t>:</w:t>
      </w:r>
      <w:r>
        <w:rPr>
          <w:spacing w:val="-3"/>
          <w:sz w:val="24"/>
        </w:rPr>
        <w:t xml:space="preserve"> </w:t>
      </w:r>
      <w:r>
        <w:rPr>
          <w:sz w:val="24"/>
        </w:rPr>
        <w:t>Businesses</w:t>
      </w:r>
      <w:r>
        <w:rPr>
          <w:spacing w:val="-5"/>
          <w:sz w:val="24"/>
        </w:rPr>
        <w:t xml:space="preserve"> </w:t>
      </w:r>
      <w:r>
        <w:rPr>
          <w:sz w:val="24"/>
        </w:rPr>
        <w:t>and</w:t>
      </w:r>
      <w:r>
        <w:rPr>
          <w:spacing w:val="-3"/>
          <w:sz w:val="24"/>
        </w:rPr>
        <w:t xml:space="preserve"> </w:t>
      </w:r>
      <w:r>
        <w:rPr>
          <w:sz w:val="24"/>
        </w:rPr>
        <w:t>teams</w:t>
      </w:r>
      <w:r>
        <w:rPr>
          <w:spacing w:val="-3"/>
          <w:sz w:val="24"/>
        </w:rPr>
        <w:t xml:space="preserve"> </w:t>
      </w:r>
      <w:r>
        <w:rPr>
          <w:sz w:val="24"/>
        </w:rPr>
        <w:t>can utilize</w:t>
      </w:r>
      <w:r>
        <w:rPr>
          <w:spacing w:val="-3"/>
          <w:sz w:val="24"/>
        </w:rPr>
        <w:t xml:space="preserve"> </w:t>
      </w:r>
      <w:r>
        <w:rPr>
          <w:sz w:val="24"/>
        </w:rPr>
        <w:t>the</w:t>
      </w:r>
      <w:r>
        <w:rPr>
          <w:spacing w:val="-3"/>
          <w:sz w:val="24"/>
        </w:rPr>
        <w:t xml:space="preserve"> </w:t>
      </w:r>
      <w:r>
        <w:rPr>
          <w:sz w:val="24"/>
        </w:rPr>
        <w:t>platform</w:t>
      </w:r>
      <w:r>
        <w:rPr>
          <w:spacing w:val="-3"/>
          <w:sz w:val="24"/>
        </w:rPr>
        <w:t xml:space="preserve"> </w:t>
      </w:r>
      <w:r>
        <w:rPr>
          <w:sz w:val="24"/>
        </w:rPr>
        <w:t>for</w:t>
      </w:r>
      <w:r>
        <w:rPr>
          <w:spacing w:val="-3"/>
          <w:sz w:val="24"/>
        </w:rPr>
        <w:t xml:space="preserve"> </w:t>
      </w:r>
      <w:r>
        <w:rPr>
          <w:sz w:val="24"/>
        </w:rPr>
        <w:t>evaluating project</w:t>
      </w:r>
      <w:r>
        <w:rPr>
          <w:spacing w:val="-7"/>
          <w:sz w:val="24"/>
        </w:rPr>
        <w:t xml:space="preserve"> </w:t>
      </w:r>
      <w:r>
        <w:rPr>
          <w:sz w:val="24"/>
        </w:rPr>
        <w:t>proposals,</w:t>
      </w:r>
      <w:r>
        <w:rPr>
          <w:spacing w:val="-6"/>
          <w:sz w:val="24"/>
        </w:rPr>
        <w:t xml:space="preserve"> </w:t>
      </w:r>
      <w:r>
        <w:rPr>
          <w:sz w:val="24"/>
        </w:rPr>
        <w:t>reports,</w:t>
      </w:r>
      <w:r>
        <w:rPr>
          <w:spacing w:val="-6"/>
          <w:sz w:val="24"/>
        </w:rPr>
        <w:t xml:space="preserve"> </w:t>
      </w:r>
      <w:r>
        <w:rPr>
          <w:sz w:val="24"/>
        </w:rPr>
        <w:t>and</w:t>
      </w:r>
      <w:r>
        <w:rPr>
          <w:spacing w:val="-6"/>
          <w:sz w:val="24"/>
        </w:rPr>
        <w:t xml:space="preserve"> </w:t>
      </w:r>
      <w:r>
        <w:rPr>
          <w:sz w:val="24"/>
        </w:rPr>
        <w:t>creative</w:t>
      </w:r>
      <w:r>
        <w:rPr>
          <w:spacing w:val="-6"/>
          <w:sz w:val="24"/>
        </w:rPr>
        <w:t xml:space="preserve"> </w:t>
      </w:r>
      <w:r>
        <w:rPr>
          <w:sz w:val="24"/>
        </w:rPr>
        <w:t>works,</w:t>
      </w:r>
      <w:r>
        <w:rPr>
          <w:spacing w:val="-6"/>
          <w:sz w:val="24"/>
        </w:rPr>
        <w:t xml:space="preserve"> </w:t>
      </w:r>
      <w:r>
        <w:rPr>
          <w:sz w:val="24"/>
        </w:rPr>
        <w:t>promoting</w:t>
      </w:r>
      <w:r>
        <w:rPr>
          <w:spacing w:val="-6"/>
          <w:sz w:val="24"/>
        </w:rPr>
        <w:t xml:space="preserve"> </w:t>
      </w:r>
      <w:r>
        <w:rPr>
          <w:sz w:val="24"/>
        </w:rPr>
        <w:t>collaboration</w:t>
      </w:r>
      <w:r>
        <w:rPr>
          <w:spacing w:val="-6"/>
          <w:sz w:val="24"/>
        </w:rPr>
        <w:t xml:space="preserve"> </w:t>
      </w:r>
      <w:r>
        <w:rPr>
          <w:sz w:val="24"/>
        </w:rPr>
        <w:t>and</w:t>
      </w:r>
      <w:r>
        <w:rPr>
          <w:spacing w:val="-6"/>
          <w:sz w:val="24"/>
        </w:rPr>
        <w:t xml:space="preserve"> </w:t>
      </w:r>
      <w:r>
        <w:rPr>
          <w:sz w:val="24"/>
        </w:rPr>
        <w:t>improvement</w:t>
      </w:r>
      <w:r>
        <w:rPr>
          <w:spacing w:val="-6"/>
          <w:sz w:val="24"/>
        </w:rPr>
        <w:t xml:space="preserve"> </w:t>
      </w:r>
      <w:r>
        <w:rPr>
          <w:sz w:val="24"/>
        </w:rPr>
        <w:t>within project teams.</w:t>
      </w:r>
    </w:p>
    <w:p w14:paraId="0BE57A4C">
      <w:pPr>
        <w:pStyle w:val="9"/>
        <w:numPr>
          <w:ilvl w:val="1"/>
          <w:numId w:val="2"/>
        </w:numPr>
        <w:tabs>
          <w:tab w:val="left" w:pos="1140"/>
        </w:tabs>
        <w:spacing w:before="0" w:after="0" w:line="360" w:lineRule="auto"/>
        <w:ind w:left="1140" w:right="944" w:hanging="360"/>
        <w:jc w:val="both"/>
        <w:rPr>
          <w:sz w:val="24"/>
        </w:rPr>
      </w:pPr>
      <w:r>
        <w:rPr>
          <w:b/>
          <w:sz w:val="24"/>
        </w:rPr>
        <w:t>Reviewers</w:t>
      </w:r>
      <w:r>
        <w:rPr>
          <w:sz w:val="24"/>
        </w:rPr>
        <w:t>:</w:t>
      </w:r>
      <w:r>
        <w:rPr>
          <w:spacing w:val="-5"/>
          <w:sz w:val="24"/>
        </w:rPr>
        <w:t xml:space="preserve"> </w:t>
      </w:r>
      <w:r>
        <w:rPr>
          <w:sz w:val="24"/>
        </w:rPr>
        <w:t>Subject</w:t>
      </w:r>
      <w:r>
        <w:rPr>
          <w:spacing w:val="-5"/>
          <w:sz w:val="24"/>
        </w:rPr>
        <w:t xml:space="preserve"> </w:t>
      </w:r>
      <w:r>
        <w:rPr>
          <w:sz w:val="24"/>
        </w:rPr>
        <w:t>matter</w:t>
      </w:r>
      <w:r>
        <w:rPr>
          <w:spacing w:val="-6"/>
          <w:sz w:val="24"/>
        </w:rPr>
        <w:t xml:space="preserve"> </w:t>
      </w:r>
      <w:r>
        <w:rPr>
          <w:sz w:val="24"/>
        </w:rPr>
        <w:t>experts,</w:t>
      </w:r>
      <w:r>
        <w:rPr>
          <w:spacing w:val="-5"/>
          <w:sz w:val="24"/>
        </w:rPr>
        <w:t xml:space="preserve"> </w:t>
      </w:r>
      <w:r>
        <w:rPr>
          <w:sz w:val="24"/>
        </w:rPr>
        <w:t>mentors,</w:t>
      </w:r>
      <w:r>
        <w:rPr>
          <w:spacing w:val="-5"/>
          <w:sz w:val="24"/>
        </w:rPr>
        <w:t xml:space="preserve"> </w:t>
      </w:r>
      <w:r>
        <w:rPr>
          <w:sz w:val="24"/>
        </w:rPr>
        <w:t>and</w:t>
      </w:r>
      <w:r>
        <w:rPr>
          <w:spacing w:val="-6"/>
          <w:sz w:val="24"/>
        </w:rPr>
        <w:t xml:space="preserve"> </w:t>
      </w:r>
      <w:r>
        <w:rPr>
          <w:sz w:val="24"/>
        </w:rPr>
        <w:t>industry</w:t>
      </w:r>
      <w:r>
        <w:rPr>
          <w:spacing w:val="-5"/>
          <w:sz w:val="24"/>
        </w:rPr>
        <w:t xml:space="preserve"> </w:t>
      </w:r>
      <w:r>
        <w:rPr>
          <w:sz w:val="24"/>
        </w:rPr>
        <w:t>professionals</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involved</w:t>
      </w:r>
      <w:r>
        <w:rPr>
          <w:spacing w:val="-5"/>
          <w:sz w:val="24"/>
        </w:rPr>
        <w:t xml:space="preserve"> </w:t>
      </w:r>
      <w:r>
        <w:rPr>
          <w:sz w:val="24"/>
        </w:rPr>
        <w:t>in providing evaluations and feedback to project creators.</w:t>
      </w:r>
    </w:p>
    <w:p w14:paraId="2EE8B68F">
      <w:pPr>
        <w:pStyle w:val="3"/>
        <w:numPr>
          <w:ilvl w:val="0"/>
          <w:numId w:val="2"/>
        </w:numPr>
        <w:tabs>
          <w:tab w:val="left" w:pos="658"/>
        </w:tabs>
        <w:spacing w:before="238" w:after="0" w:line="240" w:lineRule="auto"/>
        <w:ind w:left="658" w:right="0" w:hanging="238"/>
        <w:jc w:val="left"/>
      </w:pPr>
      <w:r>
        <w:t>Key</w:t>
      </w:r>
      <w:r>
        <w:rPr>
          <w:spacing w:val="-8"/>
        </w:rPr>
        <w:t xml:space="preserve"> </w:t>
      </w:r>
      <w:r>
        <w:t>Features</w:t>
      </w:r>
      <w:r>
        <w:rPr>
          <w:spacing w:val="-9"/>
        </w:rPr>
        <w:t xml:space="preserve"> </w:t>
      </w:r>
      <w:r>
        <w:t>and</w:t>
      </w:r>
      <w:r>
        <w:rPr>
          <w:spacing w:val="-3"/>
        </w:rPr>
        <w:t xml:space="preserve"> </w:t>
      </w:r>
      <w:r>
        <w:rPr>
          <w:spacing w:val="-2"/>
        </w:rPr>
        <w:t>Functionalities</w:t>
      </w:r>
    </w:p>
    <w:p w14:paraId="3223DBA9">
      <w:pPr>
        <w:pStyle w:val="6"/>
        <w:spacing w:before="104"/>
        <w:rPr>
          <w:b/>
        </w:rPr>
      </w:pPr>
    </w:p>
    <w:p w14:paraId="6B5C4941">
      <w:pPr>
        <w:pStyle w:val="9"/>
        <w:numPr>
          <w:ilvl w:val="1"/>
          <w:numId w:val="2"/>
        </w:numPr>
        <w:tabs>
          <w:tab w:val="left" w:pos="1140"/>
        </w:tabs>
        <w:spacing w:before="0" w:after="0" w:line="360" w:lineRule="auto"/>
        <w:ind w:left="1140" w:right="459" w:hanging="360"/>
        <w:jc w:val="left"/>
        <w:rPr>
          <w:sz w:val="24"/>
        </w:rPr>
      </w:pPr>
      <w:r>
        <w:rPr>
          <w:b/>
          <w:sz w:val="24"/>
        </w:rPr>
        <w:t>Project</w:t>
      </w:r>
      <w:r>
        <w:rPr>
          <w:b/>
          <w:spacing w:val="-7"/>
          <w:sz w:val="24"/>
        </w:rPr>
        <w:t xml:space="preserve"> </w:t>
      </w:r>
      <w:r>
        <w:rPr>
          <w:b/>
          <w:sz w:val="24"/>
        </w:rPr>
        <w:t>Submission</w:t>
      </w:r>
      <w:r>
        <w:rPr>
          <w:sz w:val="24"/>
        </w:rPr>
        <w:t>:</w:t>
      </w:r>
      <w:r>
        <w:rPr>
          <w:spacing w:val="-6"/>
          <w:sz w:val="24"/>
        </w:rPr>
        <w:t xml:space="preserve"> </w:t>
      </w:r>
      <w:r>
        <w:rPr>
          <w:sz w:val="24"/>
        </w:rPr>
        <w:t>Users</w:t>
      </w:r>
      <w:r>
        <w:rPr>
          <w:spacing w:val="-5"/>
          <w:sz w:val="24"/>
        </w:rPr>
        <w:t xml:space="preserve"> </w:t>
      </w:r>
      <w:r>
        <w:rPr>
          <w:sz w:val="24"/>
        </w:rPr>
        <w:t>can</w:t>
      </w:r>
      <w:r>
        <w:rPr>
          <w:spacing w:val="-3"/>
          <w:sz w:val="24"/>
        </w:rPr>
        <w:t xml:space="preserve"> </w:t>
      </w:r>
      <w:r>
        <w:rPr>
          <w:sz w:val="24"/>
        </w:rPr>
        <w:t>easily</w:t>
      </w:r>
      <w:r>
        <w:rPr>
          <w:spacing w:val="-6"/>
          <w:sz w:val="24"/>
        </w:rPr>
        <w:t xml:space="preserve"> </w:t>
      </w:r>
      <w:r>
        <w:rPr>
          <w:sz w:val="24"/>
        </w:rPr>
        <w:t>submit</w:t>
      </w:r>
      <w:r>
        <w:rPr>
          <w:spacing w:val="-3"/>
          <w:sz w:val="24"/>
        </w:rPr>
        <w:t xml:space="preserve"> </w:t>
      </w:r>
      <w:r>
        <w:rPr>
          <w:sz w:val="24"/>
        </w:rPr>
        <w:t>their</w:t>
      </w:r>
      <w:r>
        <w:rPr>
          <w:spacing w:val="-4"/>
          <w:sz w:val="24"/>
        </w:rPr>
        <w:t xml:space="preserve"> </w:t>
      </w:r>
      <w:r>
        <w:rPr>
          <w:sz w:val="24"/>
        </w:rPr>
        <w:t>projects</w:t>
      </w:r>
      <w:r>
        <w:rPr>
          <w:spacing w:val="-6"/>
          <w:sz w:val="24"/>
        </w:rPr>
        <w:t xml:space="preserve"> </w:t>
      </w:r>
      <w:r>
        <w:rPr>
          <w:sz w:val="24"/>
        </w:rPr>
        <w:t>in</w:t>
      </w:r>
      <w:r>
        <w:rPr>
          <w:spacing w:val="-3"/>
          <w:sz w:val="24"/>
        </w:rPr>
        <w:t xml:space="preserve"> </w:t>
      </w:r>
      <w:r>
        <w:rPr>
          <w:sz w:val="24"/>
        </w:rPr>
        <w:t>various</w:t>
      </w:r>
      <w:r>
        <w:rPr>
          <w:spacing w:val="-6"/>
          <w:sz w:val="24"/>
        </w:rPr>
        <w:t xml:space="preserve"> </w:t>
      </w:r>
      <w:r>
        <w:rPr>
          <w:sz w:val="24"/>
        </w:rPr>
        <w:t>formats</w:t>
      </w:r>
      <w:r>
        <w:rPr>
          <w:spacing w:val="-6"/>
          <w:sz w:val="24"/>
        </w:rPr>
        <w:t xml:space="preserve"> </w:t>
      </w:r>
      <w:r>
        <w:rPr>
          <w:sz w:val="24"/>
        </w:rPr>
        <w:t>(e.g.,</w:t>
      </w:r>
      <w:r>
        <w:rPr>
          <w:spacing w:val="-6"/>
          <w:sz w:val="24"/>
        </w:rPr>
        <w:t xml:space="preserve"> </w:t>
      </w:r>
      <w:r>
        <w:rPr>
          <w:sz w:val="24"/>
        </w:rPr>
        <w:t>documents, presentations, videos) through an intuitive interface.</w:t>
      </w:r>
    </w:p>
    <w:p w14:paraId="163B09EE">
      <w:pPr>
        <w:pStyle w:val="9"/>
        <w:numPr>
          <w:ilvl w:val="1"/>
          <w:numId w:val="2"/>
        </w:numPr>
        <w:tabs>
          <w:tab w:val="left" w:pos="1140"/>
        </w:tabs>
        <w:spacing w:before="0" w:after="0" w:line="360" w:lineRule="auto"/>
        <w:ind w:left="1140" w:right="322" w:hanging="360"/>
        <w:jc w:val="left"/>
        <w:rPr>
          <w:sz w:val="24"/>
        </w:rPr>
      </w:pPr>
      <w:r>
        <w:rPr>
          <w:b/>
          <w:sz w:val="24"/>
        </w:rPr>
        <w:t>Customizable</w:t>
      </w:r>
      <w:r>
        <w:rPr>
          <w:b/>
          <w:spacing w:val="-2"/>
          <w:sz w:val="24"/>
        </w:rPr>
        <w:t xml:space="preserve"> </w:t>
      </w:r>
      <w:r>
        <w:rPr>
          <w:b/>
          <w:sz w:val="24"/>
        </w:rPr>
        <w:t>Evaluation</w:t>
      </w:r>
      <w:r>
        <w:rPr>
          <w:b/>
          <w:spacing w:val="-1"/>
          <w:sz w:val="24"/>
        </w:rPr>
        <w:t xml:space="preserve"> </w:t>
      </w:r>
      <w:r>
        <w:rPr>
          <w:b/>
          <w:sz w:val="24"/>
        </w:rPr>
        <w:t>Criteria</w:t>
      </w:r>
      <w:r>
        <w:rPr>
          <w:sz w:val="24"/>
        </w:rPr>
        <w:t>:</w:t>
      </w:r>
      <w:r>
        <w:rPr>
          <w:spacing w:val="-4"/>
          <w:sz w:val="24"/>
        </w:rPr>
        <w:t xml:space="preserve"> </w:t>
      </w:r>
      <w:r>
        <w:rPr>
          <w:sz w:val="24"/>
        </w:rPr>
        <w:t>Reviewers</w:t>
      </w:r>
      <w:r>
        <w:rPr>
          <w:spacing w:val="-4"/>
          <w:sz w:val="24"/>
        </w:rPr>
        <w:t xml:space="preserve"> </w:t>
      </w:r>
      <w:r>
        <w:rPr>
          <w:sz w:val="24"/>
        </w:rPr>
        <w:t>will</w:t>
      </w:r>
      <w:r>
        <w:rPr>
          <w:spacing w:val="-4"/>
          <w:sz w:val="24"/>
        </w:rPr>
        <w:t xml:space="preserve"> </w:t>
      </w:r>
      <w:r>
        <w:rPr>
          <w:sz w:val="24"/>
        </w:rPr>
        <w:t>have</w:t>
      </w:r>
      <w:r>
        <w:rPr>
          <w:spacing w:val="-6"/>
          <w:sz w:val="24"/>
        </w:rPr>
        <w:t xml:space="preserve"> </w:t>
      </w:r>
      <w:r>
        <w:rPr>
          <w:sz w:val="24"/>
        </w:rPr>
        <w:t>the</w:t>
      </w:r>
      <w:r>
        <w:rPr>
          <w:spacing w:val="-6"/>
          <w:sz w:val="24"/>
        </w:rPr>
        <w:t xml:space="preserve"> </w:t>
      </w:r>
      <w:r>
        <w:rPr>
          <w:sz w:val="24"/>
        </w:rPr>
        <w:t>ability</w:t>
      </w:r>
      <w:r>
        <w:rPr>
          <w:spacing w:val="-4"/>
          <w:sz w:val="24"/>
        </w:rPr>
        <w:t xml:space="preserve"> </w:t>
      </w:r>
      <w:r>
        <w:rPr>
          <w:sz w:val="24"/>
        </w:rPr>
        <w:t>to</w:t>
      </w:r>
      <w:r>
        <w:rPr>
          <w:spacing w:val="-4"/>
          <w:sz w:val="24"/>
        </w:rPr>
        <w:t xml:space="preserve"> </w:t>
      </w:r>
      <w:r>
        <w:rPr>
          <w:sz w:val="24"/>
        </w:rPr>
        <w:t>create</w:t>
      </w:r>
      <w:r>
        <w:rPr>
          <w:spacing w:val="-6"/>
          <w:sz w:val="24"/>
        </w:rPr>
        <w:t xml:space="preserve"> </w:t>
      </w:r>
      <w:r>
        <w:rPr>
          <w:sz w:val="24"/>
        </w:rPr>
        <w:t>and</w:t>
      </w:r>
      <w:r>
        <w:rPr>
          <w:spacing w:val="-4"/>
          <w:sz w:val="24"/>
        </w:rPr>
        <w:t xml:space="preserve"> </w:t>
      </w:r>
      <w:r>
        <w:rPr>
          <w:sz w:val="24"/>
        </w:rPr>
        <w:t>modify</w:t>
      </w:r>
      <w:r>
        <w:rPr>
          <w:spacing w:val="-4"/>
          <w:sz w:val="24"/>
        </w:rPr>
        <w:t xml:space="preserve"> </w:t>
      </w:r>
      <w:r>
        <w:rPr>
          <w:sz w:val="24"/>
        </w:rPr>
        <w:t>rubrics and criteria tailored to specific projects or disciplines.</w:t>
      </w:r>
    </w:p>
    <w:p w14:paraId="06E7D4C6">
      <w:pPr>
        <w:pStyle w:val="9"/>
        <w:numPr>
          <w:ilvl w:val="1"/>
          <w:numId w:val="2"/>
        </w:numPr>
        <w:tabs>
          <w:tab w:val="left" w:pos="1140"/>
        </w:tabs>
        <w:spacing w:before="0" w:after="0" w:line="360" w:lineRule="auto"/>
        <w:ind w:left="1140" w:right="453" w:hanging="360"/>
        <w:jc w:val="left"/>
        <w:rPr>
          <w:sz w:val="24"/>
        </w:rPr>
      </w:pPr>
      <w:r>
        <w:rPr>
          <w:b/>
          <w:sz w:val="24"/>
        </w:rPr>
        <w:t>Peer</w:t>
      </w:r>
      <w:r>
        <w:rPr>
          <w:b/>
          <w:spacing w:val="-7"/>
          <w:sz w:val="24"/>
        </w:rPr>
        <w:t xml:space="preserve"> </w:t>
      </w:r>
      <w:r>
        <w:rPr>
          <w:b/>
          <w:sz w:val="24"/>
        </w:rPr>
        <w:t>Review</w:t>
      </w:r>
      <w:r>
        <w:rPr>
          <w:b/>
          <w:spacing w:val="-5"/>
          <w:sz w:val="24"/>
        </w:rPr>
        <w:t xml:space="preserve"> </w:t>
      </w:r>
      <w:r>
        <w:rPr>
          <w:b/>
          <w:sz w:val="24"/>
        </w:rPr>
        <w:t>Functionality</w:t>
      </w:r>
      <w:r>
        <w:rPr>
          <w:sz w:val="24"/>
        </w:rPr>
        <w:t>:</w:t>
      </w:r>
      <w:r>
        <w:rPr>
          <w:spacing w:val="-5"/>
          <w:sz w:val="24"/>
        </w:rPr>
        <w:t xml:space="preserve"> </w:t>
      </w:r>
      <w:r>
        <w:rPr>
          <w:sz w:val="24"/>
        </w:rPr>
        <w:t>Integration</w:t>
      </w:r>
      <w:r>
        <w:rPr>
          <w:spacing w:val="-5"/>
          <w:sz w:val="24"/>
        </w:rPr>
        <w:t xml:space="preserve"> </w:t>
      </w:r>
      <w:r>
        <w:rPr>
          <w:sz w:val="24"/>
        </w:rPr>
        <w:t>of</w:t>
      </w:r>
      <w:r>
        <w:rPr>
          <w:spacing w:val="-6"/>
          <w:sz w:val="24"/>
        </w:rPr>
        <w:t xml:space="preserve"> </w:t>
      </w:r>
      <w:r>
        <w:rPr>
          <w:sz w:val="24"/>
        </w:rPr>
        <w:t>peer</w:t>
      </w:r>
      <w:r>
        <w:rPr>
          <w:spacing w:val="-7"/>
          <w:sz w:val="24"/>
        </w:rPr>
        <w:t xml:space="preserve"> </w:t>
      </w:r>
      <w:r>
        <w:rPr>
          <w:sz w:val="24"/>
        </w:rPr>
        <w:t>assessments,</w:t>
      </w:r>
      <w:r>
        <w:rPr>
          <w:spacing w:val="-5"/>
          <w:sz w:val="24"/>
        </w:rPr>
        <w:t xml:space="preserve"> </w:t>
      </w:r>
      <w:r>
        <w:rPr>
          <w:sz w:val="24"/>
        </w:rPr>
        <w:t>allowing</w:t>
      </w:r>
      <w:r>
        <w:rPr>
          <w:spacing w:val="-5"/>
          <w:sz w:val="24"/>
        </w:rPr>
        <w:t xml:space="preserve"> </w:t>
      </w:r>
      <w:r>
        <w:rPr>
          <w:sz w:val="24"/>
        </w:rPr>
        <w:t>colleagues</w:t>
      </w:r>
      <w:r>
        <w:rPr>
          <w:spacing w:val="-6"/>
          <w:sz w:val="24"/>
        </w:rPr>
        <w:t xml:space="preserve"> </w:t>
      </w:r>
      <w:r>
        <w:rPr>
          <w:sz w:val="24"/>
        </w:rPr>
        <w:t>or</w:t>
      </w:r>
      <w:r>
        <w:rPr>
          <w:spacing w:val="-5"/>
          <w:sz w:val="24"/>
        </w:rPr>
        <w:t xml:space="preserve"> </w:t>
      </w:r>
      <w:r>
        <w:rPr>
          <w:sz w:val="24"/>
        </w:rPr>
        <w:t>classmates to provide feedback in addition to expert reviews.</w:t>
      </w:r>
    </w:p>
    <w:p w14:paraId="350CF2D8">
      <w:pPr>
        <w:pStyle w:val="9"/>
        <w:numPr>
          <w:ilvl w:val="1"/>
          <w:numId w:val="2"/>
        </w:numPr>
        <w:tabs>
          <w:tab w:val="left" w:pos="1140"/>
        </w:tabs>
        <w:spacing w:before="0" w:after="0" w:line="360" w:lineRule="auto"/>
        <w:ind w:left="1140" w:right="423" w:hanging="360"/>
        <w:jc w:val="left"/>
        <w:rPr>
          <w:sz w:val="24"/>
        </w:rPr>
      </w:pPr>
      <w:r>
        <w:rPr>
          <w:b/>
          <w:sz w:val="24"/>
        </w:rPr>
        <w:t>Real-Time</w:t>
      </w:r>
      <w:r>
        <w:rPr>
          <w:b/>
          <w:spacing w:val="-7"/>
          <w:sz w:val="24"/>
        </w:rPr>
        <w:t xml:space="preserve"> </w:t>
      </w:r>
      <w:r>
        <w:rPr>
          <w:b/>
          <w:sz w:val="24"/>
        </w:rPr>
        <w:t>Feedback</w:t>
      </w:r>
      <w:r>
        <w:rPr>
          <w:b/>
          <w:spacing w:val="-6"/>
          <w:sz w:val="24"/>
        </w:rPr>
        <w:t xml:space="preserve"> </w:t>
      </w:r>
      <w:r>
        <w:rPr>
          <w:b/>
          <w:sz w:val="24"/>
        </w:rPr>
        <w:t>and</w:t>
      </w:r>
      <w:r>
        <w:rPr>
          <w:b/>
          <w:spacing w:val="-5"/>
          <w:sz w:val="24"/>
        </w:rPr>
        <w:t xml:space="preserve"> </w:t>
      </w:r>
      <w:r>
        <w:rPr>
          <w:b/>
          <w:sz w:val="24"/>
        </w:rPr>
        <w:t>Notifications</w:t>
      </w:r>
      <w:r>
        <w:rPr>
          <w:sz w:val="24"/>
        </w:rPr>
        <w:t>:</w:t>
      </w:r>
      <w:r>
        <w:rPr>
          <w:spacing w:val="-5"/>
          <w:sz w:val="24"/>
        </w:rPr>
        <w:t xml:space="preserve"> </w:t>
      </w:r>
      <w:r>
        <w:rPr>
          <w:sz w:val="24"/>
        </w:rPr>
        <w:t>Automated</w:t>
      </w:r>
      <w:r>
        <w:rPr>
          <w:spacing w:val="-7"/>
          <w:sz w:val="24"/>
        </w:rPr>
        <w:t xml:space="preserve"> </w:t>
      </w:r>
      <w:r>
        <w:rPr>
          <w:sz w:val="24"/>
        </w:rPr>
        <w:t>alerts</w:t>
      </w:r>
      <w:r>
        <w:rPr>
          <w:spacing w:val="-2"/>
          <w:sz w:val="24"/>
        </w:rPr>
        <w:t xml:space="preserve"> </w:t>
      </w:r>
      <w:r>
        <w:rPr>
          <w:sz w:val="24"/>
        </w:rPr>
        <w:t>for</w:t>
      </w:r>
      <w:r>
        <w:rPr>
          <w:spacing w:val="-3"/>
          <w:sz w:val="24"/>
        </w:rPr>
        <w:t xml:space="preserve"> </w:t>
      </w:r>
      <w:r>
        <w:rPr>
          <w:sz w:val="24"/>
        </w:rPr>
        <w:t>reviewers</w:t>
      </w:r>
      <w:r>
        <w:rPr>
          <w:spacing w:val="-2"/>
          <w:sz w:val="24"/>
        </w:rPr>
        <w:t xml:space="preserve"> </w:t>
      </w:r>
      <w:r>
        <w:rPr>
          <w:sz w:val="24"/>
        </w:rPr>
        <w:t>and</w:t>
      </w:r>
      <w:r>
        <w:rPr>
          <w:spacing w:val="-5"/>
          <w:sz w:val="24"/>
        </w:rPr>
        <w:t xml:space="preserve"> </w:t>
      </w:r>
      <w:r>
        <w:rPr>
          <w:sz w:val="24"/>
        </w:rPr>
        <w:t>project</w:t>
      </w:r>
      <w:r>
        <w:rPr>
          <w:spacing w:val="-6"/>
          <w:sz w:val="24"/>
        </w:rPr>
        <w:t xml:space="preserve"> </w:t>
      </w:r>
      <w:r>
        <w:rPr>
          <w:sz w:val="24"/>
        </w:rPr>
        <w:t>creators</w:t>
      </w:r>
      <w:r>
        <w:rPr>
          <w:spacing w:val="-5"/>
          <w:sz w:val="24"/>
        </w:rPr>
        <w:t xml:space="preserve"> </w:t>
      </w:r>
      <w:r>
        <w:rPr>
          <w:sz w:val="24"/>
        </w:rPr>
        <w:t>to ensure timely responses and updates throughout the evaluation process.</w:t>
      </w:r>
    </w:p>
    <w:p w14:paraId="771DA61A">
      <w:pPr>
        <w:pStyle w:val="9"/>
        <w:numPr>
          <w:ilvl w:val="1"/>
          <w:numId w:val="2"/>
        </w:numPr>
        <w:tabs>
          <w:tab w:val="left" w:pos="1140"/>
        </w:tabs>
        <w:spacing w:before="0" w:after="0" w:line="360" w:lineRule="auto"/>
        <w:ind w:left="1140" w:right="507" w:hanging="360"/>
        <w:jc w:val="left"/>
        <w:rPr>
          <w:sz w:val="24"/>
        </w:rPr>
      </w:pPr>
      <w:r>
        <w:rPr>
          <w:b/>
          <w:sz w:val="24"/>
        </w:rPr>
        <w:t>Collaborative</w:t>
      </w:r>
      <w:r>
        <w:rPr>
          <w:b/>
          <w:spacing w:val="-6"/>
          <w:sz w:val="24"/>
        </w:rPr>
        <w:t xml:space="preserve"> </w:t>
      </w:r>
      <w:r>
        <w:rPr>
          <w:b/>
          <w:sz w:val="24"/>
        </w:rPr>
        <w:t>Features</w:t>
      </w:r>
      <w:r>
        <w:rPr>
          <w:sz w:val="24"/>
        </w:rPr>
        <w:t>:</w:t>
      </w:r>
      <w:r>
        <w:rPr>
          <w:spacing w:val="-3"/>
          <w:sz w:val="24"/>
        </w:rPr>
        <w:t xml:space="preserve"> </w:t>
      </w:r>
      <w:r>
        <w:rPr>
          <w:sz w:val="24"/>
        </w:rPr>
        <w:t>Discussion</w:t>
      </w:r>
      <w:r>
        <w:rPr>
          <w:spacing w:val="-6"/>
          <w:sz w:val="24"/>
        </w:rPr>
        <w:t xml:space="preserve"> </w:t>
      </w:r>
      <w:r>
        <w:rPr>
          <w:sz w:val="24"/>
        </w:rPr>
        <w:t>boards,</w:t>
      </w:r>
      <w:r>
        <w:rPr>
          <w:spacing w:val="-6"/>
          <w:sz w:val="24"/>
        </w:rPr>
        <w:t xml:space="preserve"> </w:t>
      </w:r>
      <w:r>
        <w:rPr>
          <w:sz w:val="24"/>
        </w:rPr>
        <w:t>comment</w:t>
      </w:r>
      <w:r>
        <w:rPr>
          <w:spacing w:val="-3"/>
          <w:sz w:val="24"/>
        </w:rPr>
        <w:t xml:space="preserve"> </w:t>
      </w:r>
      <w:r>
        <w:rPr>
          <w:sz w:val="24"/>
        </w:rPr>
        <w:t>threads,</w:t>
      </w:r>
      <w:r>
        <w:rPr>
          <w:spacing w:val="-6"/>
          <w:sz w:val="24"/>
        </w:rPr>
        <w:t xml:space="preserve"> </w:t>
      </w:r>
      <w:r>
        <w:rPr>
          <w:sz w:val="24"/>
        </w:rPr>
        <w:t>and</w:t>
      </w:r>
      <w:r>
        <w:rPr>
          <w:spacing w:val="-6"/>
          <w:sz w:val="24"/>
        </w:rPr>
        <w:t xml:space="preserve"> </w:t>
      </w:r>
      <w:r>
        <w:rPr>
          <w:sz w:val="24"/>
        </w:rPr>
        <w:t>direct</w:t>
      </w:r>
      <w:r>
        <w:rPr>
          <w:spacing w:val="-5"/>
          <w:sz w:val="24"/>
        </w:rPr>
        <w:t xml:space="preserve"> </w:t>
      </w:r>
      <w:r>
        <w:rPr>
          <w:sz w:val="24"/>
        </w:rPr>
        <w:t>messaging</w:t>
      </w:r>
      <w:r>
        <w:rPr>
          <w:spacing w:val="-6"/>
          <w:sz w:val="24"/>
        </w:rPr>
        <w:t xml:space="preserve"> </w:t>
      </w:r>
      <w:r>
        <w:rPr>
          <w:sz w:val="24"/>
        </w:rPr>
        <w:t>options</w:t>
      </w:r>
      <w:r>
        <w:rPr>
          <w:spacing w:val="-6"/>
          <w:sz w:val="24"/>
        </w:rPr>
        <w:t xml:space="preserve"> </w:t>
      </w:r>
      <w:r>
        <w:rPr>
          <w:sz w:val="24"/>
        </w:rPr>
        <w:t>to facilitate communication between reviewers and project creators.</w:t>
      </w:r>
    </w:p>
    <w:p w14:paraId="214FF3E7">
      <w:pPr>
        <w:pStyle w:val="9"/>
        <w:numPr>
          <w:ilvl w:val="1"/>
          <w:numId w:val="2"/>
        </w:numPr>
        <w:tabs>
          <w:tab w:val="left" w:pos="1140"/>
        </w:tabs>
        <w:spacing w:before="0" w:after="0" w:line="360" w:lineRule="auto"/>
        <w:ind w:left="1140" w:right="509" w:hanging="360"/>
        <w:jc w:val="left"/>
        <w:rPr>
          <w:sz w:val="24"/>
        </w:rPr>
      </w:pPr>
      <w:r>
        <w:rPr>
          <w:b/>
          <w:sz w:val="24"/>
        </w:rPr>
        <w:t>Progress</w:t>
      </w:r>
      <w:r>
        <w:rPr>
          <w:b/>
          <w:spacing w:val="-4"/>
          <w:sz w:val="24"/>
        </w:rPr>
        <w:t xml:space="preserve"> </w:t>
      </w:r>
      <w:r>
        <w:rPr>
          <w:b/>
          <w:sz w:val="24"/>
        </w:rPr>
        <w:t>Tracking</w:t>
      </w:r>
      <w:r>
        <w:rPr>
          <w:b/>
          <w:spacing w:val="-2"/>
          <w:sz w:val="24"/>
        </w:rPr>
        <w:t xml:space="preserve"> </w:t>
      </w:r>
      <w:r>
        <w:rPr>
          <w:b/>
          <w:sz w:val="24"/>
        </w:rPr>
        <w:t>Dashboard</w:t>
      </w:r>
      <w:r>
        <w:rPr>
          <w:sz w:val="24"/>
        </w:rPr>
        <w:t>:</w:t>
      </w:r>
      <w:r>
        <w:rPr>
          <w:spacing w:val="-4"/>
          <w:sz w:val="24"/>
        </w:rPr>
        <w:t xml:space="preserve"> </w:t>
      </w:r>
      <w:r>
        <w:rPr>
          <w:sz w:val="24"/>
        </w:rPr>
        <w:t>A</w:t>
      </w:r>
      <w:r>
        <w:rPr>
          <w:spacing w:val="-4"/>
          <w:sz w:val="24"/>
        </w:rPr>
        <w:t xml:space="preserve"> </w:t>
      </w:r>
      <w:r>
        <w:rPr>
          <w:sz w:val="24"/>
        </w:rPr>
        <w:t>visual</w:t>
      </w:r>
      <w:r>
        <w:rPr>
          <w:spacing w:val="-4"/>
          <w:sz w:val="24"/>
        </w:rPr>
        <w:t xml:space="preserve"> </w:t>
      </w:r>
      <w:r>
        <w:rPr>
          <w:sz w:val="24"/>
        </w:rPr>
        <w:t>interface</w:t>
      </w:r>
      <w:r>
        <w:rPr>
          <w:spacing w:val="-6"/>
          <w:sz w:val="24"/>
        </w:rPr>
        <w:t xml:space="preserve"> </w:t>
      </w:r>
      <w:r>
        <w:rPr>
          <w:sz w:val="24"/>
        </w:rPr>
        <w:t>for</w:t>
      </w:r>
      <w:r>
        <w:rPr>
          <w:spacing w:val="-4"/>
          <w:sz w:val="24"/>
        </w:rPr>
        <w:t xml:space="preserve"> </w:t>
      </w:r>
      <w:r>
        <w:rPr>
          <w:sz w:val="24"/>
        </w:rPr>
        <w:t>tracking</w:t>
      </w:r>
      <w:r>
        <w:rPr>
          <w:spacing w:val="-4"/>
          <w:sz w:val="24"/>
        </w:rPr>
        <w:t xml:space="preserve"> </w:t>
      </w:r>
      <w:r>
        <w:rPr>
          <w:sz w:val="24"/>
        </w:rPr>
        <w:t>the</w:t>
      </w:r>
      <w:r>
        <w:rPr>
          <w:spacing w:val="-6"/>
          <w:sz w:val="24"/>
        </w:rPr>
        <w:t xml:space="preserve"> </w:t>
      </w:r>
      <w:r>
        <w:rPr>
          <w:sz w:val="24"/>
        </w:rPr>
        <w:t>status</w:t>
      </w:r>
      <w:r>
        <w:rPr>
          <w:spacing w:val="-2"/>
          <w:sz w:val="24"/>
        </w:rPr>
        <w:t xml:space="preserve"> </w:t>
      </w:r>
      <w:r>
        <w:rPr>
          <w:sz w:val="24"/>
        </w:rPr>
        <w:t>of</w:t>
      </w:r>
      <w:r>
        <w:rPr>
          <w:spacing w:val="-6"/>
          <w:sz w:val="24"/>
        </w:rPr>
        <w:t xml:space="preserve"> </w:t>
      </w:r>
      <w:r>
        <w:rPr>
          <w:sz w:val="24"/>
        </w:rPr>
        <w:t>submitted</w:t>
      </w:r>
      <w:r>
        <w:rPr>
          <w:spacing w:val="-4"/>
          <w:sz w:val="24"/>
        </w:rPr>
        <w:t xml:space="preserve"> </w:t>
      </w:r>
      <w:r>
        <w:rPr>
          <w:sz w:val="24"/>
        </w:rPr>
        <w:t>projects and evaluations, providing transparency and clarity.</w:t>
      </w:r>
    </w:p>
    <w:p w14:paraId="283229EE">
      <w:pPr>
        <w:pStyle w:val="9"/>
        <w:numPr>
          <w:ilvl w:val="1"/>
          <w:numId w:val="2"/>
        </w:numPr>
        <w:tabs>
          <w:tab w:val="left" w:pos="1140"/>
        </w:tabs>
        <w:spacing w:before="0" w:after="0" w:line="360" w:lineRule="auto"/>
        <w:ind w:left="1140" w:right="875" w:hanging="360"/>
        <w:jc w:val="left"/>
        <w:rPr>
          <w:sz w:val="24"/>
        </w:rPr>
      </w:pPr>
      <w:r>
        <w:rPr>
          <w:b/>
          <w:sz w:val="24"/>
        </w:rPr>
        <w:t>Analytics</w:t>
      </w:r>
      <w:r>
        <w:rPr>
          <w:b/>
          <w:spacing w:val="-6"/>
          <w:sz w:val="24"/>
        </w:rPr>
        <w:t xml:space="preserve"> </w:t>
      </w:r>
      <w:r>
        <w:rPr>
          <w:b/>
          <w:sz w:val="24"/>
        </w:rPr>
        <w:t>and</w:t>
      </w:r>
      <w:r>
        <w:rPr>
          <w:b/>
          <w:spacing w:val="-3"/>
          <w:sz w:val="24"/>
        </w:rPr>
        <w:t xml:space="preserve"> </w:t>
      </w:r>
      <w:r>
        <w:rPr>
          <w:b/>
          <w:sz w:val="24"/>
        </w:rPr>
        <w:t>Reporting</w:t>
      </w:r>
      <w:r>
        <w:rPr>
          <w:sz w:val="24"/>
        </w:rPr>
        <w:t>:</w:t>
      </w:r>
      <w:r>
        <w:rPr>
          <w:spacing w:val="-6"/>
          <w:sz w:val="24"/>
        </w:rPr>
        <w:t xml:space="preserve"> </w:t>
      </w:r>
      <w:r>
        <w:rPr>
          <w:sz w:val="24"/>
        </w:rPr>
        <w:t>Tools</w:t>
      </w:r>
      <w:r>
        <w:rPr>
          <w:spacing w:val="-6"/>
          <w:sz w:val="24"/>
        </w:rPr>
        <w:t xml:space="preserve"> </w:t>
      </w:r>
      <w:r>
        <w:rPr>
          <w:sz w:val="24"/>
        </w:rPr>
        <w:t>for</w:t>
      </w:r>
      <w:r>
        <w:rPr>
          <w:spacing w:val="-6"/>
          <w:sz w:val="24"/>
        </w:rPr>
        <w:t xml:space="preserve"> </w:t>
      </w:r>
      <w:r>
        <w:rPr>
          <w:sz w:val="24"/>
        </w:rPr>
        <w:t>generating</w:t>
      </w:r>
      <w:r>
        <w:rPr>
          <w:spacing w:val="-6"/>
          <w:sz w:val="24"/>
        </w:rPr>
        <w:t xml:space="preserve"> </w:t>
      </w:r>
      <w:r>
        <w:rPr>
          <w:sz w:val="24"/>
        </w:rPr>
        <w:t>insights</w:t>
      </w:r>
      <w:r>
        <w:rPr>
          <w:spacing w:val="-3"/>
          <w:sz w:val="24"/>
        </w:rPr>
        <w:t xml:space="preserve"> </w:t>
      </w:r>
      <w:r>
        <w:rPr>
          <w:sz w:val="24"/>
        </w:rPr>
        <w:t>into</w:t>
      </w:r>
      <w:r>
        <w:rPr>
          <w:spacing w:val="-6"/>
          <w:sz w:val="24"/>
        </w:rPr>
        <w:t xml:space="preserve"> </w:t>
      </w:r>
      <w:r>
        <w:rPr>
          <w:sz w:val="24"/>
        </w:rPr>
        <w:t>project</w:t>
      </w:r>
      <w:r>
        <w:rPr>
          <w:spacing w:val="-7"/>
          <w:sz w:val="24"/>
        </w:rPr>
        <w:t xml:space="preserve"> </w:t>
      </w:r>
      <w:r>
        <w:rPr>
          <w:sz w:val="24"/>
        </w:rPr>
        <w:t>performance,</w:t>
      </w:r>
      <w:r>
        <w:rPr>
          <w:spacing w:val="-6"/>
          <w:sz w:val="24"/>
        </w:rPr>
        <w:t xml:space="preserve"> </w:t>
      </w:r>
      <w:r>
        <w:rPr>
          <w:sz w:val="24"/>
        </w:rPr>
        <w:t>reviewer consistency, and trends in feedback to support continuous improvement.</w:t>
      </w:r>
    </w:p>
    <w:p w14:paraId="1F566DD2">
      <w:pPr>
        <w:pStyle w:val="9"/>
        <w:numPr>
          <w:ilvl w:val="1"/>
          <w:numId w:val="2"/>
        </w:numPr>
        <w:tabs>
          <w:tab w:val="left" w:pos="1139"/>
        </w:tabs>
        <w:spacing w:before="0" w:after="0" w:line="240" w:lineRule="auto"/>
        <w:ind w:left="1139" w:right="0" w:hanging="359"/>
        <w:jc w:val="left"/>
        <w:rPr>
          <w:sz w:val="24"/>
        </w:rPr>
      </w:pPr>
      <w:r>
        <w:rPr>
          <w:b/>
          <w:sz w:val="24"/>
        </w:rPr>
        <w:t>Integration</w:t>
      </w:r>
      <w:r>
        <w:rPr>
          <w:b/>
          <w:spacing w:val="-11"/>
          <w:sz w:val="24"/>
        </w:rPr>
        <w:t xml:space="preserve"> </w:t>
      </w:r>
      <w:r>
        <w:rPr>
          <w:b/>
          <w:sz w:val="24"/>
        </w:rPr>
        <w:t>Capabilities</w:t>
      </w:r>
      <w:r>
        <w:rPr>
          <w:sz w:val="24"/>
        </w:rPr>
        <w:t>:</w:t>
      </w:r>
      <w:r>
        <w:rPr>
          <w:spacing w:val="-11"/>
          <w:sz w:val="24"/>
        </w:rPr>
        <w:t xml:space="preserve"> </w:t>
      </w:r>
      <w:r>
        <w:rPr>
          <w:sz w:val="24"/>
        </w:rPr>
        <w:t>Compatibility</w:t>
      </w:r>
      <w:r>
        <w:rPr>
          <w:spacing w:val="-11"/>
          <w:sz w:val="24"/>
        </w:rPr>
        <w:t xml:space="preserve"> </w:t>
      </w:r>
      <w:r>
        <w:rPr>
          <w:sz w:val="24"/>
        </w:rPr>
        <w:t>with</w:t>
      </w:r>
      <w:r>
        <w:rPr>
          <w:spacing w:val="-8"/>
          <w:sz w:val="24"/>
        </w:rPr>
        <w:t xml:space="preserve"> </w:t>
      </w:r>
      <w:r>
        <w:rPr>
          <w:sz w:val="24"/>
        </w:rPr>
        <w:t>popular</w:t>
      </w:r>
      <w:r>
        <w:rPr>
          <w:spacing w:val="-12"/>
          <w:sz w:val="24"/>
        </w:rPr>
        <w:t xml:space="preserve"> </w:t>
      </w:r>
      <w:r>
        <w:rPr>
          <w:sz w:val="24"/>
        </w:rPr>
        <w:t>project</w:t>
      </w:r>
      <w:r>
        <w:rPr>
          <w:spacing w:val="-12"/>
          <w:sz w:val="24"/>
        </w:rPr>
        <w:t xml:space="preserve"> </w:t>
      </w:r>
      <w:r>
        <w:rPr>
          <w:sz w:val="24"/>
        </w:rPr>
        <w:t>management</w:t>
      </w:r>
      <w:r>
        <w:rPr>
          <w:spacing w:val="-7"/>
          <w:sz w:val="24"/>
        </w:rPr>
        <w:t xml:space="preserve"> </w:t>
      </w:r>
      <w:r>
        <w:rPr>
          <w:sz w:val="24"/>
        </w:rPr>
        <w:t>and</w:t>
      </w:r>
      <w:r>
        <w:rPr>
          <w:spacing w:val="-10"/>
          <w:sz w:val="24"/>
        </w:rPr>
        <w:t xml:space="preserve"> </w:t>
      </w:r>
      <w:r>
        <w:rPr>
          <w:sz w:val="24"/>
        </w:rPr>
        <w:t>collaboration</w:t>
      </w:r>
      <w:r>
        <w:rPr>
          <w:spacing w:val="-11"/>
          <w:sz w:val="24"/>
        </w:rPr>
        <w:t xml:space="preserve"> </w:t>
      </w:r>
      <w:r>
        <w:rPr>
          <w:spacing w:val="-2"/>
          <w:sz w:val="24"/>
        </w:rPr>
        <w:t>tools</w:t>
      </w:r>
    </w:p>
    <w:p w14:paraId="12AEC129">
      <w:pPr>
        <w:pStyle w:val="9"/>
        <w:spacing w:after="0" w:line="240" w:lineRule="auto"/>
        <w:jc w:val="left"/>
        <w:rPr>
          <w:sz w:val="24"/>
        </w:rPr>
        <w:sectPr>
          <w:footerReference r:id="rId9" w:type="default"/>
          <w:pgSz w:w="12240" w:h="15840"/>
          <w:pgMar w:top="1300" w:right="720" w:bottom="1680" w:left="720" w:header="0" w:footer="1499" w:gutter="0"/>
          <w:cols w:space="720" w:num="1"/>
        </w:sectPr>
      </w:pPr>
    </w:p>
    <w:p w14:paraId="28A9B4A3">
      <w:pPr>
        <w:pStyle w:val="3"/>
        <w:numPr>
          <w:ilvl w:val="0"/>
          <w:numId w:val="2"/>
        </w:numPr>
        <w:tabs>
          <w:tab w:val="left" w:pos="658"/>
        </w:tabs>
        <w:spacing w:before="79" w:after="0" w:line="240" w:lineRule="auto"/>
        <w:ind w:left="658" w:right="0" w:hanging="238"/>
        <w:jc w:val="left"/>
      </w:pPr>
      <w:r>
        <w:t>Evaluation</w:t>
      </w:r>
      <w:r>
        <w:rPr>
          <w:spacing w:val="-9"/>
        </w:rPr>
        <w:t xml:space="preserve"> </w:t>
      </w:r>
      <w:r>
        <w:rPr>
          <w:spacing w:val="-4"/>
        </w:rPr>
        <w:t>Types</w:t>
      </w:r>
    </w:p>
    <w:p w14:paraId="2A7CACE3">
      <w:pPr>
        <w:pStyle w:val="6"/>
        <w:spacing w:before="103"/>
        <w:rPr>
          <w:b/>
        </w:rPr>
      </w:pPr>
    </w:p>
    <w:p w14:paraId="45842111">
      <w:pPr>
        <w:pStyle w:val="9"/>
        <w:numPr>
          <w:ilvl w:val="1"/>
          <w:numId w:val="2"/>
        </w:numPr>
        <w:tabs>
          <w:tab w:val="left" w:pos="1140"/>
        </w:tabs>
        <w:spacing w:before="0" w:after="0" w:line="360" w:lineRule="auto"/>
        <w:ind w:left="1140" w:right="780" w:hanging="360"/>
        <w:jc w:val="left"/>
        <w:rPr>
          <w:sz w:val="24"/>
        </w:rPr>
      </w:pPr>
      <w:r>
        <w:rPr>
          <w:b/>
          <w:sz w:val="24"/>
        </w:rPr>
        <w:t>Formative</w:t>
      </w:r>
      <w:r>
        <w:rPr>
          <w:b/>
          <w:spacing w:val="-7"/>
          <w:sz w:val="24"/>
        </w:rPr>
        <w:t xml:space="preserve"> </w:t>
      </w:r>
      <w:r>
        <w:rPr>
          <w:b/>
          <w:sz w:val="24"/>
        </w:rPr>
        <w:t>Evaluation</w:t>
      </w:r>
      <w:r>
        <w:rPr>
          <w:sz w:val="24"/>
        </w:rPr>
        <w:t>:</w:t>
      </w:r>
      <w:r>
        <w:rPr>
          <w:spacing w:val="-7"/>
          <w:sz w:val="24"/>
        </w:rPr>
        <w:t xml:space="preserve"> </w:t>
      </w:r>
      <w:r>
        <w:rPr>
          <w:sz w:val="24"/>
        </w:rPr>
        <w:t>Providing</w:t>
      </w:r>
      <w:r>
        <w:rPr>
          <w:spacing w:val="-5"/>
          <w:sz w:val="24"/>
        </w:rPr>
        <w:t xml:space="preserve"> </w:t>
      </w:r>
      <w:r>
        <w:rPr>
          <w:sz w:val="24"/>
        </w:rPr>
        <w:t>ongoing</w:t>
      </w:r>
      <w:r>
        <w:rPr>
          <w:spacing w:val="-5"/>
          <w:sz w:val="24"/>
        </w:rPr>
        <w:t xml:space="preserve"> </w:t>
      </w:r>
      <w:r>
        <w:rPr>
          <w:sz w:val="24"/>
        </w:rPr>
        <w:t>feedback</w:t>
      </w:r>
      <w:r>
        <w:rPr>
          <w:spacing w:val="-5"/>
          <w:sz w:val="24"/>
        </w:rPr>
        <w:t xml:space="preserve"> </w:t>
      </w:r>
      <w:r>
        <w:rPr>
          <w:sz w:val="24"/>
        </w:rPr>
        <w:t>throughout</w:t>
      </w:r>
      <w:r>
        <w:rPr>
          <w:spacing w:val="-5"/>
          <w:sz w:val="24"/>
        </w:rPr>
        <w:t xml:space="preserve"> </w:t>
      </w:r>
      <w:r>
        <w:rPr>
          <w:sz w:val="24"/>
        </w:rPr>
        <w:t>the</w:t>
      </w:r>
      <w:r>
        <w:rPr>
          <w:spacing w:val="-5"/>
          <w:sz w:val="24"/>
        </w:rPr>
        <w:t xml:space="preserve"> </w:t>
      </w:r>
      <w:r>
        <w:rPr>
          <w:sz w:val="24"/>
        </w:rPr>
        <w:t>project</w:t>
      </w:r>
      <w:r>
        <w:rPr>
          <w:spacing w:val="-6"/>
          <w:sz w:val="24"/>
        </w:rPr>
        <w:t xml:space="preserve"> </w:t>
      </w:r>
      <w:r>
        <w:rPr>
          <w:sz w:val="24"/>
        </w:rPr>
        <w:t>lifecycle</w:t>
      </w:r>
      <w:r>
        <w:rPr>
          <w:spacing w:val="-5"/>
          <w:sz w:val="24"/>
        </w:rPr>
        <w:t xml:space="preserve"> </w:t>
      </w:r>
      <w:r>
        <w:rPr>
          <w:sz w:val="24"/>
        </w:rPr>
        <w:t>to</w:t>
      </w:r>
      <w:r>
        <w:rPr>
          <w:spacing w:val="-5"/>
          <w:sz w:val="24"/>
        </w:rPr>
        <w:t xml:space="preserve"> </w:t>
      </w:r>
      <w:r>
        <w:rPr>
          <w:sz w:val="24"/>
        </w:rPr>
        <w:t>help creators improve their work iteratively.</w:t>
      </w:r>
    </w:p>
    <w:p w14:paraId="3905984B">
      <w:pPr>
        <w:pStyle w:val="9"/>
        <w:numPr>
          <w:ilvl w:val="1"/>
          <w:numId w:val="2"/>
        </w:numPr>
        <w:tabs>
          <w:tab w:val="left" w:pos="1140"/>
        </w:tabs>
        <w:spacing w:before="0" w:after="0" w:line="360" w:lineRule="auto"/>
        <w:ind w:left="1140" w:right="1249" w:hanging="360"/>
        <w:jc w:val="left"/>
        <w:rPr>
          <w:sz w:val="24"/>
        </w:rPr>
      </w:pPr>
      <w:r>
        <w:rPr>
          <w:b/>
          <w:sz w:val="24"/>
        </w:rPr>
        <w:t>Summative</w:t>
      </w:r>
      <w:r>
        <w:rPr>
          <w:b/>
          <w:spacing w:val="-5"/>
          <w:sz w:val="24"/>
        </w:rPr>
        <w:t xml:space="preserve"> </w:t>
      </w:r>
      <w:r>
        <w:rPr>
          <w:b/>
          <w:sz w:val="24"/>
        </w:rPr>
        <w:t>Evaluation</w:t>
      </w:r>
      <w:r>
        <w:rPr>
          <w:sz w:val="24"/>
        </w:rPr>
        <w:t>:</w:t>
      </w:r>
      <w:r>
        <w:rPr>
          <w:spacing w:val="-6"/>
          <w:sz w:val="24"/>
        </w:rPr>
        <w:t xml:space="preserve"> </w:t>
      </w:r>
      <w:r>
        <w:rPr>
          <w:sz w:val="24"/>
        </w:rPr>
        <w:t>Final</w:t>
      </w:r>
      <w:r>
        <w:rPr>
          <w:spacing w:val="-5"/>
          <w:sz w:val="24"/>
        </w:rPr>
        <w:t xml:space="preserve"> </w:t>
      </w:r>
      <w:r>
        <w:rPr>
          <w:sz w:val="24"/>
        </w:rPr>
        <w:t>assessments</w:t>
      </w:r>
      <w:r>
        <w:rPr>
          <w:spacing w:val="-5"/>
          <w:sz w:val="24"/>
        </w:rPr>
        <w:t xml:space="preserve"> </w:t>
      </w:r>
      <w:r>
        <w:rPr>
          <w:sz w:val="24"/>
        </w:rPr>
        <w:t>that</w:t>
      </w:r>
      <w:r>
        <w:rPr>
          <w:spacing w:val="-5"/>
          <w:sz w:val="24"/>
        </w:rPr>
        <w:t xml:space="preserve"> </w:t>
      </w:r>
      <w:r>
        <w:rPr>
          <w:sz w:val="24"/>
        </w:rPr>
        <w:t>provide</w:t>
      </w:r>
      <w:r>
        <w:rPr>
          <w:spacing w:val="-5"/>
          <w:sz w:val="24"/>
        </w:rPr>
        <w:t xml:space="preserve"> </w:t>
      </w:r>
      <w:r>
        <w:rPr>
          <w:sz w:val="24"/>
        </w:rPr>
        <w:t>comprehensive</w:t>
      </w:r>
      <w:r>
        <w:rPr>
          <w:spacing w:val="-7"/>
          <w:sz w:val="24"/>
        </w:rPr>
        <w:t xml:space="preserve"> </w:t>
      </w:r>
      <w:r>
        <w:rPr>
          <w:sz w:val="24"/>
        </w:rPr>
        <w:t>feedback</w:t>
      </w:r>
      <w:r>
        <w:rPr>
          <w:spacing w:val="-7"/>
          <w:sz w:val="24"/>
        </w:rPr>
        <w:t xml:space="preserve"> </w:t>
      </w:r>
      <w:r>
        <w:rPr>
          <w:sz w:val="24"/>
        </w:rPr>
        <w:t>at</w:t>
      </w:r>
      <w:r>
        <w:rPr>
          <w:spacing w:val="-5"/>
          <w:sz w:val="24"/>
        </w:rPr>
        <w:t xml:space="preserve"> </w:t>
      </w:r>
      <w:r>
        <w:rPr>
          <w:sz w:val="24"/>
        </w:rPr>
        <w:t>the conclusion of a project, determining overall success and areas for future growth.</w:t>
      </w:r>
    </w:p>
    <w:p w14:paraId="6D05392C">
      <w:pPr>
        <w:pStyle w:val="3"/>
        <w:numPr>
          <w:ilvl w:val="0"/>
          <w:numId w:val="2"/>
        </w:numPr>
        <w:tabs>
          <w:tab w:val="left" w:pos="658"/>
        </w:tabs>
        <w:spacing w:before="238" w:after="0" w:line="240" w:lineRule="auto"/>
        <w:ind w:left="658" w:right="0" w:hanging="238"/>
        <w:jc w:val="left"/>
      </w:pPr>
      <w:r>
        <w:t>Technological</w:t>
      </w:r>
      <w:r>
        <w:rPr>
          <w:spacing w:val="-13"/>
        </w:rPr>
        <w:t xml:space="preserve"> </w:t>
      </w:r>
      <w:r>
        <w:rPr>
          <w:spacing w:val="-2"/>
        </w:rPr>
        <w:t>Framework</w:t>
      </w:r>
    </w:p>
    <w:p w14:paraId="2F819122">
      <w:pPr>
        <w:pStyle w:val="6"/>
        <w:spacing w:before="105"/>
        <w:rPr>
          <w:b/>
        </w:rPr>
      </w:pPr>
    </w:p>
    <w:p w14:paraId="14F86CAC">
      <w:pPr>
        <w:pStyle w:val="9"/>
        <w:numPr>
          <w:ilvl w:val="1"/>
          <w:numId w:val="2"/>
        </w:numPr>
        <w:tabs>
          <w:tab w:val="left" w:pos="1140"/>
        </w:tabs>
        <w:spacing w:before="0" w:after="0" w:line="357" w:lineRule="auto"/>
        <w:ind w:left="1140" w:right="325" w:hanging="360"/>
        <w:jc w:val="left"/>
        <w:rPr>
          <w:sz w:val="24"/>
        </w:rPr>
      </w:pPr>
      <w:r>
        <w:rPr>
          <w:b/>
          <w:sz w:val="24"/>
        </w:rPr>
        <w:t>Web-Based</w:t>
      </w:r>
      <w:r>
        <w:rPr>
          <w:b/>
          <w:spacing w:val="-6"/>
          <w:sz w:val="24"/>
        </w:rPr>
        <w:t xml:space="preserve"> </w:t>
      </w:r>
      <w:r>
        <w:rPr>
          <w:b/>
          <w:sz w:val="24"/>
        </w:rPr>
        <w:t>Platform</w:t>
      </w:r>
      <w:r>
        <w:rPr>
          <w:sz w:val="24"/>
        </w:rPr>
        <w:t>:</w:t>
      </w:r>
      <w:r>
        <w:rPr>
          <w:spacing w:val="-6"/>
          <w:sz w:val="24"/>
        </w:rPr>
        <w:t xml:space="preserve"> </w:t>
      </w:r>
      <w:r>
        <w:rPr>
          <w:sz w:val="24"/>
        </w:rPr>
        <w:t>Accessible</w:t>
      </w:r>
      <w:r>
        <w:rPr>
          <w:spacing w:val="-8"/>
          <w:sz w:val="24"/>
        </w:rPr>
        <w:t xml:space="preserve"> </w:t>
      </w:r>
      <w:r>
        <w:rPr>
          <w:sz w:val="24"/>
        </w:rPr>
        <w:t>through</w:t>
      </w:r>
      <w:r>
        <w:rPr>
          <w:spacing w:val="-8"/>
          <w:sz w:val="24"/>
        </w:rPr>
        <w:t xml:space="preserve"> </w:t>
      </w:r>
      <w:r>
        <w:rPr>
          <w:sz w:val="24"/>
        </w:rPr>
        <w:t>web</w:t>
      </w:r>
      <w:r>
        <w:rPr>
          <w:spacing w:val="-8"/>
          <w:sz w:val="24"/>
        </w:rPr>
        <w:t xml:space="preserve"> </w:t>
      </w:r>
      <w:r>
        <w:rPr>
          <w:sz w:val="24"/>
        </w:rPr>
        <w:t>browsers,</w:t>
      </w:r>
      <w:r>
        <w:rPr>
          <w:spacing w:val="-6"/>
          <w:sz w:val="24"/>
        </w:rPr>
        <w:t xml:space="preserve"> </w:t>
      </w:r>
      <w:r>
        <w:rPr>
          <w:sz w:val="24"/>
        </w:rPr>
        <w:t>ensuring</w:t>
      </w:r>
      <w:r>
        <w:rPr>
          <w:spacing w:val="-3"/>
          <w:sz w:val="24"/>
        </w:rPr>
        <w:t xml:space="preserve"> </w:t>
      </w:r>
      <w:r>
        <w:rPr>
          <w:sz w:val="24"/>
        </w:rPr>
        <w:t>compatibility</w:t>
      </w:r>
      <w:r>
        <w:rPr>
          <w:spacing w:val="-6"/>
          <w:sz w:val="24"/>
        </w:rPr>
        <w:t xml:space="preserve"> </w:t>
      </w:r>
      <w:r>
        <w:rPr>
          <w:sz w:val="24"/>
        </w:rPr>
        <w:t>across</w:t>
      </w:r>
      <w:r>
        <w:rPr>
          <w:spacing w:val="-6"/>
          <w:sz w:val="24"/>
        </w:rPr>
        <w:t xml:space="preserve"> </w:t>
      </w:r>
      <w:r>
        <w:rPr>
          <w:sz w:val="24"/>
        </w:rPr>
        <w:t>different devices (desktop, tablet, mobile).</w:t>
      </w:r>
    </w:p>
    <w:p w14:paraId="631B2295">
      <w:pPr>
        <w:pStyle w:val="9"/>
        <w:numPr>
          <w:ilvl w:val="1"/>
          <w:numId w:val="2"/>
        </w:numPr>
        <w:tabs>
          <w:tab w:val="left" w:pos="1140"/>
        </w:tabs>
        <w:spacing w:before="4" w:after="0" w:line="360" w:lineRule="auto"/>
        <w:ind w:left="1140" w:right="359" w:hanging="360"/>
        <w:jc w:val="left"/>
        <w:rPr>
          <w:sz w:val="24"/>
        </w:rPr>
      </w:pPr>
      <w:r>
        <w:rPr>
          <w:b/>
          <w:sz w:val="24"/>
        </w:rPr>
        <w:t>Cloud-Based</w:t>
      </w:r>
      <w:r>
        <w:rPr>
          <w:b/>
          <w:spacing w:val="-4"/>
          <w:sz w:val="24"/>
        </w:rPr>
        <w:t xml:space="preserve"> </w:t>
      </w:r>
      <w:r>
        <w:rPr>
          <w:b/>
          <w:sz w:val="24"/>
        </w:rPr>
        <w:t>Storage</w:t>
      </w:r>
      <w:r>
        <w:rPr>
          <w:sz w:val="24"/>
        </w:rPr>
        <w:t>:</w:t>
      </w:r>
      <w:r>
        <w:rPr>
          <w:spacing w:val="-4"/>
          <w:sz w:val="24"/>
        </w:rPr>
        <w:t xml:space="preserve"> </w:t>
      </w:r>
      <w:r>
        <w:rPr>
          <w:sz w:val="24"/>
        </w:rPr>
        <w:t>Utilizing</w:t>
      </w:r>
      <w:r>
        <w:rPr>
          <w:spacing w:val="-4"/>
          <w:sz w:val="24"/>
        </w:rPr>
        <w:t xml:space="preserve"> </w:t>
      </w:r>
      <w:r>
        <w:rPr>
          <w:sz w:val="24"/>
        </w:rPr>
        <w:t>cloud</w:t>
      </w:r>
      <w:r>
        <w:rPr>
          <w:spacing w:val="-4"/>
          <w:sz w:val="24"/>
        </w:rPr>
        <w:t xml:space="preserve"> </w:t>
      </w:r>
      <w:r>
        <w:rPr>
          <w:sz w:val="24"/>
        </w:rPr>
        <w:t>services</w:t>
      </w:r>
      <w:r>
        <w:rPr>
          <w:spacing w:val="-6"/>
          <w:sz w:val="24"/>
        </w:rPr>
        <w:t xml:space="preserve"> </w:t>
      </w:r>
      <w:r>
        <w:rPr>
          <w:sz w:val="24"/>
        </w:rPr>
        <w:t>for</w:t>
      </w:r>
      <w:r>
        <w:rPr>
          <w:spacing w:val="-4"/>
          <w:sz w:val="24"/>
        </w:rPr>
        <w:t xml:space="preserve"> </w:t>
      </w:r>
      <w:r>
        <w:rPr>
          <w:sz w:val="24"/>
        </w:rPr>
        <w:t>secure</w:t>
      </w:r>
      <w:r>
        <w:rPr>
          <w:spacing w:val="-4"/>
          <w:sz w:val="24"/>
        </w:rPr>
        <w:t xml:space="preserve"> </w:t>
      </w:r>
      <w:r>
        <w:rPr>
          <w:sz w:val="24"/>
        </w:rPr>
        <w:t>data</w:t>
      </w:r>
      <w:r>
        <w:rPr>
          <w:spacing w:val="-6"/>
          <w:sz w:val="24"/>
        </w:rPr>
        <w:t xml:space="preserve"> </w:t>
      </w:r>
      <w:r>
        <w:rPr>
          <w:sz w:val="24"/>
        </w:rPr>
        <w:t>storage,</w:t>
      </w:r>
      <w:r>
        <w:rPr>
          <w:spacing w:val="-6"/>
          <w:sz w:val="24"/>
        </w:rPr>
        <w:t xml:space="preserve"> </w:t>
      </w:r>
      <w:r>
        <w:rPr>
          <w:sz w:val="24"/>
        </w:rPr>
        <w:t>ensuring</w:t>
      </w:r>
      <w:r>
        <w:rPr>
          <w:spacing w:val="-4"/>
          <w:sz w:val="24"/>
        </w:rPr>
        <w:t xml:space="preserve"> </w:t>
      </w:r>
      <w:r>
        <w:rPr>
          <w:sz w:val="24"/>
        </w:rPr>
        <w:t>easy</w:t>
      </w:r>
      <w:r>
        <w:rPr>
          <w:spacing w:val="-4"/>
          <w:sz w:val="24"/>
        </w:rPr>
        <w:t xml:space="preserve"> </w:t>
      </w:r>
      <w:r>
        <w:rPr>
          <w:sz w:val="24"/>
        </w:rPr>
        <w:t>access</w:t>
      </w:r>
      <w:r>
        <w:rPr>
          <w:spacing w:val="-2"/>
          <w:sz w:val="24"/>
        </w:rPr>
        <w:t xml:space="preserve"> </w:t>
      </w:r>
      <w:r>
        <w:rPr>
          <w:sz w:val="24"/>
        </w:rPr>
        <w:t>and collaboration while maintaining data integrity and security.</w:t>
      </w:r>
    </w:p>
    <w:p w14:paraId="13FDBE32">
      <w:pPr>
        <w:pStyle w:val="9"/>
        <w:numPr>
          <w:ilvl w:val="1"/>
          <w:numId w:val="2"/>
        </w:numPr>
        <w:tabs>
          <w:tab w:val="left" w:pos="1140"/>
        </w:tabs>
        <w:spacing w:before="0" w:after="0" w:line="360" w:lineRule="auto"/>
        <w:ind w:left="1140" w:right="246" w:hanging="360"/>
        <w:jc w:val="left"/>
        <w:rPr>
          <w:sz w:val="24"/>
        </w:rPr>
      </w:pPr>
      <w:r>
        <w:rPr>
          <w:b/>
          <w:sz w:val="24"/>
        </w:rPr>
        <w:t>User-Friendly</w:t>
      </w:r>
      <w:r>
        <w:rPr>
          <w:b/>
          <w:spacing w:val="-4"/>
          <w:sz w:val="24"/>
        </w:rPr>
        <w:t xml:space="preserve"> </w:t>
      </w:r>
      <w:r>
        <w:rPr>
          <w:b/>
          <w:sz w:val="24"/>
        </w:rPr>
        <w:t>Interface</w:t>
      </w:r>
      <w:r>
        <w:rPr>
          <w:sz w:val="24"/>
        </w:rPr>
        <w:t>:</w:t>
      </w:r>
      <w:r>
        <w:rPr>
          <w:spacing w:val="-4"/>
          <w:sz w:val="24"/>
        </w:rPr>
        <w:t xml:space="preserve"> </w:t>
      </w:r>
      <w:r>
        <w:rPr>
          <w:sz w:val="24"/>
        </w:rPr>
        <w:t>Designed</w:t>
      </w:r>
      <w:r>
        <w:rPr>
          <w:spacing w:val="-4"/>
          <w:sz w:val="24"/>
        </w:rPr>
        <w:t xml:space="preserve"> </w:t>
      </w:r>
      <w:r>
        <w:rPr>
          <w:sz w:val="24"/>
        </w:rPr>
        <w:t>with</w:t>
      </w:r>
      <w:r>
        <w:rPr>
          <w:spacing w:val="-2"/>
          <w:sz w:val="24"/>
        </w:rPr>
        <w:t xml:space="preserve"> </w:t>
      </w:r>
      <w:r>
        <w:rPr>
          <w:sz w:val="24"/>
        </w:rPr>
        <w:t>a</w:t>
      </w:r>
      <w:r>
        <w:rPr>
          <w:spacing w:val="-6"/>
          <w:sz w:val="24"/>
        </w:rPr>
        <w:t xml:space="preserve"> </w:t>
      </w:r>
      <w:r>
        <w:rPr>
          <w:sz w:val="24"/>
        </w:rPr>
        <w:t>focus</w:t>
      </w:r>
      <w:r>
        <w:rPr>
          <w:spacing w:val="-4"/>
          <w:sz w:val="24"/>
        </w:rPr>
        <w:t xml:space="preserve"> </w:t>
      </w:r>
      <w:r>
        <w:rPr>
          <w:sz w:val="24"/>
        </w:rPr>
        <w:t>on</w:t>
      </w:r>
      <w:r>
        <w:rPr>
          <w:spacing w:val="-4"/>
          <w:sz w:val="24"/>
        </w:rPr>
        <w:t xml:space="preserve"> </w:t>
      </w:r>
      <w:r>
        <w:rPr>
          <w:sz w:val="24"/>
        </w:rPr>
        <w:t>usability,</w:t>
      </w:r>
      <w:r>
        <w:rPr>
          <w:spacing w:val="-4"/>
          <w:sz w:val="24"/>
        </w:rPr>
        <w:t xml:space="preserve"> </w:t>
      </w:r>
      <w:r>
        <w:rPr>
          <w:sz w:val="24"/>
        </w:rPr>
        <w:t>ensuring</w:t>
      </w:r>
      <w:r>
        <w:rPr>
          <w:spacing w:val="-4"/>
          <w:sz w:val="24"/>
        </w:rPr>
        <w:t xml:space="preserve"> </w:t>
      </w:r>
      <w:r>
        <w:rPr>
          <w:sz w:val="24"/>
        </w:rPr>
        <w:t>that</w:t>
      </w:r>
      <w:r>
        <w:rPr>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navigate</w:t>
      </w:r>
      <w:r>
        <w:rPr>
          <w:spacing w:val="-4"/>
          <w:sz w:val="24"/>
        </w:rPr>
        <w:t xml:space="preserve"> </w:t>
      </w:r>
      <w:r>
        <w:rPr>
          <w:sz w:val="24"/>
        </w:rPr>
        <w:t>the platform with ease and efficiency.</w:t>
      </w:r>
    </w:p>
    <w:p w14:paraId="6826B9F9">
      <w:pPr>
        <w:pStyle w:val="3"/>
        <w:numPr>
          <w:ilvl w:val="0"/>
          <w:numId w:val="2"/>
        </w:numPr>
        <w:tabs>
          <w:tab w:val="left" w:pos="658"/>
        </w:tabs>
        <w:spacing w:before="240" w:after="0" w:line="240" w:lineRule="auto"/>
        <w:ind w:left="658" w:right="0" w:hanging="238"/>
        <w:jc w:val="left"/>
      </w:pPr>
      <w:r>
        <w:rPr>
          <w:spacing w:val="-2"/>
        </w:rPr>
        <w:t>Exclusions</w:t>
      </w:r>
    </w:p>
    <w:p w14:paraId="0691E2CB">
      <w:pPr>
        <w:pStyle w:val="6"/>
        <w:spacing w:before="103"/>
        <w:rPr>
          <w:b/>
        </w:rPr>
      </w:pPr>
    </w:p>
    <w:p w14:paraId="1C431181">
      <w:pPr>
        <w:pStyle w:val="9"/>
        <w:numPr>
          <w:ilvl w:val="1"/>
          <w:numId w:val="2"/>
        </w:numPr>
        <w:tabs>
          <w:tab w:val="left" w:pos="1140"/>
        </w:tabs>
        <w:spacing w:before="0" w:after="0" w:line="360" w:lineRule="auto"/>
        <w:ind w:left="1140" w:right="208" w:hanging="360"/>
        <w:jc w:val="left"/>
        <w:rPr>
          <w:sz w:val="24"/>
        </w:rPr>
      </w:pPr>
      <w:r>
        <w:rPr>
          <w:b/>
          <w:sz w:val="24"/>
        </w:rPr>
        <w:t>Specific</w:t>
      </w:r>
      <w:r>
        <w:rPr>
          <w:b/>
          <w:spacing w:val="-2"/>
          <w:sz w:val="24"/>
        </w:rPr>
        <w:t xml:space="preserve"> </w:t>
      </w:r>
      <w:r>
        <w:rPr>
          <w:b/>
          <w:sz w:val="24"/>
        </w:rPr>
        <w:t>Industry</w:t>
      </w:r>
      <w:r>
        <w:rPr>
          <w:b/>
          <w:spacing w:val="-6"/>
          <w:sz w:val="24"/>
        </w:rPr>
        <w:t xml:space="preserve"> </w:t>
      </w:r>
      <w:r>
        <w:rPr>
          <w:b/>
          <w:sz w:val="24"/>
        </w:rPr>
        <w:t>Solutions</w:t>
      </w:r>
      <w:r>
        <w:rPr>
          <w:sz w:val="24"/>
        </w:rPr>
        <w:t>:</w:t>
      </w:r>
      <w:r>
        <w:rPr>
          <w:spacing w:val="-4"/>
          <w:sz w:val="24"/>
        </w:rPr>
        <w:t xml:space="preserve"> </w:t>
      </w:r>
      <w:r>
        <w:rPr>
          <w:sz w:val="24"/>
        </w:rPr>
        <w:t>The</w:t>
      </w:r>
      <w:r>
        <w:rPr>
          <w:spacing w:val="-4"/>
          <w:sz w:val="24"/>
        </w:rPr>
        <w:t xml:space="preserve"> </w:t>
      </w:r>
      <w:r>
        <w:rPr>
          <w:sz w:val="24"/>
        </w:rPr>
        <w:t>platform</w:t>
      </w:r>
      <w:r>
        <w:rPr>
          <w:spacing w:val="-5"/>
          <w:sz w:val="24"/>
        </w:rPr>
        <w:t xml:space="preserve"> </w:t>
      </w:r>
      <w:r>
        <w:rPr>
          <w:sz w:val="24"/>
        </w:rPr>
        <w:t>will</w:t>
      </w:r>
      <w:r>
        <w:rPr>
          <w:spacing w:val="-1"/>
          <w:sz w:val="24"/>
        </w:rPr>
        <w:t xml:space="preserve"> </w:t>
      </w:r>
      <w:r>
        <w:rPr>
          <w:sz w:val="24"/>
        </w:rPr>
        <w:t>not</w:t>
      </w:r>
      <w:r>
        <w:rPr>
          <w:spacing w:val="-4"/>
          <w:sz w:val="24"/>
        </w:rPr>
        <w:t xml:space="preserve"> </w:t>
      </w:r>
      <w:r>
        <w:rPr>
          <w:sz w:val="24"/>
        </w:rPr>
        <w:t>be</w:t>
      </w:r>
      <w:r>
        <w:rPr>
          <w:spacing w:val="-6"/>
          <w:sz w:val="24"/>
        </w:rPr>
        <w:t xml:space="preserve"> </w:t>
      </w:r>
      <w:r>
        <w:rPr>
          <w:sz w:val="24"/>
        </w:rPr>
        <w:t>tailored</w:t>
      </w:r>
      <w:r>
        <w:rPr>
          <w:spacing w:val="-4"/>
          <w:sz w:val="24"/>
        </w:rPr>
        <w:t xml:space="preserve"> </w:t>
      </w:r>
      <w:r>
        <w:rPr>
          <w:sz w:val="24"/>
        </w:rPr>
        <w:t>to</w:t>
      </w:r>
      <w:r>
        <w:rPr>
          <w:spacing w:val="-1"/>
          <w:sz w:val="24"/>
        </w:rPr>
        <w:t xml:space="preserve"> </w:t>
      </w:r>
      <w:r>
        <w:rPr>
          <w:sz w:val="24"/>
        </w:rPr>
        <w:t>niche</w:t>
      </w:r>
      <w:r>
        <w:rPr>
          <w:spacing w:val="-6"/>
          <w:sz w:val="24"/>
        </w:rPr>
        <w:t xml:space="preserve"> </w:t>
      </w:r>
      <w:r>
        <w:rPr>
          <w:sz w:val="24"/>
        </w:rPr>
        <w:t>industries</w:t>
      </w:r>
      <w:r>
        <w:rPr>
          <w:spacing w:val="-6"/>
          <w:sz w:val="24"/>
        </w:rPr>
        <w:t xml:space="preserve"> </w:t>
      </w:r>
      <w:r>
        <w:rPr>
          <w:sz w:val="24"/>
        </w:rPr>
        <w:t>with</w:t>
      </w:r>
      <w:r>
        <w:rPr>
          <w:spacing w:val="-4"/>
          <w:sz w:val="24"/>
        </w:rPr>
        <w:t xml:space="preserve"> </w:t>
      </w:r>
      <w:r>
        <w:rPr>
          <w:sz w:val="24"/>
        </w:rPr>
        <w:t>specialized evaluation requirements unless such features are in high demand.</w:t>
      </w:r>
    </w:p>
    <w:p w14:paraId="6F337608">
      <w:pPr>
        <w:pStyle w:val="9"/>
        <w:numPr>
          <w:ilvl w:val="1"/>
          <w:numId w:val="2"/>
        </w:numPr>
        <w:tabs>
          <w:tab w:val="left" w:pos="1140"/>
        </w:tabs>
        <w:spacing w:before="0" w:after="0" w:line="360" w:lineRule="auto"/>
        <w:ind w:left="1140" w:right="230" w:hanging="360"/>
        <w:jc w:val="left"/>
        <w:rPr>
          <w:sz w:val="24"/>
        </w:rPr>
      </w:pPr>
      <w:r>
        <w:rPr>
          <w:b/>
          <w:sz w:val="24"/>
        </w:rPr>
        <w:t>Comprehensive Learning Management System (LMS)</w:t>
      </w:r>
      <w:r>
        <w:rPr>
          <w:sz w:val="24"/>
        </w:rPr>
        <w:t>: While the platform incorporates some educational</w:t>
      </w:r>
      <w:r>
        <w:rPr>
          <w:spacing w:val="-5"/>
          <w:sz w:val="24"/>
        </w:rPr>
        <w:t xml:space="preserve"> </w:t>
      </w:r>
      <w:r>
        <w:rPr>
          <w:sz w:val="24"/>
        </w:rPr>
        <w:t>elements,</w:t>
      </w:r>
      <w:r>
        <w:rPr>
          <w:spacing w:val="-4"/>
          <w:sz w:val="24"/>
        </w:rPr>
        <w:t xml:space="preserve"> </w:t>
      </w:r>
      <w:r>
        <w:rPr>
          <w:sz w:val="24"/>
        </w:rPr>
        <w:t>it</w:t>
      </w:r>
      <w:r>
        <w:rPr>
          <w:spacing w:val="-4"/>
          <w:sz w:val="24"/>
        </w:rPr>
        <w:t xml:space="preserve"> </w:t>
      </w:r>
      <w:r>
        <w:rPr>
          <w:sz w:val="24"/>
        </w:rPr>
        <w:t>is</w:t>
      </w:r>
      <w:r>
        <w:rPr>
          <w:spacing w:val="-1"/>
          <w:sz w:val="24"/>
        </w:rPr>
        <w:t xml:space="preserve"> </w:t>
      </w:r>
      <w:r>
        <w:rPr>
          <w:sz w:val="24"/>
        </w:rPr>
        <w:t>not</w:t>
      </w:r>
      <w:r>
        <w:rPr>
          <w:spacing w:val="-4"/>
          <w:sz w:val="24"/>
        </w:rPr>
        <w:t xml:space="preserve"> </w:t>
      </w:r>
      <w:r>
        <w:rPr>
          <w:sz w:val="24"/>
        </w:rPr>
        <w:t>intended</w:t>
      </w:r>
      <w:r>
        <w:rPr>
          <w:spacing w:val="-6"/>
          <w:sz w:val="24"/>
        </w:rPr>
        <w:t xml:space="preserve"> </w:t>
      </w:r>
      <w:r>
        <w:rPr>
          <w:sz w:val="24"/>
        </w:rPr>
        <w:t>to</w:t>
      </w:r>
      <w:r>
        <w:rPr>
          <w:spacing w:val="-4"/>
          <w:sz w:val="24"/>
        </w:rPr>
        <w:t xml:space="preserve"> </w:t>
      </w:r>
      <w:r>
        <w:rPr>
          <w:sz w:val="24"/>
        </w:rPr>
        <w:t>replace</w:t>
      </w:r>
      <w:r>
        <w:rPr>
          <w:spacing w:val="-4"/>
          <w:sz w:val="24"/>
        </w:rPr>
        <w:t xml:space="preserve"> </w:t>
      </w:r>
      <w:r>
        <w:rPr>
          <w:sz w:val="24"/>
        </w:rPr>
        <w:t>full-scale</w:t>
      </w:r>
      <w:r>
        <w:rPr>
          <w:spacing w:val="-2"/>
          <w:sz w:val="24"/>
        </w:rPr>
        <w:t xml:space="preserve"> </w:t>
      </w:r>
      <w:r>
        <w:rPr>
          <w:sz w:val="24"/>
        </w:rPr>
        <w:t>LMS</w:t>
      </w:r>
      <w:r>
        <w:rPr>
          <w:spacing w:val="-4"/>
          <w:sz w:val="24"/>
        </w:rPr>
        <w:t xml:space="preserve"> </w:t>
      </w:r>
      <w:r>
        <w:rPr>
          <w:sz w:val="24"/>
        </w:rPr>
        <w:t>platforms;</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focus</w:t>
      </w:r>
      <w:r>
        <w:rPr>
          <w:spacing w:val="-4"/>
          <w:sz w:val="24"/>
        </w:rPr>
        <w:t xml:space="preserve"> </w:t>
      </w:r>
      <w:r>
        <w:rPr>
          <w:sz w:val="24"/>
        </w:rPr>
        <w:t>solely</w:t>
      </w:r>
      <w:r>
        <w:rPr>
          <w:spacing w:val="-4"/>
          <w:sz w:val="24"/>
        </w:rPr>
        <w:t xml:space="preserve"> </w:t>
      </w:r>
      <w:r>
        <w:rPr>
          <w:sz w:val="24"/>
        </w:rPr>
        <w:t>on project review and evaluation functionalities.</w:t>
      </w:r>
    </w:p>
    <w:p w14:paraId="67D71222">
      <w:pPr>
        <w:pStyle w:val="3"/>
        <w:numPr>
          <w:ilvl w:val="0"/>
          <w:numId w:val="2"/>
        </w:numPr>
        <w:tabs>
          <w:tab w:val="left" w:pos="658"/>
        </w:tabs>
        <w:spacing w:before="239" w:after="0" w:line="240" w:lineRule="auto"/>
        <w:ind w:left="658" w:right="0" w:hanging="238"/>
        <w:jc w:val="left"/>
      </w:pPr>
      <w:r>
        <w:t>Future</w:t>
      </w:r>
      <w:r>
        <w:rPr>
          <w:spacing w:val="-9"/>
        </w:rPr>
        <w:t xml:space="preserve"> </w:t>
      </w:r>
      <w:r>
        <w:rPr>
          <w:spacing w:val="-2"/>
        </w:rPr>
        <w:t>Enhancements</w:t>
      </w:r>
    </w:p>
    <w:p w14:paraId="541D48C0">
      <w:pPr>
        <w:pStyle w:val="6"/>
        <w:spacing w:before="103"/>
        <w:rPr>
          <w:b/>
        </w:rPr>
      </w:pPr>
    </w:p>
    <w:p w14:paraId="2C108C30">
      <w:pPr>
        <w:pStyle w:val="9"/>
        <w:numPr>
          <w:ilvl w:val="1"/>
          <w:numId w:val="2"/>
        </w:numPr>
        <w:tabs>
          <w:tab w:val="left" w:pos="1140"/>
        </w:tabs>
        <w:spacing w:before="0" w:after="0" w:line="360" w:lineRule="auto"/>
        <w:ind w:left="1140" w:right="1047" w:hanging="360"/>
        <w:jc w:val="left"/>
        <w:rPr>
          <w:sz w:val="24"/>
        </w:rPr>
      </w:pPr>
      <w:r>
        <w:rPr>
          <w:b/>
          <w:sz w:val="24"/>
        </w:rPr>
        <w:t>Mobile</w:t>
      </w:r>
      <w:r>
        <w:rPr>
          <w:b/>
          <w:spacing w:val="-6"/>
          <w:sz w:val="24"/>
        </w:rPr>
        <w:t xml:space="preserve"> </w:t>
      </w:r>
      <w:r>
        <w:rPr>
          <w:b/>
          <w:sz w:val="24"/>
        </w:rPr>
        <w:t>Application</w:t>
      </w:r>
      <w:r>
        <w:rPr>
          <w:b/>
          <w:spacing w:val="-2"/>
          <w:sz w:val="24"/>
        </w:rPr>
        <w:t xml:space="preserve"> </w:t>
      </w:r>
      <w:r>
        <w:rPr>
          <w:b/>
          <w:sz w:val="24"/>
        </w:rPr>
        <w:t>Development</w:t>
      </w:r>
      <w:r>
        <w:rPr>
          <w:sz w:val="24"/>
        </w:rPr>
        <w:t>:</w:t>
      </w:r>
      <w:r>
        <w:rPr>
          <w:spacing w:val="-4"/>
          <w:sz w:val="24"/>
        </w:rPr>
        <w:t xml:space="preserve"> </w:t>
      </w:r>
      <w:r>
        <w:rPr>
          <w:sz w:val="24"/>
        </w:rPr>
        <w:t>Future</w:t>
      </w:r>
      <w:r>
        <w:rPr>
          <w:spacing w:val="-7"/>
          <w:sz w:val="24"/>
        </w:rPr>
        <w:t xml:space="preserve"> </w:t>
      </w:r>
      <w:r>
        <w:rPr>
          <w:sz w:val="24"/>
        </w:rPr>
        <w:t>plans</w:t>
      </w:r>
      <w:r>
        <w:rPr>
          <w:spacing w:val="-2"/>
          <w:sz w:val="24"/>
        </w:rPr>
        <w:t xml:space="preserve"> </w:t>
      </w:r>
      <w:r>
        <w:rPr>
          <w:sz w:val="24"/>
        </w:rPr>
        <w:t>may</w:t>
      </w:r>
      <w:r>
        <w:rPr>
          <w:spacing w:val="-6"/>
          <w:sz w:val="24"/>
        </w:rPr>
        <w:t xml:space="preserve"> </w:t>
      </w:r>
      <w:r>
        <w:rPr>
          <w:sz w:val="24"/>
        </w:rPr>
        <w:t>include</w:t>
      </w:r>
      <w:r>
        <w:rPr>
          <w:spacing w:val="-6"/>
          <w:sz w:val="24"/>
        </w:rPr>
        <w:t xml:space="preserve"> </w:t>
      </w:r>
      <w:r>
        <w:rPr>
          <w:sz w:val="24"/>
        </w:rPr>
        <w:t>developing</w:t>
      </w:r>
      <w:r>
        <w:rPr>
          <w:spacing w:val="-2"/>
          <w:sz w:val="24"/>
        </w:rPr>
        <w:t xml:space="preserve"> </w:t>
      </w:r>
      <w:r>
        <w:rPr>
          <w:sz w:val="24"/>
        </w:rPr>
        <w:t>a</w:t>
      </w:r>
      <w:r>
        <w:rPr>
          <w:spacing w:val="-6"/>
          <w:sz w:val="24"/>
        </w:rPr>
        <w:t xml:space="preserve"> </w:t>
      </w:r>
      <w:r>
        <w:rPr>
          <w:sz w:val="24"/>
        </w:rPr>
        <w:t>mobile</w:t>
      </w:r>
      <w:r>
        <w:rPr>
          <w:spacing w:val="-4"/>
          <w:sz w:val="24"/>
        </w:rPr>
        <w:t xml:space="preserve"> </w:t>
      </w:r>
      <w:r>
        <w:rPr>
          <w:sz w:val="24"/>
        </w:rPr>
        <w:t>app</w:t>
      </w:r>
      <w:r>
        <w:rPr>
          <w:spacing w:val="-4"/>
          <w:sz w:val="24"/>
        </w:rPr>
        <w:t xml:space="preserve"> </w:t>
      </w:r>
      <w:r>
        <w:rPr>
          <w:sz w:val="24"/>
        </w:rPr>
        <w:t>to enhance accessibility and user experience on the go.</w:t>
      </w:r>
    </w:p>
    <w:p w14:paraId="725C024C">
      <w:pPr>
        <w:pStyle w:val="9"/>
        <w:numPr>
          <w:ilvl w:val="1"/>
          <w:numId w:val="2"/>
        </w:numPr>
        <w:tabs>
          <w:tab w:val="left" w:pos="1140"/>
        </w:tabs>
        <w:spacing w:before="0" w:after="0" w:line="360" w:lineRule="auto"/>
        <w:ind w:left="1140" w:right="1005" w:hanging="360"/>
        <w:jc w:val="left"/>
        <w:rPr>
          <w:sz w:val="24"/>
        </w:rPr>
      </w:pPr>
      <w:r>
        <w:rPr>
          <w:b/>
          <w:sz w:val="24"/>
        </w:rPr>
        <w:t>AI-Powered</w:t>
      </w:r>
      <w:r>
        <w:rPr>
          <w:b/>
          <w:spacing w:val="-6"/>
          <w:sz w:val="24"/>
        </w:rPr>
        <w:t xml:space="preserve"> </w:t>
      </w:r>
      <w:r>
        <w:rPr>
          <w:b/>
          <w:sz w:val="24"/>
        </w:rPr>
        <w:t>Feedback</w:t>
      </w:r>
      <w:r>
        <w:rPr>
          <w:b/>
          <w:spacing w:val="-4"/>
          <w:sz w:val="24"/>
        </w:rPr>
        <w:t xml:space="preserve"> </w:t>
      </w:r>
      <w:r>
        <w:rPr>
          <w:b/>
          <w:sz w:val="24"/>
        </w:rPr>
        <w:t>Tools</w:t>
      </w:r>
      <w:r>
        <w:rPr>
          <w:sz w:val="24"/>
        </w:rPr>
        <w:t>:</w:t>
      </w:r>
      <w:r>
        <w:rPr>
          <w:spacing w:val="-5"/>
          <w:sz w:val="24"/>
        </w:rPr>
        <w:t xml:space="preserve"> </w:t>
      </w:r>
      <w:r>
        <w:rPr>
          <w:sz w:val="24"/>
        </w:rPr>
        <w:t>Implementation</w:t>
      </w:r>
      <w:r>
        <w:rPr>
          <w:spacing w:val="-5"/>
          <w:sz w:val="24"/>
        </w:rPr>
        <w:t xml:space="preserve"> </w:t>
      </w:r>
      <w:r>
        <w:rPr>
          <w:sz w:val="24"/>
        </w:rPr>
        <w:t>of</w:t>
      </w:r>
      <w:r>
        <w:rPr>
          <w:spacing w:val="-5"/>
          <w:sz w:val="24"/>
        </w:rPr>
        <w:t xml:space="preserve"> </w:t>
      </w:r>
      <w:r>
        <w:rPr>
          <w:sz w:val="24"/>
        </w:rPr>
        <w:t>machine</w:t>
      </w:r>
      <w:r>
        <w:rPr>
          <w:spacing w:val="-7"/>
          <w:sz w:val="24"/>
        </w:rPr>
        <w:t xml:space="preserve"> </w:t>
      </w:r>
      <w:r>
        <w:rPr>
          <w:sz w:val="24"/>
        </w:rPr>
        <w:t>learning</w:t>
      </w:r>
      <w:r>
        <w:rPr>
          <w:spacing w:val="-5"/>
          <w:sz w:val="24"/>
        </w:rPr>
        <w:t xml:space="preserve"> </w:t>
      </w:r>
      <w:r>
        <w:rPr>
          <w:sz w:val="24"/>
        </w:rPr>
        <w:t>algorithms</w:t>
      </w:r>
      <w:r>
        <w:rPr>
          <w:spacing w:val="-3"/>
          <w:sz w:val="24"/>
        </w:rPr>
        <w:t xml:space="preserve"> </w:t>
      </w:r>
      <w:r>
        <w:rPr>
          <w:sz w:val="24"/>
        </w:rPr>
        <w:t>to</w:t>
      </w:r>
      <w:r>
        <w:rPr>
          <w:spacing w:val="-5"/>
          <w:sz w:val="24"/>
        </w:rPr>
        <w:t xml:space="preserve"> </w:t>
      </w:r>
      <w:r>
        <w:rPr>
          <w:sz w:val="24"/>
        </w:rPr>
        <w:t>provide preliminary feedback or suggestions based on submitted projects.</w:t>
      </w:r>
    </w:p>
    <w:p w14:paraId="0FED82BA">
      <w:pPr>
        <w:pStyle w:val="9"/>
        <w:numPr>
          <w:ilvl w:val="1"/>
          <w:numId w:val="2"/>
        </w:numPr>
        <w:tabs>
          <w:tab w:val="left" w:pos="1140"/>
        </w:tabs>
        <w:spacing w:before="0" w:after="0" w:line="360" w:lineRule="auto"/>
        <w:ind w:left="1140" w:right="211" w:hanging="360"/>
        <w:jc w:val="left"/>
        <w:rPr>
          <w:sz w:val="24"/>
        </w:rPr>
      </w:pPr>
      <w:r>
        <w:rPr>
          <w:b/>
          <w:sz w:val="24"/>
        </w:rPr>
        <w:t>Multilingual</w:t>
      </w:r>
      <w:r>
        <w:rPr>
          <w:b/>
          <w:spacing w:val="-4"/>
          <w:sz w:val="24"/>
        </w:rPr>
        <w:t xml:space="preserve"> </w:t>
      </w:r>
      <w:r>
        <w:rPr>
          <w:b/>
          <w:sz w:val="24"/>
        </w:rPr>
        <w:t>Support</w:t>
      </w:r>
      <w:r>
        <w:rPr>
          <w:sz w:val="24"/>
        </w:rPr>
        <w:t>:</w:t>
      </w:r>
      <w:r>
        <w:rPr>
          <w:spacing w:val="-7"/>
          <w:sz w:val="24"/>
        </w:rPr>
        <w:t xml:space="preserve"> </w:t>
      </w:r>
      <w:r>
        <w:rPr>
          <w:sz w:val="24"/>
        </w:rPr>
        <w:t>Adding</w:t>
      </w:r>
      <w:r>
        <w:rPr>
          <w:spacing w:val="-5"/>
          <w:sz w:val="24"/>
        </w:rPr>
        <w:t xml:space="preserve"> </w:t>
      </w:r>
      <w:r>
        <w:rPr>
          <w:sz w:val="24"/>
        </w:rPr>
        <w:t>support</w:t>
      </w:r>
      <w:r>
        <w:rPr>
          <w:spacing w:val="-5"/>
          <w:sz w:val="24"/>
        </w:rPr>
        <w:t xml:space="preserve"> </w:t>
      </w:r>
      <w:r>
        <w:rPr>
          <w:sz w:val="24"/>
        </w:rPr>
        <w:t>for</w:t>
      </w:r>
      <w:r>
        <w:rPr>
          <w:spacing w:val="-5"/>
          <w:sz w:val="24"/>
        </w:rPr>
        <w:t xml:space="preserve"> </w:t>
      </w:r>
      <w:r>
        <w:rPr>
          <w:sz w:val="24"/>
        </w:rPr>
        <w:t>multiple</w:t>
      </w:r>
      <w:r>
        <w:rPr>
          <w:spacing w:val="-5"/>
          <w:sz w:val="24"/>
        </w:rPr>
        <w:t xml:space="preserve"> </w:t>
      </w:r>
      <w:r>
        <w:rPr>
          <w:sz w:val="24"/>
        </w:rPr>
        <w:t>languages</w:t>
      </w:r>
      <w:r>
        <w:rPr>
          <w:spacing w:val="-5"/>
          <w:sz w:val="24"/>
        </w:rPr>
        <w:t xml:space="preserve"> </w:t>
      </w:r>
      <w:r>
        <w:rPr>
          <w:sz w:val="24"/>
        </w:rPr>
        <w:t>to</w:t>
      </w:r>
      <w:r>
        <w:rPr>
          <w:spacing w:val="-5"/>
          <w:sz w:val="24"/>
        </w:rPr>
        <w:t xml:space="preserve"> </w:t>
      </w:r>
      <w:r>
        <w:rPr>
          <w:sz w:val="24"/>
        </w:rPr>
        <w:t>accommodate</w:t>
      </w:r>
      <w:r>
        <w:rPr>
          <w:spacing w:val="-5"/>
          <w:sz w:val="24"/>
        </w:rPr>
        <w:t xml:space="preserve"> </w:t>
      </w:r>
      <w:r>
        <w:rPr>
          <w:sz w:val="24"/>
        </w:rPr>
        <w:t>diverse</w:t>
      </w:r>
      <w:r>
        <w:rPr>
          <w:spacing w:val="-7"/>
          <w:sz w:val="24"/>
        </w:rPr>
        <w:t xml:space="preserve"> </w:t>
      </w:r>
      <w:r>
        <w:rPr>
          <w:sz w:val="24"/>
        </w:rPr>
        <w:t>user</w:t>
      </w:r>
      <w:r>
        <w:rPr>
          <w:spacing w:val="-5"/>
          <w:sz w:val="24"/>
        </w:rPr>
        <w:t xml:space="preserve"> </w:t>
      </w:r>
      <w:r>
        <w:rPr>
          <w:sz w:val="24"/>
        </w:rPr>
        <w:t>bases and increase accessibility.</w:t>
      </w:r>
    </w:p>
    <w:p w14:paraId="232F245F">
      <w:pPr>
        <w:pStyle w:val="9"/>
        <w:numPr>
          <w:ilvl w:val="1"/>
          <w:numId w:val="2"/>
        </w:numPr>
        <w:tabs>
          <w:tab w:val="left" w:pos="1140"/>
        </w:tabs>
        <w:spacing w:before="238" w:after="0" w:line="360" w:lineRule="auto"/>
        <w:ind w:left="1140" w:right="264" w:hanging="360"/>
        <w:jc w:val="left"/>
        <w:rPr>
          <w:sz w:val="24"/>
        </w:rPr>
      </w:pPr>
      <w:r>
        <w:rPr>
          <w:b/>
          <w:sz w:val="24"/>
        </w:rPr>
        <w:t>Notification</w:t>
      </w:r>
      <w:r>
        <w:rPr>
          <w:b/>
          <w:spacing w:val="-2"/>
          <w:sz w:val="24"/>
        </w:rPr>
        <w:t xml:space="preserve"> </w:t>
      </w:r>
      <w:r>
        <w:rPr>
          <w:b/>
          <w:sz w:val="24"/>
        </w:rPr>
        <w:t>System:</w:t>
      </w:r>
      <w:r>
        <w:rPr>
          <w:b/>
          <w:spacing w:val="-13"/>
          <w:sz w:val="24"/>
        </w:rPr>
        <w:t xml:space="preserve"> </w:t>
      </w:r>
      <w:r>
        <w:rPr>
          <w:sz w:val="24"/>
        </w:rPr>
        <w:t>We</w:t>
      </w:r>
      <w:r>
        <w:rPr>
          <w:spacing w:val="-5"/>
          <w:sz w:val="24"/>
        </w:rPr>
        <w:t xml:space="preserve"> </w:t>
      </w:r>
      <w:r>
        <w:rPr>
          <w:sz w:val="24"/>
        </w:rPr>
        <w:t>will</w:t>
      </w:r>
      <w:r>
        <w:rPr>
          <w:spacing w:val="-5"/>
          <w:sz w:val="24"/>
        </w:rPr>
        <w:t xml:space="preserve"> </w:t>
      </w:r>
      <w:r>
        <w:rPr>
          <w:sz w:val="24"/>
        </w:rPr>
        <w:t>implement</w:t>
      </w:r>
      <w:r>
        <w:rPr>
          <w:spacing w:val="-2"/>
          <w:sz w:val="24"/>
        </w:rPr>
        <w:t xml:space="preserve"> </w:t>
      </w:r>
      <w:r>
        <w:rPr>
          <w:sz w:val="24"/>
        </w:rPr>
        <w:t>a</w:t>
      </w:r>
      <w:r>
        <w:rPr>
          <w:spacing w:val="-7"/>
          <w:sz w:val="24"/>
        </w:rPr>
        <w:t xml:space="preserve"> </w:t>
      </w:r>
      <w:r>
        <w:rPr>
          <w:sz w:val="24"/>
        </w:rPr>
        <w:t>notification</w:t>
      </w:r>
      <w:r>
        <w:rPr>
          <w:spacing w:val="-5"/>
          <w:sz w:val="24"/>
        </w:rPr>
        <w:t xml:space="preserve"> </w:t>
      </w:r>
      <w:r>
        <w:rPr>
          <w:sz w:val="24"/>
        </w:rPr>
        <w:t>system</w:t>
      </w:r>
      <w:r>
        <w:rPr>
          <w:spacing w:val="-5"/>
          <w:sz w:val="24"/>
        </w:rPr>
        <w:t xml:space="preserve"> </w:t>
      </w:r>
      <w:r>
        <w:rPr>
          <w:sz w:val="24"/>
        </w:rPr>
        <w:t>that</w:t>
      </w:r>
      <w:r>
        <w:rPr>
          <w:spacing w:val="-5"/>
          <w:sz w:val="24"/>
        </w:rPr>
        <w:t xml:space="preserve"> </w:t>
      </w:r>
      <w:r>
        <w:rPr>
          <w:sz w:val="24"/>
        </w:rPr>
        <w:t>alerts users</w:t>
      </w:r>
      <w:r>
        <w:rPr>
          <w:spacing w:val="-5"/>
          <w:sz w:val="24"/>
        </w:rPr>
        <w:t xml:space="preserve"> </w:t>
      </w:r>
      <w:r>
        <w:rPr>
          <w:sz w:val="24"/>
        </w:rPr>
        <w:t>when</w:t>
      </w:r>
      <w:r>
        <w:rPr>
          <w:spacing w:val="-7"/>
          <w:sz w:val="24"/>
        </w:rPr>
        <w:t xml:space="preserve"> </w:t>
      </w:r>
      <w:r>
        <w:rPr>
          <w:sz w:val="24"/>
        </w:rPr>
        <w:t>new</w:t>
      </w:r>
      <w:r>
        <w:rPr>
          <w:spacing w:val="-5"/>
          <w:sz w:val="24"/>
        </w:rPr>
        <w:t xml:space="preserve"> </w:t>
      </w:r>
      <w:r>
        <w:rPr>
          <w:sz w:val="24"/>
        </w:rPr>
        <w:t>content is uploaded or reviewed. This will enhance communication by ensuring timely updates for</w:t>
      </w:r>
    </w:p>
    <w:p w14:paraId="49027008">
      <w:pPr>
        <w:pStyle w:val="9"/>
        <w:spacing w:after="0" w:line="360" w:lineRule="auto"/>
        <w:jc w:val="left"/>
        <w:rPr>
          <w:sz w:val="24"/>
        </w:rPr>
        <w:sectPr>
          <w:footerReference r:id="rId10" w:type="default"/>
          <w:pgSz w:w="12240" w:h="15840"/>
          <w:pgMar w:top="1300" w:right="720" w:bottom="280" w:left="720" w:header="0" w:footer="0" w:gutter="0"/>
          <w:cols w:space="720" w:num="1"/>
        </w:sectPr>
      </w:pPr>
    </w:p>
    <w:p w14:paraId="14071133">
      <w:pPr>
        <w:pStyle w:val="6"/>
        <w:spacing w:before="79" w:line="360" w:lineRule="auto"/>
        <w:ind w:left="1140" w:right="317"/>
      </w:pPr>
      <w:r>
        <w:t>mentors,</w:t>
      </w:r>
      <w:r>
        <w:rPr>
          <w:spacing w:val="-6"/>
        </w:rPr>
        <w:t xml:space="preserve"> </w:t>
      </w:r>
      <w:r>
        <w:t>mentees,</w:t>
      </w:r>
      <w:r>
        <w:rPr>
          <w:spacing w:val="-6"/>
        </w:rPr>
        <w:t xml:space="preserve"> </w:t>
      </w:r>
      <w:r>
        <w:t>and</w:t>
      </w:r>
      <w:r>
        <w:rPr>
          <w:spacing w:val="-3"/>
        </w:rPr>
        <w:t xml:space="preserve"> </w:t>
      </w:r>
      <w:r>
        <w:t>coordinators.</w:t>
      </w:r>
      <w:r>
        <w:rPr>
          <w:spacing w:val="-8"/>
        </w:rPr>
        <w:t xml:space="preserve"> </w:t>
      </w:r>
      <w:r>
        <w:t>The</w:t>
      </w:r>
      <w:r>
        <w:rPr>
          <w:spacing w:val="-6"/>
        </w:rPr>
        <w:t xml:space="preserve"> </w:t>
      </w:r>
      <w:r>
        <w:t>notification</w:t>
      </w:r>
      <w:r>
        <w:rPr>
          <w:spacing w:val="-6"/>
        </w:rPr>
        <w:t xml:space="preserve"> </w:t>
      </w:r>
      <w:r>
        <w:t>system</w:t>
      </w:r>
      <w:r>
        <w:rPr>
          <w:spacing w:val="-6"/>
        </w:rPr>
        <w:t xml:space="preserve"> </w:t>
      </w:r>
      <w:r>
        <w:t>will</w:t>
      </w:r>
      <w:r>
        <w:rPr>
          <w:spacing w:val="-6"/>
        </w:rPr>
        <w:t xml:space="preserve"> </w:t>
      </w:r>
      <w:r>
        <w:t>support</w:t>
      </w:r>
      <w:r>
        <w:rPr>
          <w:spacing w:val="-7"/>
        </w:rPr>
        <w:t xml:space="preserve"> </w:t>
      </w:r>
      <w:r>
        <w:t>in-app,</w:t>
      </w:r>
      <w:r>
        <w:rPr>
          <w:spacing w:val="-6"/>
        </w:rPr>
        <w:t xml:space="preserve"> </w:t>
      </w:r>
      <w:r>
        <w:t>email,</w:t>
      </w:r>
      <w:r>
        <w:rPr>
          <w:spacing w:val="-6"/>
        </w:rPr>
        <w:t xml:space="preserve"> </w:t>
      </w:r>
      <w:r>
        <w:t>and</w:t>
      </w:r>
      <w:r>
        <w:rPr>
          <w:spacing w:val="-3"/>
        </w:rPr>
        <w:t xml:space="preserve"> </w:t>
      </w:r>
      <w:r>
        <w:t>real- time alerts, allowing users to stay informed across multiple channels.</w:t>
      </w:r>
    </w:p>
    <w:p w14:paraId="74FDAF11">
      <w:pPr>
        <w:pStyle w:val="6"/>
        <w:spacing w:after="0" w:line="360" w:lineRule="auto"/>
        <w:sectPr>
          <w:footerReference r:id="rId11" w:type="default"/>
          <w:pgSz w:w="12240" w:h="15840"/>
          <w:pgMar w:top="1300" w:right="720" w:bottom="1540" w:left="720" w:header="0" w:footer="1350" w:gutter="0"/>
          <w:pgNumType w:start="9"/>
          <w:cols w:space="720" w:num="1"/>
        </w:sectPr>
      </w:pPr>
    </w:p>
    <w:p w14:paraId="3E13AA86">
      <w:pPr>
        <w:pStyle w:val="2"/>
        <w:jc w:val="both"/>
      </w:pPr>
      <w:r>
        <w:t>PROPOSED</w:t>
      </w:r>
      <w:r>
        <w:rPr>
          <w:spacing w:val="-14"/>
        </w:rPr>
        <w:t xml:space="preserve"> </w:t>
      </w:r>
      <w:r>
        <w:rPr>
          <w:spacing w:val="-2"/>
        </w:rPr>
        <w:t>SYSTEM</w:t>
      </w:r>
    </w:p>
    <w:p w14:paraId="1EE811BC">
      <w:pPr>
        <w:pStyle w:val="6"/>
        <w:spacing w:before="100"/>
        <w:rPr>
          <w:b/>
        </w:rPr>
      </w:pPr>
    </w:p>
    <w:p w14:paraId="3CD76161">
      <w:pPr>
        <w:pStyle w:val="6"/>
        <w:spacing w:before="1" w:line="360" w:lineRule="auto"/>
        <w:ind w:left="420" w:right="211"/>
        <w:jc w:val="both"/>
      </w:pPr>
      <w:r>
        <w:t>The proposed Project</w:t>
      </w:r>
      <w:r>
        <w:rPr>
          <w:spacing w:val="-1"/>
        </w:rPr>
        <w:t xml:space="preserve"> </w:t>
      </w:r>
      <w:r>
        <w:t>Review</w:t>
      </w:r>
      <w:r>
        <w:rPr>
          <w:spacing w:val="-1"/>
        </w:rPr>
        <w:t xml:space="preserve"> </w:t>
      </w:r>
      <w:r>
        <w:t>Platform</w:t>
      </w:r>
      <w:r>
        <w:rPr>
          <w:spacing w:val="-1"/>
        </w:rPr>
        <w:t xml:space="preserve"> </w:t>
      </w:r>
      <w:r>
        <w:t>aims to create an innovative and efficient environment for project submission, evaluation, and feedback. This system will leverage advanced technologies, user-friendly design principles, and collaborative features to overcome the limitations of existing platforms. Below are the key components, architecture, and functionalities of the proposed system.</w:t>
      </w:r>
    </w:p>
    <w:p w14:paraId="7F062DA7">
      <w:pPr>
        <w:pStyle w:val="3"/>
        <w:numPr>
          <w:ilvl w:val="0"/>
          <w:numId w:val="3"/>
        </w:numPr>
        <w:tabs>
          <w:tab w:val="left" w:pos="658"/>
        </w:tabs>
        <w:spacing w:before="240" w:after="0" w:line="240" w:lineRule="auto"/>
        <w:ind w:left="658" w:right="0" w:hanging="238"/>
        <w:jc w:val="left"/>
      </w:pPr>
      <w:r>
        <w:t>System</w:t>
      </w:r>
      <w:r>
        <w:rPr>
          <w:spacing w:val="-8"/>
        </w:rPr>
        <w:t xml:space="preserve"> </w:t>
      </w:r>
      <w:r>
        <w:rPr>
          <w:spacing w:val="-2"/>
        </w:rPr>
        <w:t>Architecture</w:t>
      </w:r>
    </w:p>
    <w:p w14:paraId="45878BE0">
      <w:pPr>
        <w:pStyle w:val="6"/>
        <w:spacing w:before="105"/>
        <w:rPr>
          <w:b/>
        </w:rPr>
      </w:pPr>
    </w:p>
    <w:p w14:paraId="65E0C23E">
      <w:pPr>
        <w:pStyle w:val="6"/>
        <w:spacing w:line="357" w:lineRule="auto"/>
        <w:ind w:left="420" w:right="208"/>
        <w:jc w:val="both"/>
      </w:pPr>
      <w:r>
        <w:t>The</w:t>
      </w:r>
      <w:r>
        <w:rPr>
          <w:spacing w:val="-7"/>
        </w:rPr>
        <w:t xml:space="preserve"> </w:t>
      </w:r>
      <w:r>
        <w:t>architecture</w:t>
      </w:r>
      <w:r>
        <w:rPr>
          <w:spacing w:val="-7"/>
        </w:rPr>
        <w:t xml:space="preserve"> </w:t>
      </w:r>
      <w:r>
        <w:t>of</w:t>
      </w:r>
      <w:r>
        <w:rPr>
          <w:spacing w:val="-8"/>
        </w:rPr>
        <w:t xml:space="preserve"> </w:t>
      </w:r>
      <w:r>
        <w:t>the</w:t>
      </w:r>
      <w:r>
        <w:rPr>
          <w:spacing w:val="-8"/>
        </w:rPr>
        <w:t xml:space="preserve"> </w:t>
      </w:r>
      <w:r>
        <w:t>proposed</w:t>
      </w:r>
      <w:r>
        <w:rPr>
          <w:spacing w:val="-8"/>
        </w:rPr>
        <w:t xml:space="preserve"> </w:t>
      </w:r>
      <w:r>
        <w:t>platform</w:t>
      </w:r>
      <w:r>
        <w:rPr>
          <w:spacing w:val="-6"/>
        </w:rPr>
        <w:t xml:space="preserve"> </w:t>
      </w:r>
      <w:r>
        <w:t>will</w:t>
      </w:r>
      <w:r>
        <w:rPr>
          <w:spacing w:val="-4"/>
        </w:rPr>
        <w:t xml:space="preserve"> </w:t>
      </w:r>
      <w:r>
        <w:t>follow</w:t>
      </w:r>
      <w:r>
        <w:rPr>
          <w:spacing w:val="-8"/>
        </w:rPr>
        <w:t xml:space="preserve"> </w:t>
      </w:r>
      <w:r>
        <w:t>a</w:t>
      </w:r>
      <w:r>
        <w:rPr>
          <w:spacing w:val="-6"/>
        </w:rPr>
        <w:t xml:space="preserve"> </w:t>
      </w:r>
      <w:r>
        <w:t>modular</w:t>
      </w:r>
      <w:r>
        <w:rPr>
          <w:spacing w:val="-8"/>
        </w:rPr>
        <w:t xml:space="preserve"> </w:t>
      </w:r>
      <w:r>
        <w:t>approach,</w:t>
      </w:r>
      <w:r>
        <w:rPr>
          <w:spacing w:val="-2"/>
        </w:rPr>
        <w:t xml:space="preserve"> </w:t>
      </w:r>
      <w:r>
        <w:t>ensuring</w:t>
      </w:r>
      <w:r>
        <w:rPr>
          <w:spacing w:val="-7"/>
        </w:rPr>
        <w:t xml:space="preserve"> </w:t>
      </w:r>
      <w:r>
        <w:t>flexibility,</w:t>
      </w:r>
      <w:r>
        <w:rPr>
          <w:spacing w:val="-7"/>
        </w:rPr>
        <w:t xml:space="preserve"> </w:t>
      </w:r>
      <w:r>
        <w:t>scalability, and ease of maintenance. The architecture consists of the following layers:</w:t>
      </w:r>
    </w:p>
    <w:p w14:paraId="61BA3394">
      <w:pPr>
        <w:pStyle w:val="9"/>
        <w:numPr>
          <w:ilvl w:val="1"/>
          <w:numId w:val="3"/>
        </w:numPr>
        <w:tabs>
          <w:tab w:val="left" w:pos="1140"/>
        </w:tabs>
        <w:spacing w:before="244" w:after="0" w:line="350" w:lineRule="auto"/>
        <w:ind w:left="1140" w:right="650" w:hanging="360"/>
        <w:jc w:val="both"/>
        <w:rPr>
          <w:sz w:val="24"/>
        </w:rPr>
      </w:pPr>
      <w:r>
        <w:rPr>
          <w:b/>
          <w:sz w:val="24"/>
        </w:rPr>
        <w:t>User</w:t>
      </w:r>
      <w:r>
        <w:rPr>
          <w:b/>
          <w:spacing w:val="-6"/>
          <w:sz w:val="24"/>
        </w:rPr>
        <w:t xml:space="preserve"> </w:t>
      </w:r>
      <w:r>
        <w:rPr>
          <w:b/>
          <w:sz w:val="24"/>
        </w:rPr>
        <w:t>Interface</w:t>
      </w:r>
      <w:r>
        <w:rPr>
          <w:b/>
          <w:spacing w:val="-6"/>
          <w:sz w:val="24"/>
        </w:rPr>
        <w:t xml:space="preserve"> </w:t>
      </w:r>
      <w:r>
        <w:rPr>
          <w:b/>
          <w:sz w:val="24"/>
        </w:rPr>
        <w:t>Layer</w:t>
      </w:r>
      <w:r>
        <w:rPr>
          <w:sz w:val="24"/>
        </w:rPr>
        <w:t>:</w:t>
      </w:r>
      <w:r>
        <w:rPr>
          <w:spacing w:val="-4"/>
          <w:sz w:val="24"/>
        </w:rPr>
        <w:t xml:space="preserve"> </w:t>
      </w:r>
      <w:r>
        <w:rPr>
          <w:sz w:val="24"/>
        </w:rPr>
        <w:t>A</w:t>
      </w:r>
      <w:r>
        <w:rPr>
          <w:spacing w:val="-2"/>
          <w:sz w:val="24"/>
        </w:rPr>
        <w:t xml:space="preserve"> </w:t>
      </w:r>
      <w:r>
        <w:rPr>
          <w:sz w:val="24"/>
        </w:rPr>
        <w:t>responsive</w:t>
      </w:r>
      <w:r>
        <w:rPr>
          <w:spacing w:val="-4"/>
          <w:sz w:val="24"/>
        </w:rPr>
        <w:t xml:space="preserve"> </w:t>
      </w:r>
      <w:r>
        <w:rPr>
          <w:sz w:val="24"/>
        </w:rPr>
        <w:t>web-based</w:t>
      </w:r>
      <w:r>
        <w:rPr>
          <w:spacing w:val="-4"/>
          <w:sz w:val="24"/>
        </w:rPr>
        <w:t xml:space="preserve"> </w:t>
      </w:r>
      <w:r>
        <w:rPr>
          <w:sz w:val="24"/>
        </w:rPr>
        <w:t>interface</w:t>
      </w:r>
      <w:r>
        <w:rPr>
          <w:spacing w:val="-7"/>
          <w:sz w:val="24"/>
        </w:rPr>
        <w:t xml:space="preserve"> </w:t>
      </w:r>
      <w:r>
        <w:rPr>
          <w:sz w:val="24"/>
        </w:rPr>
        <w:t>accessible</w:t>
      </w:r>
      <w:r>
        <w:rPr>
          <w:spacing w:val="-4"/>
          <w:sz w:val="24"/>
        </w:rPr>
        <w:t xml:space="preserve"> </w:t>
      </w:r>
      <w:r>
        <w:rPr>
          <w:sz w:val="24"/>
        </w:rPr>
        <w:t>via</w:t>
      </w:r>
      <w:r>
        <w:rPr>
          <w:spacing w:val="-6"/>
          <w:sz w:val="24"/>
        </w:rPr>
        <w:t xml:space="preserve"> </w:t>
      </w:r>
      <w:r>
        <w:rPr>
          <w:sz w:val="24"/>
        </w:rPr>
        <w:t>desktops,</w:t>
      </w:r>
      <w:r>
        <w:rPr>
          <w:spacing w:val="-4"/>
          <w:sz w:val="24"/>
        </w:rPr>
        <w:t xml:space="preserve"> </w:t>
      </w:r>
      <w:r>
        <w:rPr>
          <w:sz w:val="24"/>
        </w:rPr>
        <w:t>tablets,</w:t>
      </w:r>
      <w:r>
        <w:rPr>
          <w:spacing w:val="-4"/>
          <w:sz w:val="24"/>
        </w:rPr>
        <w:t xml:space="preserve"> </w:t>
      </w:r>
      <w:r>
        <w:rPr>
          <w:sz w:val="24"/>
        </w:rPr>
        <w:t>and mobile devices.</w:t>
      </w:r>
      <w:r>
        <w:rPr>
          <w:spacing w:val="-2"/>
          <w:sz w:val="24"/>
        </w:rPr>
        <w:t xml:space="preserve"> </w:t>
      </w:r>
      <w:r>
        <w:rPr>
          <w:sz w:val="24"/>
        </w:rPr>
        <w:t>This</w:t>
      </w:r>
      <w:r>
        <w:rPr>
          <w:spacing w:val="-2"/>
          <w:sz w:val="24"/>
        </w:rPr>
        <w:t xml:space="preserve"> </w:t>
      </w:r>
      <w:r>
        <w:rPr>
          <w:sz w:val="24"/>
        </w:rPr>
        <w:t>layer</w:t>
      </w:r>
      <w:r>
        <w:rPr>
          <w:spacing w:val="-2"/>
          <w:sz w:val="24"/>
        </w:rPr>
        <w:t xml:space="preserve"> </w:t>
      </w:r>
      <w:r>
        <w:rPr>
          <w:sz w:val="24"/>
        </w:rPr>
        <w:t>will facilitate</w:t>
      </w:r>
      <w:r>
        <w:rPr>
          <w:spacing w:val="-2"/>
          <w:sz w:val="24"/>
        </w:rPr>
        <w:t xml:space="preserve"> </w:t>
      </w:r>
      <w:r>
        <w:rPr>
          <w:sz w:val="24"/>
        </w:rPr>
        <w:t>user</w:t>
      </w:r>
      <w:r>
        <w:rPr>
          <w:spacing w:val="-4"/>
          <w:sz w:val="24"/>
        </w:rPr>
        <w:t xml:space="preserve"> </w:t>
      </w:r>
      <w:r>
        <w:rPr>
          <w:sz w:val="24"/>
        </w:rPr>
        <w:t>interactions,</w:t>
      </w:r>
      <w:r>
        <w:rPr>
          <w:spacing w:val="-2"/>
          <w:sz w:val="24"/>
        </w:rPr>
        <w:t xml:space="preserve"> </w:t>
      </w:r>
      <w:r>
        <w:rPr>
          <w:sz w:val="24"/>
        </w:rPr>
        <w:t>project submissions,</w:t>
      </w:r>
      <w:r>
        <w:rPr>
          <w:spacing w:val="-2"/>
          <w:sz w:val="24"/>
        </w:rPr>
        <w:t xml:space="preserve"> </w:t>
      </w:r>
      <w:r>
        <w:rPr>
          <w:sz w:val="24"/>
        </w:rPr>
        <w:t>feedback,</w:t>
      </w:r>
      <w:r>
        <w:rPr>
          <w:spacing w:val="-2"/>
          <w:sz w:val="24"/>
        </w:rPr>
        <w:t xml:space="preserve"> </w:t>
      </w:r>
      <w:r>
        <w:rPr>
          <w:sz w:val="24"/>
        </w:rPr>
        <w:t>and real-time notifications.</w:t>
      </w:r>
    </w:p>
    <w:p w14:paraId="1981B1F2">
      <w:pPr>
        <w:pStyle w:val="9"/>
        <w:numPr>
          <w:ilvl w:val="1"/>
          <w:numId w:val="3"/>
        </w:numPr>
        <w:tabs>
          <w:tab w:val="left" w:pos="1140"/>
        </w:tabs>
        <w:spacing w:before="12" w:after="0" w:line="343" w:lineRule="auto"/>
        <w:ind w:left="1140" w:right="213" w:hanging="360"/>
        <w:jc w:val="both"/>
        <w:rPr>
          <w:sz w:val="24"/>
        </w:rPr>
      </w:pPr>
      <w:r>
        <w:rPr>
          <w:b/>
          <w:sz w:val="24"/>
        </w:rPr>
        <w:t>Application</w:t>
      </w:r>
      <w:r>
        <w:rPr>
          <w:b/>
          <w:spacing w:val="-2"/>
          <w:sz w:val="24"/>
        </w:rPr>
        <w:t xml:space="preserve"> </w:t>
      </w:r>
      <w:r>
        <w:rPr>
          <w:b/>
          <w:sz w:val="24"/>
        </w:rPr>
        <w:t>Layer</w:t>
      </w:r>
      <w:r>
        <w:rPr>
          <w:sz w:val="24"/>
        </w:rPr>
        <w:t>:</w:t>
      </w:r>
      <w:r>
        <w:rPr>
          <w:spacing w:val="-4"/>
          <w:sz w:val="24"/>
        </w:rPr>
        <w:t xml:space="preserve"> </w:t>
      </w:r>
      <w:r>
        <w:rPr>
          <w:sz w:val="24"/>
        </w:rPr>
        <w:t>The</w:t>
      </w:r>
      <w:r>
        <w:rPr>
          <w:spacing w:val="-4"/>
          <w:sz w:val="24"/>
        </w:rPr>
        <w:t xml:space="preserve"> </w:t>
      </w:r>
      <w:r>
        <w:rPr>
          <w:sz w:val="24"/>
        </w:rPr>
        <w:t>core</w:t>
      </w:r>
      <w:r>
        <w:rPr>
          <w:spacing w:val="-6"/>
          <w:sz w:val="24"/>
        </w:rPr>
        <w:t xml:space="preserve"> </w:t>
      </w:r>
      <w:r>
        <w:rPr>
          <w:sz w:val="24"/>
        </w:rPr>
        <w:t>logic</w:t>
      </w:r>
      <w:r>
        <w:rPr>
          <w:spacing w:val="-2"/>
          <w:sz w:val="24"/>
        </w:rPr>
        <w:t xml:space="preserve"> </w:t>
      </w:r>
      <w:r>
        <w:rPr>
          <w:sz w:val="24"/>
        </w:rPr>
        <w:t>of</w:t>
      </w:r>
      <w:r>
        <w:rPr>
          <w:spacing w:val="-6"/>
          <w:sz w:val="24"/>
        </w:rPr>
        <w:t xml:space="preserve"> </w:t>
      </w:r>
      <w:r>
        <w:rPr>
          <w:sz w:val="24"/>
        </w:rPr>
        <w:t>the</w:t>
      </w:r>
      <w:r>
        <w:rPr>
          <w:spacing w:val="-6"/>
          <w:sz w:val="24"/>
        </w:rPr>
        <w:t xml:space="preserve"> </w:t>
      </w:r>
      <w:r>
        <w:rPr>
          <w:sz w:val="24"/>
        </w:rPr>
        <w:t>platform</w:t>
      </w:r>
      <w:r>
        <w:rPr>
          <w:spacing w:val="-2"/>
          <w:sz w:val="24"/>
        </w:rPr>
        <w:t xml:space="preserve"> </w:t>
      </w:r>
      <w:r>
        <w:rPr>
          <w:sz w:val="24"/>
        </w:rPr>
        <w:t>will</w:t>
      </w:r>
      <w:r>
        <w:rPr>
          <w:spacing w:val="-4"/>
          <w:sz w:val="24"/>
        </w:rPr>
        <w:t xml:space="preserve"> </w:t>
      </w:r>
      <w:r>
        <w:rPr>
          <w:sz w:val="24"/>
        </w:rPr>
        <w:t>handle</w:t>
      </w:r>
      <w:r>
        <w:rPr>
          <w:spacing w:val="-4"/>
          <w:sz w:val="24"/>
        </w:rPr>
        <w:t xml:space="preserve"> </w:t>
      </w:r>
      <w:r>
        <w:rPr>
          <w:sz w:val="24"/>
        </w:rPr>
        <w:t>user</w:t>
      </w:r>
      <w:r>
        <w:rPr>
          <w:spacing w:val="-6"/>
          <w:sz w:val="24"/>
        </w:rPr>
        <w:t xml:space="preserve"> </w:t>
      </w:r>
      <w:r>
        <w:rPr>
          <w:sz w:val="24"/>
        </w:rPr>
        <w:t>requests,</w:t>
      </w:r>
      <w:r>
        <w:rPr>
          <w:spacing w:val="-4"/>
          <w:sz w:val="24"/>
        </w:rPr>
        <w:t xml:space="preserve"> </w:t>
      </w:r>
      <w:r>
        <w:rPr>
          <w:sz w:val="24"/>
        </w:rPr>
        <w:t>project</w:t>
      </w:r>
      <w:r>
        <w:rPr>
          <w:spacing w:val="-4"/>
          <w:sz w:val="24"/>
        </w:rPr>
        <w:t xml:space="preserve"> </w:t>
      </w:r>
      <w:r>
        <w:rPr>
          <w:sz w:val="24"/>
        </w:rPr>
        <w:t>management, evaluation processes, and communication between users. This layer will include:</w:t>
      </w:r>
    </w:p>
    <w:p w14:paraId="7A8FA2BD">
      <w:pPr>
        <w:pStyle w:val="9"/>
        <w:numPr>
          <w:ilvl w:val="2"/>
          <w:numId w:val="3"/>
        </w:numPr>
        <w:tabs>
          <w:tab w:val="left" w:pos="1859"/>
        </w:tabs>
        <w:spacing w:before="19" w:after="0" w:line="240" w:lineRule="auto"/>
        <w:ind w:left="1859" w:right="0" w:hanging="359"/>
        <w:jc w:val="left"/>
        <w:rPr>
          <w:sz w:val="24"/>
        </w:rPr>
      </w:pPr>
      <w:r>
        <w:rPr>
          <w:b/>
          <w:sz w:val="24"/>
        </w:rPr>
        <w:t>Submission</w:t>
      </w:r>
      <w:r>
        <w:rPr>
          <w:b/>
          <w:spacing w:val="-10"/>
          <w:sz w:val="24"/>
        </w:rPr>
        <w:t xml:space="preserve"> </w:t>
      </w:r>
      <w:r>
        <w:rPr>
          <w:b/>
          <w:sz w:val="24"/>
        </w:rPr>
        <w:t>Management</w:t>
      </w:r>
      <w:r>
        <w:rPr>
          <w:sz w:val="24"/>
        </w:rPr>
        <w:t>:</w:t>
      </w:r>
      <w:r>
        <w:rPr>
          <w:spacing w:val="-10"/>
          <w:sz w:val="24"/>
        </w:rPr>
        <w:t xml:space="preserve"> </w:t>
      </w:r>
      <w:r>
        <w:rPr>
          <w:sz w:val="24"/>
        </w:rPr>
        <w:t>Handling</w:t>
      </w:r>
      <w:r>
        <w:rPr>
          <w:spacing w:val="-9"/>
          <w:sz w:val="24"/>
        </w:rPr>
        <w:t xml:space="preserve"> </w:t>
      </w:r>
      <w:r>
        <w:rPr>
          <w:sz w:val="24"/>
        </w:rPr>
        <w:t>project</w:t>
      </w:r>
      <w:r>
        <w:rPr>
          <w:spacing w:val="-10"/>
          <w:sz w:val="24"/>
        </w:rPr>
        <w:t xml:space="preserve"> </w:t>
      </w:r>
      <w:r>
        <w:rPr>
          <w:sz w:val="24"/>
        </w:rPr>
        <w:t>uploads</w:t>
      </w:r>
      <w:r>
        <w:rPr>
          <w:spacing w:val="-10"/>
          <w:sz w:val="24"/>
        </w:rPr>
        <w:t xml:space="preserve"> </w:t>
      </w:r>
      <w:r>
        <w:rPr>
          <w:sz w:val="24"/>
        </w:rPr>
        <w:t>and</w:t>
      </w:r>
      <w:r>
        <w:rPr>
          <w:spacing w:val="-10"/>
          <w:sz w:val="24"/>
        </w:rPr>
        <w:t xml:space="preserve"> </w:t>
      </w:r>
      <w:r>
        <w:rPr>
          <w:sz w:val="24"/>
        </w:rPr>
        <w:t>tracking</w:t>
      </w:r>
      <w:r>
        <w:rPr>
          <w:spacing w:val="-9"/>
          <w:sz w:val="24"/>
        </w:rPr>
        <w:t xml:space="preserve"> </w:t>
      </w:r>
      <w:r>
        <w:rPr>
          <w:sz w:val="24"/>
        </w:rPr>
        <w:t>submission</w:t>
      </w:r>
      <w:r>
        <w:rPr>
          <w:spacing w:val="-10"/>
          <w:sz w:val="24"/>
        </w:rPr>
        <w:t xml:space="preserve"> </w:t>
      </w:r>
      <w:r>
        <w:rPr>
          <w:spacing w:val="-2"/>
          <w:sz w:val="24"/>
        </w:rPr>
        <w:t>status.</w:t>
      </w:r>
    </w:p>
    <w:p w14:paraId="3F9A2445">
      <w:pPr>
        <w:pStyle w:val="9"/>
        <w:numPr>
          <w:ilvl w:val="2"/>
          <w:numId w:val="3"/>
        </w:numPr>
        <w:tabs>
          <w:tab w:val="left" w:pos="1860"/>
        </w:tabs>
        <w:spacing w:before="125" w:after="0" w:line="343" w:lineRule="auto"/>
        <w:ind w:left="1860" w:right="271" w:hanging="360"/>
        <w:jc w:val="left"/>
        <w:rPr>
          <w:sz w:val="24"/>
        </w:rPr>
      </w:pPr>
      <w:r>
        <w:rPr>
          <w:b/>
          <w:sz w:val="24"/>
        </w:rPr>
        <w:t>Evaluation</w:t>
      </w:r>
      <w:r>
        <w:rPr>
          <w:b/>
          <w:spacing w:val="-4"/>
          <w:sz w:val="24"/>
        </w:rPr>
        <w:t xml:space="preserve"> </w:t>
      </w:r>
      <w:r>
        <w:rPr>
          <w:b/>
          <w:sz w:val="24"/>
        </w:rPr>
        <w:t>Management</w:t>
      </w:r>
      <w:r>
        <w:rPr>
          <w:sz w:val="24"/>
        </w:rPr>
        <w:t>:</w:t>
      </w:r>
      <w:r>
        <w:rPr>
          <w:spacing w:val="-7"/>
          <w:sz w:val="24"/>
        </w:rPr>
        <w:t xml:space="preserve"> </w:t>
      </w:r>
      <w:r>
        <w:rPr>
          <w:sz w:val="24"/>
        </w:rPr>
        <w:t>Assigning</w:t>
      </w:r>
      <w:r>
        <w:rPr>
          <w:spacing w:val="-7"/>
          <w:sz w:val="24"/>
        </w:rPr>
        <w:t xml:space="preserve"> </w:t>
      </w:r>
      <w:r>
        <w:rPr>
          <w:sz w:val="24"/>
        </w:rPr>
        <w:t>reviewers,</w:t>
      </w:r>
      <w:r>
        <w:rPr>
          <w:spacing w:val="-7"/>
          <w:sz w:val="24"/>
        </w:rPr>
        <w:t xml:space="preserve"> </w:t>
      </w:r>
      <w:r>
        <w:rPr>
          <w:sz w:val="24"/>
        </w:rPr>
        <w:t>managing</w:t>
      </w:r>
      <w:r>
        <w:rPr>
          <w:spacing w:val="-7"/>
          <w:sz w:val="24"/>
        </w:rPr>
        <w:t xml:space="preserve"> </w:t>
      </w:r>
      <w:r>
        <w:rPr>
          <w:sz w:val="24"/>
        </w:rPr>
        <w:t>evaluation</w:t>
      </w:r>
      <w:r>
        <w:rPr>
          <w:spacing w:val="-7"/>
          <w:sz w:val="24"/>
        </w:rPr>
        <w:t xml:space="preserve"> </w:t>
      </w:r>
      <w:r>
        <w:rPr>
          <w:sz w:val="24"/>
        </w:rPr>
        <w:t>criteria,</w:t>
      </w:r>
      <w:r>
        <w:rPr>
          <w:spacing w:val="-7"/>
          <w:sz w:val="24"/>
        </w:rPr>
        <w:t xml:space="preserve"> </w:t>
      </w:r>
      <w:r>
        <w:rPr>
          <w:sz w:val="24"/>
        </w:rPr>
        <w:t>and</w:t>
      </w:r>
      <w:r>
        <w:rPr>
          <w:spacing w:val="-7"/>
          <w:sz w:val="24"/>
        </w:rPr>
        <w:t xml:space="preserve"> </w:t>
      </w:r>
      <w:r>
        <w:rPr>
          <w:sz w:val="24"/>
        </w:rPr>
        <w:t xml:space="preserve">storing </w:t>
      </w:r>
      <w:r>
        <w:rPr>
          <w:spacing w:val="-2"/>
          <w:sz w:val="24"/>
        </w:rPr>
        <w:t>feedback.</w:t>
      </w:r>
    </w:p>
    <w:p w14:paraId="0DA26855">
      <w:pPr>
        <w:pStyle w:val="9"/>
        <w:numPr>
          <w:ilvl w:val="2"/>
          <w:numId w:val="3"/>
        </w:numPr>
        <w:tabs>
          <w:tab w:val="left" w:pos="1860"/>
        </w:tabs>
        <w:spacing w:before="19" w:after="0" w:line="343" w:lineRule="auto"/>
        <w:ind w:left="1860" w:right="641" w:hanging="360"/>
        <w:jc w:val="left"/>
        <w:rPr>
          <w:sz w:val="24"/>
        </w:rPr>
      </w:pPr>
      <w:r>
        <w:rPr>
          <w:b/>
          <w:sz w:val="24"/>
        </w:rPr>
        <w:t>Collaboration</w:t>
      </w:r>
      <w:r>
        <w:rPr>
          <w:b/>
          <w:spacing w:val="-4"/>
          <w:sz w:val="24"/>
        </w:rPr>
        <w:t xml:space="preserve"> </w:t>
      </w:r>
      <w:r>
        <w:rPr>
          <w:b/>
          <w:sz w:val="24"/>
        </w:rPr>
        <w:t>Tools</w:t>
      </w:r>
      <w:r>
        <w:rPr>
          <w:sz w:val="24"/>
        </w:rPr>
        <w:t>:</w:t>
      </w:r>
      <w:r>
        <w:rPr>
          <w:spacing w:val="-6"/>
          <w:sz w:val="24"/>
        </w:rPr>
        <w:t xml:space="preserve"> </w:t>
      </w:r>
      <w:r>
        <w:rPr>
          <w:sz w:val="24"/>
        </w:rPr>
        <w:t>Enabling</w:t>
      </w:r>
      <w:r>
        <w:rPr>
          <w:spacing w:val="-6"/>
          <w:sz w:val="24"/>
        </w:rPr>
        <w:t xml:space="preserve"> </w:t>
      </w:r>
      <w:r>
        <w:rPr>
          <w:sz w:val="24"/>
        </w:rPr>
        <w:t>discussions,</w:t>
      </w:r>
      <w:r>
        <w:rPr>
          <w:spacing w:val="-6"/>
          <w:sz w:val="24"/>
        </w:rPr>
        <w:t xml:space="preserve"> </w:t>
      </w:r>
      <w:r>
        <w:rPr>
          <w:sz w:val="24"/>
        </w:rPr>
        <w:t>comments,</w:t>
      </w:r>
      <w:r>
        <w:rPr>
          <w:spacing w:val="-6"/>
          <w:sz w:val="24"/>
        </w:rPr>
        <w:t xml:space="preserve"> </w:t>
      </w:r>
      <w:r>
        <w:rPr>
          <w:sz w:val="24"/>
        </w:rPr>
        <w:t>and</w:t>
      </w:r>
      <w:r>
        <w:rPr>
          <w:spacing w:val="-8"/>
          <w:sz w:val="24"/>
        </w:rPr>
        <w:t xml:space="preserve"> </w:t>
      </w:r>
      <w:r>
        <w:rPr>
          <w:sz w:val="24"/>
        </w:rPr>
        <w:t>direct</w:t>
      </w:r>
      <w:r>
        <w:rPr>
          <w:spacing w:val="-6"/>
          <w:sz w:val="24"/>
        </w:rPr>
        <w:t xml:space="preserve"> </w:t>
      </w:r>
      <w:r>
        <w:rPr>
          <w:sz w:val="24"/>
        </w:rPr>
        <w:t>messaging</w:t>
      </w:r>
      <w:r>
        <w:rPr>
          <w:spacing w:val="-6"/>
          <w:sz w:val="24"/>
        </w:rPr>
        <w:t xml:space="preserve"> </w:t>
      </w:r>
      <w:r>
        <w:rPr>
          <w:sz w:val="24"/>
        </w:rPr>
        <w:t>between project creators and reviewers.</w:t>
      </w:r>
    </w:p>
    <w:p w14:paraId="30F62710">
      <w:pPr>
        <w:pStyle w:val="9"/>
        <w:numPr>
          <w:ilvl w:val="1"/>
          <w:numId w:val="3"/>
        </w:numPr>
        <w:tabs>
          <w:tab w:val="left" w:pos="1140"/>
        </w:tabs>
        <w:spacing w:before="19" w:after="0" w:line="350" w:lineRule="auto"/>
        <w:ind w:left="1140" w:right="232" w:hanging="360"/>
        <w:jc w:val="left"/>
        <w:rPr>
          <w:sz w:val="24"/>
        </w:rPr>
      </w:pPr>
      <w:r>
        <w:rPr>
          <w:b/>
          <w:sz w:val="24"/>
        </w:rPr>
        <w:t>Database</w:t>
      </w:r>
      <w:r>
        <w:rPr>
          <w:b/>
          <w:spacing w:val="-4"/>
          <w:sz w:val="24"/>
        </w:rPr>
        <w:t xml:space="preserve"> </w:t>
      </w:r>
      <w:r>
        <w:rPr>
          <w:b/>
          <w:sz w:val="24"/>
        </w:rPr>
        <w:t>Layer</w:t>
      </w:r>
      <w:r>
        <w:rPr>
          <w:sz w:val="24"/>
        </w:rPr>
        <w:t>:</w:t>
      </w:r>
      <w:r>
        <w:rPr>
          <w:spacing w:val="-4"/>
          <w:sz w:val="24"/>
        </w:rPr>
        <w:t xml:space="preserve"> </w:t>
      </w:r>
      <w:r>
        <w:rPr>
          <w:sz w:val="24"/>
        </w:rPr>
        <w:t>A</w:t>
      </w:r>
      <w:r>
        <w:rPr>
          <w:spacing w:val="-4"/>
          <w:sz w:val="24"/>
        </w:rPr>
        <w:t xml:space="preserve"> </w:t>
      </w:r>
      <w:r>
        <w:rPr>
          <w:sz w:val="24"/>
        </w:rPr>
        <w:t>secure</w:t>
      </w:r>
      <w:r>
        <w:rPr>
          <w:spacing w:val="-6"/>
          <w:sz w:val="24"/>
        </w:rPr>
        <w:t xml:space="preserve"> </w:t>
      </w:r>
      <w:r>
        <w:rPr>
          <w:sz w:val="24"/>
        </w:rPr>
        <w:t>database</w:t>
      </w:r>
      <w:r>
        <w:rPr>
          <w:spacing w:val="-2"/>
          <w:sz w:val="24"/>
        </w:rPr>
        <w:t xml:space="preserve"> </w:t>
      </w:r>
      <w:r>
        <w:rPr>
          <w:sz w:val="24"/>
        </w:rPr>
        <w:t>to</w:t>
      </w:r>
      <w:r>
        <w:rPr>
          <w:spacing w:val="-4"/>
          <w:sz w:val="24"/>
        </w:rPr>
        <w:t xml:space="preserve"> </w:t>
      </w:r>
      <w:r>
        <w:rPr>
          <w:sz w:val="24"/>
        </w:rPr>
        <w:t>store</w:t>
      </w:r>
      <w:r>
        <w:rPr>
          <w:spacing w:val="-6"/>
          <w:sz w:val="24"/>
        </w:rPr>
        <w:t xml:space="preserve"> </w:t>
      </w:r>
      <w:r>
        <w:rPr>
          <w:sz w:val="24"/>
        </w:rPr>
        <w:t>user</w:t>
      </w:r>
      <w:r>
        <w:rPr>
          <w:spacing w:val="-4"/>
          <w:sz w:val="24"/>
        </w:rPr>
        <w:t xml:space="preserve"> </w:t>
      </w:r>
      <w:r>
        <w:rPr>
          <w:sz w:val="24"/>
        </w:rPr>
        <w:t>profiles,</w:t>
      </w:r>
      <w:r>
        <w:rPr>
          <w:spacing w:val="-4"/>
          <w:sz w:val="24"/>
        </w:rPr>
        <w:t xml:space="preserve"> </w:t>
      </w:r>
      <w:r>
        <w:rPr>
          <w:sz w:val="24"/>
        </w:rPr>
        <w:t>project</w:t>
      </w:r>
      <w:r>
        <w:rPr>
          <w:spacing w:val="-5"/>
          <w:sz w:val="24"/>
        </w:rPr>
        <w:t xml:space="preserve"> </w:t>
      </w:r>
      <w:r>
        <w:rPr>
          <w:sz w:val="24"/>
        </w:rPr>
        <w:t>submissions,</w:t>
      </w:r>
      <w:r>
        <w:rPr>
          <w:spacing w:val="-4"/>
          <w:sz w:val="24"/>
        </w:rPr>
        <w:t xml:space="preserve"> </w:t>
      </w:r>
      <w:r>
        <w:rPr>
          <w:sz w:val="24"/>
        </w:rPr>
        <w:t>reviews,</w:t>
      </w:r>
      <w:r>
        <w:rPr>
          <w:spacing w:val="-4"/>
          <w:sz w:val="24"/>
        </w:rPr>
        <w:t xml:space="preserve"> </w:t>
      </w:r>
      <w:r>
        <w:rPr>
          <w:sz w:val="24"/>
        </w:rPr>
        <w:t xml:space="preserve">feedback, and analytics data. The database will ensure data integrity, security, and efficient retrieval of </w:t>
      </w:r>
      <w:r>
        <w:rPr>
          <w:spacing w:val="-2"/>
          <w:sz w:val="24"/>
        </w:rPr>
        <w:t>information.</w:t>
      </w:r>
    </w:p>
    <w:p w14:paraId="50CD56DE">
      <w:pPr>
        <w:pStyle w:val="9"/>
        <w:numPr>
          <w:ilvl w:val="1"/>
          <w:numId w:val="3"/>
        </w:numPr>
        <w:tabs>
          <w:tab w:val="left" w:pos="1140"/>
        </w:tabs>
        <w:spacing w:before="12" w:after="0" w:line="343" w:lineRule="auto"/>
        <w:ind w:left="1140" w:right="388" w:hanging="360"/>
        <w:jc w:val="left"/>
        <w:rPr>
          <w:sz w:val="24"/>
        </w:rPr>
      </w:pPr>
      <w:r>
        <w:rPr>
          <w:b/>
          <w:sz w:val="24"/>
        </w:rPr>
        <w:t>Integration Layer</w:t>
      </w:r>
      <w:r>
        <w:rPr>
          <w:sz w:val="24"/>
        </w:rPr>
        <w:t>: APIs and connectors for integration with external tools such as project management</w:t>
      </w:r>
      <w:r>
        <w:rPr>
          <w:spacing w:val="-6"/>
          <w:sz w:val="24"/>
        </w:rPr>
        <w:t xml:space="preserve"> </w:t>
      </w:r>
      <w:r>
        <w:rPr>
          <w:sz w:val="24"/>
        </w:rPr>
        <w:t>software</w:t>
      </w:r>
      <w:r>
        <w:rPr>
          <w:spacing w:val="-6"/>
          <w:sz w:val="24"/>
        </w:rPr>
        <w:t xml:space="preserve"> </w:t>
      </w:r>
      <w:r>
        <w:rPr>
          <w:sz w:val="24"/>
        </w:rPr>
        <w:t>(e.g.,</w:t>
      </w:r>
      <w:r>
        <w:rPr>
          <w:spacing w:val="-6"/>
          <w:sz w:val="24"/>
        </w:rPr>
        <w:t xml:space="preserve"> </w:t>
      </w:r>
      <w:r>
        <w:rPr>
          <w:sz w:val="24"/>
        </w:rPr>
        <w:t>Trello,</w:t>
      </w:r>
      <w:r>
        <w:rPr>
          <w:spacing w:val="-6"/>
          <w:sz w:val="24"/>
        </w:rPr>
        <w:t xml:space="preserve"> </w:t>
      </w:r>
      <w:r>
        <w:rPr>
          <w:sz w:val="24"/>
        </w:rPr>
        <w:t>Asana)</w:t>
      </w:r>
      <w:r>
        <w:rPr>
          <w:spacing w:val="-8"/>
          <w:sz w:val="24"/>
        </w:rPr>
        <w:t xml:space="preserve"> </w:t>
      </w:r>
      <w:r>
        <w:rPr>
          <w:sz w:val="24"/>
        </w:rPr>
        <w:t>and</w:t>
      </w:r>
      <w:r>
        <w:rPr>
          <w:spacing w:val="-6"/>
          <w:sz w:val="24"/>
        </w:rPr>
        <w:t xml:space="preserve"> </w:t>
      </w:r>
      <w:r>
        <w:rPr>
          <w:sz w:val="24"/>
        </w:rPr>
        <w:t>document-sharing</w:t>
      </w:r>
      <w:r>
        <w:rPr>
          <w:spacing w:val="-6"/>
          <w:sz w:val="24"/>
        </w:rPr>
        <w:t xml:space="preserve"> </w:t>
      </w:r>
      <w:r>
        <w:rPr>
          <w:sz w:val="24"/>
        </w:rPr>
        <w:t>platforms</w:t>
      </w:r>
      <w:r>
        <w:rPr>
          <w:spacing w:val="-3"/>
          <w:sz w:val="24"/>
        </w:rPr>
        <w:t xml:space="preserve"> </w:t>
      </w:r>
      <w:r>
        <w:rPr>
          <w:sz w:val="24"/>
        </w:rPr>
        <w:t>(e.g.,</w:t>
      </w:r>
      <w:r>
        <w:rPr>
          <w:spacing w:val="-6"/>
          <w:sz w:val="24"/>
        </w:rPr>
        <w:t xml:space="preserve"> </w:t>
      </w:r>
      <w:r>
        <w:rPr>
          <w:sz w:val="24"/>
        </w:rPr>
        <w:t>Google</w:t>
      </w:r>
      <w:r>
        <w:rPr>
          <w:spacing w:val="-6"/>
          <w:sz w:val="24"/>
        </w:rPr>
        <w:t xml:space="preserve"> </w:t>
      </w:r>
      <w:r>
        <w:rPr>
          <w:sz w:val="24"/>
        </w:rPr>
        <w:t>Drive)</w:t>
      </w:r>
    </w:p>
    <w:p w14:paraId="42814B48">
      <w:pPr>
        <w:pStyle w:val="3"/>
        <w:numPr>
          <w:ilvl w:val="0"/>
          <w:numId w:val="3"/>
        </w:numPr>
        <w:tabs>
          <w:tab w:val="left" w:pos="658"/>
        </w:tabs>
        <w:spacing w:before="259" w:after="0" w:line="240" w:lineRule="auto"/>
        <w:ind w:left="658" w:right="0" w:hanging="238"/>
        <w:jc w:val="left"/>
      </w:pPr>
      <w:r>
        <w:t>Key</w:t>
      </w:r>
      <w:r>
        <w:rPr>
          <w:spacing w:val="-8"/>
        </w:rPr>
        <w:t xml:space="preserve"> </w:t>
      </w:r>
      <w:r>
        <w:t>Features</w:t>
      </w:r>
      <w:r>
        <w:rPr>
          <w:spacing w:val="-9"/>
        </w:rPr>
        <w:t xml:space="preserve"> </w:t>
      </w:r>
      <w:r>
        <w:t>and</w:t>
      </w:r>
      <w:r>
        <w:rPr>
          <w:spacing w:val="-3"/>
        </w:rPr>
        <w:t xml:space="preserve"> </w:t>
      </w:r>
      <w:r>
        <w:rPr>
          <w:spacing w:val="-2"/>
        </w:rPr>
        <w:t>Functionalities</w:t>
      </w:r>
    </w:p>
    <w:p w14:paraId="12CAA7B4">
      <w:pPr>
        <w:pStyle w:val="6"/>
        <w:spacing w:before="103"/>
        <w:rPr>
          <w:b/>
        </w:rPr>
      </w:pPr>
    </w:p>
    <w:p w14:paraId="559BBBEF">
      <w:pPr>
        <w:pStyle w:val="6"/>
        <w:ind w:left="420"/>
        <w:jc w:val="both"/>
      </w:pPr>
      <w:r>
        <w:rPr>
          <w:spacing w:val="-2"/>
        </w:rPr>
        <w:t>The</w:t>
      </w:r>
      <w:r>
        <w:rPr>
          <w:spacing w:val="-10"/>
        </w:rPr>
        <w:t xml:space="preserve"> </w:t>
      </w:r>
      <w:r>
        <w:rPr>
          <w:spacing w:val="-2"/>
        </w:rPr>
        <w:t>proposed</w:t>
      </w:r>
      <w:r>
        <w:rPr>
          <w:spacing w:val="-9"/>
        </w:rPr>
        <w:t xml:space="preserve"> </w:t>
      </w:r>
      <w:r>
        <w:rPr>
          <w:spacing w:val="-2"/>
        </w:rPr>
        <w:t>platform</w:t>
      </w:r>
      <w:r>
        <w:rPr>
          <w:spacing w:val="-11"/>
        </w:rPr>
        <w:t xml:space="preserve"> </w:t>
      </w:r>
      <w:r>
        <w:rPr>
          <w:spacing w:val="-2"/>
        </w:rPr>
        <w:t>will</w:t>
      </w:r>
      <w:r>
        <w:rPr>
          <w:spacing w:val="-10"/>
        </w:rPr>
        <w:t xml:space="preserve"> </w:t>
      </w:r>
      <w:r>
        <w:rPr>
          <w:spacing w:val="-2"/>
        </w:rPr>
        <w:t>include</w:t>
      </w:r>
      <w:r>
        <w:rPr>
          <w:spacing w:val="-9"/>
        </w:rPr>
        <w:t xml:space="preserve"> </w:t>
      </w:r>
      <w:r>
        <w:rPr>
          <w:spacing w:val="-2"/>
        </w:rPr>
        <w:t>a</w:t>
      </w:r>
      <w:r>
        <w:rPr>
          <w:spacing w:val="-9"/>
        </w:rPr>
        <w:t xml:space="preserve"> </w:t>
      </w:r>
      <w:r>
        <w:rPr>
          <w:spacing w:val="-2"/>
        </w:rPr>
        <w:t>wide</w:t>
      </w:r>
      <w:r>
        <w:rPr>
          <w:spacing w:val="-11"/>
        </w:rPr>
        <w:t xml:space="preserve"> </w:t>
      </w:r>
      <w:r>
        <w:rPr>
          <w:spacing w:val="-2"/>
        </w:rPr>
        <w:t>range</w:t>
      </w:r>
      <w:r>
        <w:rPr>
          <w:spacing w:val="-12"/>
        </w:rPr>
        <w:t xml:space="preserve"> </w:t>
      </w:r>
      <w:r>
        <w:rPr>
          <w:spacing w:val="-2"/>
        </w:rPr>
        <w:t>of</w:t>
      </w:r>
      <w:r>
        <w:rPr>
          <w:spacing w:val="-7"/>
        </w:rPr>
        <w:t xml:space="preserve"> </w:t>
      </w:r>
      <w:r>
        <w:rPr>
          <w:spacing w:val="-2"/>
        </w:rPr>
        <w:t>features</w:t>
      </w:r>
      <w:r>
        <w:rPr>
          <w:spacing w:val="-9"/>
        </w:rPr>
        <w:t xml:space="preserve"> </w:t>
      </w:r>
      <w:r>
        <w:rPr>
          <w:spacing w:val="-2"/>
        </w:rPr>
        <w:t>designed</w:t>
      </w:r>
      <w:r>
        <w:rPr>
          <w:spacing w:val="-9"/>
        </w:rPr>
        <w:t xml:space="preserve"> </w:t>
      </w:r>
      <w:r>
        <w:rPr>
          <w:spacing w:val="-2"/>
        </w:rPr>
        <w:t>to</w:t>
      </w:r>
      <w:r>
        <w:rPr>
          <w:spacing w:val="-9"/>
        </w:rPr>
        <w:t xml:space="preserve"> </w:t>
      </w:r>
      <w:r>
        <w:rPr>
          <w:spacing w:val="-2"/>
        </w:rPr>
        <w:t>enhance</w:t>
      </w:r>
      <w:r>
        <w:rPr>
          <w:spacing w:val="-13"/>
        </w:rPr>
        <w:t xml:space="preserve"> </w:t>
      </w:r>
      <w:r>
        <w:rPr>
          <w:spacing w:val="-2"/>
        </w:rPr>
        <w:t>the</w:t>
      </w:r>
      <w:r>
        <w:rPr>
          <w:spacing w:val="-11"/>
        </w:rPr>
        <w:t xml:space="preserve"> </w:t>
      </w:r>
      <w:r>
        <w:rPr>
          <w:spacing w:val="-2"/>
        </w:rPr>
        <w:t>project</w:t>
      </w:r>
      <w:r>
        <w:rPr>
          <w:spacing w:val="-10"/>
        </w:rPr>
        <w:t xml:space="preserve"> </w:t>
      </w:r>
      <w:r>
        <w:rPr>
          <w:spacing w:val="-2"/>
        </w:rPr>
        <w:t>review</w:t>
      </w:r>
      <w:r>
        <w:rPr>
          <w:spacing w:val="-12"/>
        </w:rPr>
        <w:t xml:space="preserve"> </w:t>
      </w:r>
      <w:r>
        <w:rPr>
          <w:spacing w:val="-2"/>
        </w:rPr>
        <w:t>process:</w:t>
      </w:r>
    </w:p>
    <w:p w14:paraId="06491B59">
      <w:pPr>
        <w:pStyle w:val="6"/>
        <w:spacing w:before="101"/>
      </w:pPr>
    </w:p>
    <w:p w14:paraId="1F2E9F52">
      <w:pPr>
        <w:pStyle w:val="3"/>
        <w:numPr>
          <w:ilvl w:val="0"/>
          <w:numId w:val="4"/>
        </w:numPr>
        <w:tabs>
          <w:tab w:val="left" w:pos="1139"/>
        </w:tabs>
        <w:spacing w:before="0" w:after="0" w:line="240" w:lineRule="auto"/>
        <w:ind w:left="1139" w:right="0" w:hanging="359"/>
        <w:jc w:val="left"/>
      </w:pPr>
      <w:r>
        <w:t>User</w:t>
      </w:r>
      <w:r>
        <w:rPr>
          <w:spacing w:val="-11"/>
        </w:rPr>
        <w:t xml:space="preserve"> </w:t>
      </w:r>
      <w:r>
        <w:t>Registration</w:t>
      </w:r>
      <w:r>
        <w:rPr>
          <w:spacing w:val="-5"/>
        </w:rPr>
        <w:t xml:space="preserve"> </w:t>
      </w:r>
      <w:r>
        <w:t>and</w:t>
      </w:r>
      <w:r>
        <w:rPr>
          <w:spacing w:val="-6"/>
        </w:rPr>
        <w:t xml:space="preserve"> </w:t>
      </w:r>
      <w:r>
        <w:rPr>
          <w:spacing w:val="-2"/>
        </w:rPr>
        <w:t>Profiles</w:t>
      </w:r>
    </w:p>
    <w:p w14:paraId="043A2271">
      <w:pPr>
        <w:pStyle w:val="9"/>
        <w:numPr>
          <w:ilvl w:val="1"/>
          <w:numId w:val="4"/>
        </w:numPr>
        <w:tabs>
          <w:tab w:val="left" w:pos="1859"/>
        </w:tabs>
        <w:spacing w:before="139" w:after="0" w:line="240" w:lineRule="auto"/>
        <w:ind w:left="1859" w:right="0" w:hanging="359"/>
        <w:jc w:val="left"/>
        <w:rPr>
          <w:sz w:val="24"/>
        </w:rPr>
      </w:pPr>
      <w:r>
        <w:rPr>
          <w:sz w:val="24"/>
        </w:rPr>
        <w:t>Users</w:t>
      </w:r>
      <w:r>
        <w:rPr>
          <w:spacing w:val="-10"/>
          <w:sz w:val="24"/>
        </w:rPr>
        <w:t xml:space="preserve"> </w:t>
      </w:r>
      <w:r>
        <w:rPr>
          <w:sz w:val="24"/>
        </w:rPr>
        <w:t>can</w:t>
      </w:r>
      <w:r>
        <w:rPr>
          <w:spacing w:val="-7"/>
          <w:sz w:val="24"/>
        </w:rPr>
        <w:t xml:space="preserve"> </w:t>
      </w:r>
      <w:r>
        <w:rPr>
          <w:sz w:val="24"/>
        </w:rPr>
        <w:t>create</w:t>
      </w:r>
      <w:r>
        <w:rPr>
          <w:spacing w:val="-4"/>
          <w:sz w:val="24"/>
        </w:rPr>
        <w:t xml:space="preserve"> </w:t>
      </w:r>
      <w:r>
        <w:rPr>
          <w:sz w:val="24"/>
        </w:rPr>
        <w:t>and</w:t>
      </w:r>
      <w:r>
        <w:rPr>
          <w:spacing w:val="-7"/>
          <w:sz w:val="24"/>
        </w:rPr>
        <w:t xml:space="preserve"> </w:t>
      </w:r>
      <w:r>
        <w:rPr>
          <w:sz w:val="24"/>
        </w:rPr>
        <w:t>manage</w:t>
      </w:r>
      <w:r>
        <w:rPr>
          <w:spacing w:val="-10"/>
          <w:sz w:val="24"/>
        </w:rPr>
        <w:t xml:space="preserve"> </w:t>
      </w:r>
      <w:r>
        <w:rPr>
          <w:sz w:val="24"/>
        </w:rPr>
        <w:t>their</w:t>
      </w:r>
      <w:r>
        <w:rPr>
          <w:spacing w:val="-7"/>
          <w:sz w:val="24"/>
        </w:rPr>
        <w:t xml:space="preserve"> </w:t>
      </w:r>
      <w:r>
        <w:rPr>
          <w:sz w:val="24"/>
        </w:rPr>
        <w:t>profiles,</w:t>
      </w:r>
      <w:r>
        <w:rPr>
          <w:spacing w:val="-8"/>
          <w:sz w:val="24"/>
        </w:rPr>
        <w:t xml:space="preserve"> </w:t>
      </w:r>
      <w:r>
        <w:rPr>
          <w:sz w:val="24"/>
        </w:rPr>
        <w:t>specifying</w:t>
      </w:r>
      <w:r>
        <w:rPr>
          <w:spacing w:val="-7"/>
          <w:sz w:val="24"/>
        </w:rPr>
        <w:t xml:space="preserve"> </w:t>
      </w:r>
      <w:r>
        <w:rPr>
          <w:sz w:val="24"/>
        </w:rPr>
        <w:t>roles</w:t>
      </w:r>
      <w:r>
        <w:rPr>
          <w:spacing w:val="-7"/>
          <w:sz w:val="24"/>
        </w:rPr>
        <w:t xml:space="preserve"> </w:t>
      </w:r>
      <w:r>
        <w:rPr>
          <w:sz w:val="24"/>
        </w:rPr>
        <w:t>(project</w:t>
      </w:r>
      <w:r>
        <w:rPr>
          <w:spacing w:val="-7"/>
          <w:sz w:val="24"/>
        </w:rPr>
        <w:t xml:space="preserve"> </w:t>
      </w:r>
      <w:r>
        <w:rPr>
          <w:sz w:val="24"/>
        </w:rPr>
        <w:t>creator,</w:t>
      </w:r>
      <w:r>
        <w:rPr>
          <w:spacing w:val="-5"/>
          <w:sz w:val="24"/>
        </w:rPr>
        <w:t xml:space="preserve"> </w:t>
      </w:r>
      <w:r>
        <w:rPr>
          <w:spacing w:val="-2"/>
          <w:sz w:val="24"/>
        </w:rPr>
        <w:t>reviewer)</w:t>
      </w:r>
    </w:p>
    <w:p w14:paraId="57A98E81">
      <w:pPr>
        <w:pStyle w:val="9"/>
        <w:spacing w:after="0" w:line="240" w:lineRule="auto"/>
        <w:jc w:val="left"/>
        <w:rPr>
          <w:sz w:val="24"/>
        </w:rPr>
        <w:sectPr>
          <w:pgSz w:w="12240" w:h="15840"/>
          <w:pgMar w:top="1300" w:right="720" w:bottom="1560" w:left="720" w:header="0" w:footer="1350" w:gutter="0"/>
          <w:cols w:space="720" w:num="1"/>
        </w:sectPr>
      </w:pPr>
    </w:p>
    <w:p w14:paraId="581298CD">
      <w:pPr>
        <w:pStyle w:val="3"/>
        <w:numPr>
          <w:ilvl w:val="0"/>
          <w:numId w:val="4"/>
        </w:numPr>
        <w:tabs>
          <w:tab w:val="left" w:pos="1139"/>
        </w:tabs>
        <w:spacing w:before="79" w:after="0" w:line="240" w:lineRule="auto"/>
        <w:ind w:left="1139" w:right="0" w:hanging="359"/>
        <w:jc w:val="both"/>
      </w:pPr>
      <w:r>
        <w:t>Project</w:t>
      </w:r>
      <w:r>
        <w:rPr>
          <w:spacing w:val="-11"/>
        </w:rPr>
        <w:t xml:space="preserve"> </w:t>
      </w:r>
      <w:r>
        <w:t>Submission</w:t>
      </w:r>
      <w:r>
        <w:rPr>
          <w:spacing w:val="-10"/>
        </w:rPr>
        <w:t xml:space="preserve"> </w:t>
      </w:r>
      <w:r>
        <w:rPr>
          <w:spacing w:val="-2"/>
        </w:rPr>
        <w:t>Portal</w:t>
      </w:r>
    </w:p>
    <w:p w14:paraId="78E65B71">
      <w:pPr>
        <w:pStyle w:val="9"/>
        <w:numPr>
          <w:ilvl w:val="1"/>
          <w:numId w:val="4"/>
        </w:numPr>
        <w:tabs>
          <w:tab w:val="left" w:pos="1860"/>
        </w:tabs>
        <w:spacing w:before="137" w:after="0" w:line="360" w:lineRule="auto"/>
        <w:ind w:left="1860" w:right="451" w:hanging="360"/>
        <w:jc w:val="both"/>
        <w:rPr>
          <w:sz w:val="24"/>
        </w:rPr>
      </w:pPr>
      <w:r>
        <w:rPr>
          <w:sz w:val="24"/>
        </w:rPr>
        <w:t>A</w:t>
      </w:r>
      <w:r>
        <w:rPr>
          <w:spacing w:val="-5"/>
          <w:sz w:val="24"/>
        </w:rPr>
        <w:t xml:space="preserve"> </w:t>
      </w:r>
      <w:r>
        <w:rPr>
          <w:sz w:val="24"/>
        </w:rPr>
        <w:t>streamlined</w:t>
      </w:r>
      <w:r>
        <w:rPr>
          <w:spacing w:val="-5"/>
          <w:sz w:val="24"/>
        </w:rPr>
        <w:t xml:space="preserve"> </w:t>
      </w:r>
      <w:r>
        <w:rPr>
          <w:sz w:val="24"/>
        </w:rPr>
        <w:t>interface</w:t>
      </w:r>
      <w:r>
        <w:rPr>
          <w:spacing w:val="-7"/>
          <w:sz w:val="24"/>
        </w:rPr>
        <w:t xml:space="preserve"> </w:t>
      </w:r>
      <w:r>
        <w:rPr>
          <w:sz w:val="24"/>
        </w:rPr>
        <w:t>for</w:t>
      </w:r>
      <w:r>
        <w:rPr>
          <w:spacing w:val="-7"/>
          <w:sz w:val="24"/>
        </w:rPr>
        <w:t xml:space="preserve"> </w:t>
      </w:r>
      <w:r>
        <w:rPr>
          <w:sz w:val="24"/>
        </w:rPr>
        <w:t>users</w:t>
      </w:r>
      <w:r>
        <w:rPr>
          <w:spacing w:val="-5"/>
          <w:sz w:val="24"/>
        </w:rPr>
        <w:t xml:space="preserve"> </w:t>
      </w:r>
      <w:r>
        <w:rPr>
          <w:sz w:val="24"/>
        </w:rPr>
        <w:t>to</w:t>
      </w:r>
      <w:r>
        <w:rPr>
          <w:spacing w:val="-5"/>
          <w:sz w:val="24"/>
        </w:rPr>
        <w:t xml:space="preserve"> </w:t>
      </w:r>
      <w:r>
        <w:rPr>
          <w:sz w:val="24"/>
        </w:rPr>
        <w:t>submit</w:t>
      </w:r>
      <w:r>
        <w:rPr>
          <w:spacing w:val="-2"/>
          <w:sz w:val="24"/>
        </w:rPr>
        <w:t xml:space="preserve"> </w:t>
      </w:r>
      <w:r>
        <w:rPr>
          <w:sz w:val="24"/>
        </w:rPr>
        <w:t>projects,</w:t>
      </w:r>
      <w:r>
        <w:rPr>
          <w:spacing w:val="-5"/>
          <w:sz w:val="24"/>
        </w:rPr>
        <w:t xml:space="preserve"> </w:t>
      </w:r>
      <w:r>
        <w:rPr>
          <w:sz w:val="24"/>
        </w:rPr>
        <w:t>complete</w:t>
      </w:r>
      <w:r>
        <w:rPr>
          <w:spacing w:val="-3"/>
          <w:sz w:val="24"/>
        </w:rPr>
        <w:t xml:space="preserve"> </w:t>
      </w:r>
      <w:r>
        <w:rPr>
          <w:sz w:val="24"/>
        </w:rPr>
        <w:t>with</w:t>
      </w:r>
      <w:r>
        <w:rPr>
          <w:spacing w:val="-2"/>
          <w:sz w:val="24"/>
        </w:rPr>
        <w:t xml:space="preserve"> </w:t>
      </w:r>
      <w:r>
        <w:rPr>
          <w:sz w:val="24"/>
        </w:rPr>
        <w:t>guidance</w:t>
      </w:r>
      <w:r>
        <w:rPr>
          <w:spacing w:val="-7"/>
          <w:sz w:val="24"/>
        </w:rPr>
        <w:t xml:space="preserve"> </w:t>
      </w:r>
      <w:r>
        <w:rPr>
          <w:sz w:val="24"/>
        </w:rPr>
        <w:t>on</w:t>
      </w:r>
      <w:r>
        <w:rPr>
          <w:spacing w:val="-5"/>
          <w:sz w:val="24"/>
        </w:rPr>
        <w:t xml:space="preserve"> </w:t>
      </w:r>
      <w:r>
        <w:rPr>
          <w:sz w:val="24"/>
        </w:rPr>
        <w:t>required formats and criteria. Users can attach supporting documents and multimedia files.</w:t>
      </w:r>
    </w:p>
    <w:p w14:paraId="00FFA0D2">
      <w:pPr>
        <w:pStyle w:val="3"/>
        <w:numPr>
          <w:ilvl w:val="0"/>
          <w:numId w:val="4"/>
        </w:numPr>
        <w:tabs>
          <w:tab w:val="left" w:pos="1139"/>
        </w:tabs>
        <w:spacing w:before="0" w:after="0" w:line="240" w:lineRule="auto"/>
        <w:ind w:left="1139" w:right="0" w:hanging="359"/>
        <w:jc w:val="both"/>
      </w:pPr>
      <w:r>
        <w:t>Customizable</w:t>
      </w:r>
      <w:r>
        <w:rPr>
          <w:spacing w:val="-11"/>
        </w:rPr>
        <w:t xml:space="preserve"> </w:t>
      </w:r>
      <w:r>
        <w:t>Review</w:t>
      </w:r>
      <w:r>
        <w:rPr>
          <w:spacing w:val="-14"/>
        </w:rPr>
        <w:t xml:space="preserve"> </w:t>
      </w:r>
      <w:r>
        <w:rPr>
          <w:spacing w:val="-2"/>
        </w:rPr>
        <w:t>Criteria</w:t>
      </w:r>
    </w:p>
    <w:p w14:paraId="1C476092">
      <w:pPr>
        <w:pStyle w:val="9"/>
        <w:numPr>
          <w:ilvl w:val="1"/>
          <w:numId w:val="4"/>
        </w:numPr>
        <w:tabs>
          <w:tab w:val="left" w:pos="1860"/>
        </w:tabs>
        <w:spacing w:before="139" w:after="0" w:line="360" w:lineRule="auto"/>
        <w:ind w:left="1860" w:right="513" w:hanging="360"/>
        <w:jc w:val="both"/>
        <w:rPr>
          <w:sz w:val="24"/>
        </w:rPr>
      </w:pPr>
      <w:r>
        <w:rPr>
          <w:sz w:val="24"/>
        </w:rPr>
        <w:t>Reviewers</w:t>
      </w:r>
      <w:r>
        <w:rPr>
          <w:spacing w:val="-5"/>
          <w:sz w:val="24"/>
        </w:rPr>
        <w:t xml:space="preserve"> </w:t>
      </w:r>
      <w:r>
        <w:rPr>
          <w:sz w:val="24"/>
        </w:rPr>
        <w:t>can</w:t>
      </w:r>
      <w:r>
        <w:rPr>
          <w:spacing w:val="-5"/>
          <w:sz w:val="24"/>
        </w:rPr>
        <w:t xml:space="preserve"> </w:t>
      </w:r>
      <w:r>
        <w:rPr>
          <w:sz w:val="24"/>
        </w:rPr>
        <w:t>design</w:t>
      </w:r>
      <w:r>
        <w:rPr>
          <w:spacing w:val="-5"/>
          <w:sz w:val="24"/>
        </w:rPr>
        <w:t xml:space="preserve"> </w:t>
      </w:r>
      <w:r>
        <w:rPr>
          <w:sz w:val="24"/>
        </w:rPr>
        <w:t>and</w:t>
      </w:r>
      <w:r>
        <w:rPr>
          <w:spacing w:val="-5"/>
          <w:sz w:val="24"/>
        </w:rPr>
        <w:t xml:space="preserve"> </w:t>
      </w:r>
      <w:r>
        <w:rPr>
          <w:sz w:val="24"/>
        </w:rPr>
        <w:t>modify</w:t>
      </w:r>
      <w:r>
        <w:rPr>
          <w:spacing w:val="-5"/>
          <w:sz w:val="24"/>
        </w:rPr>
        <w:t xml:space="preserve"> </w:t>
      </w:r>
      <w:r>
        <w:rPr>
          <w:sz w:val="24"/>
        </w:rPr>
        <w:t>evaluation</w:t>
      </w:r>
      <w:r>
        <w:rPr>
          <w:spacing w:val="-5"/>
          <w:sz w:val="24"/>
        </w:rPr>
        <w:t xml:space="preserve"> </w:t>
      </w:r>
      <w:r>
        <w:rPr>
          <w:sz w:val="24"/>
        </w:rPr>
        <w:t>rubrics</w:t>
      </w:r>
      <w:r>
        <w:rPr>
          <w:spacing w:val="-6"/>
          <w:sz w:val="24"/>
        </w:rPr>
        <w:t xml:space="preserve"> </w:t>
      </w:r>
      <w:r>
        <w:rPr>
          <w:sz w:val="24"/>
        </w:rPr>
        <w:t>tailored</w:t>
      </w:r>
      <w:r>
        <w:rPr>
          <w:spacing w:val="-5"/>
          <w:sz w:val="24"/>
        </w:rPr>
        <w:t xml:space="preserve"> </w:t>
      </w:r>
      <w:r>
        <w:rPr>
          <w:sz w:val="24"/>
        </w:rPr>
        <w:t>to</w:t>
      </w:r>
      <w:r>
        <w:rPr>
          <w:spacing w:val="-5"/>
          <w:sz w:val="24"/>
        </w:rPr>
        <w:t xml:space="preserve"> </w:t>
      </w:r>
      <w:r>
        <w:rPr>
          <w:sz w:val="24"/>
        </w:rPr>
        <w:t>specific</w:t>
      </w:r>
      <w:r>
        <w:rPr>
          <w:spacing w:val="-5"/>
          <w:sz w:val="24"/>
        </w:rPr>
        <w:t xml:space="preserve"> </w:t>
      </w:r>
      <w:r>
        <w:rPr>
          <w:sz w:val="24"/>
        </w:rPr>
        <w:t>project</w:t>
      </w:r>
      <w:r>
        <w:rPr>
          <w:spacing w:val="-5"/>
          <w:sz w:val="24"/>
        </w:rPr>
        <w:t xml:space="preserve"> </w:t>
      </w:r>
      <w:r>
        <w:rPr>
          <w:sz w:val="24"/>
        </w:rPr>
        <w:t>types</w:t>
      </w:r>
      <w:r>
        <w:rPr>
          <w:spacing w:val="-5"/>
          <w:sz w:val="24"/>
        </w:rPr>
        <w:t xml:space="preserve"> </w:t>
      </w:r>
      <w:r>
        <w:rPr>
          <w:sz w:val="24"/>
        </w:rPr>
        <w:t>or disciplines, ensuring relevant and targeted feedback.</w:t>
      </w:r>
    </w:p>
    <w:p w14:paraId="1323C132">
      <w:pPr>
        <w:pStyle w:val="3"/>
        <w:numPr>
          <w:ilvl w:val="0"/>
          <w:numId w:val="4"/>
        </w:numPr>
        <w:tabs>
          <w:tab w:val="left" w:pos="1139"/>
        </w:tabs>
        <w:spacing w:before="0" w:after="0" w:line="240" w:lineRule="auto"/>
        <w:ind w:left="1139" w:right="0" w:hanging="359"/>
        <w:jc w:val="both"/>
      </w:pPr>
      <w:r>
        <w:t>Peer</w:t>
      </w:r>
      <w:r>
        <w:rPr>
          <w:spacing w:val="-10"/>
        </w:rPr>
        <w:t xml:space="preserve"> </w:t>
      </w:r>
      <w:r>
        <w:t>Review</w:t>
      </w:r>
      <w:r>
        <w:rPr>
          <w:spacing w:val="-7"/>
        </w:rPr>
        <w:t xml:space="preserve"> </w:t>
      </w:r>
      <w:r>
        <w:rPr>
          <w:spacing w:val="-2"/>
        </w:rPr>
        <w:t>Functionality</w:t>
      </w:r>
    </w:p>
    <w:p w14:paraId="562C15F8">
      <w:pPr>
        <w:pStyle w:val="9"/>
        <w:numPr>
          <w:ilvl w:val="1"/>
          <w:numId w:val="4"/>
        </w:numPr>
        <w:tabs>
          <w:tab w:val="left" w:pos="1860"/>
        </w:tabs>
        <w:spacing w:before="137" w:after="0" w:line="360" w:lineRule="auto"/>
        <w:ind w:left="1860" w:right="743" w:hanging="360"/>
        <w:jc w:val="both"/>
        <w:rPr>
          <w:sz w:val="24"/>
        </w:rPr>
      </w:pPr>
      <w:r>
        <w:rPr>
          <w:sz w:val="24"/>
        </w:rPr>
        <w:t>Enable</w:t>
      </w:r>
      <w:r>
        <w:rPr>
          <w:spacing w:val="-1"/>
          <w:sz w:val="24"/>
        </w:rPr>
        <w:t xml:space="preserve"> </w:t>
      </w:r>
      <w:r>
        <w:rPr>
          <w:sz w:val="24"/>
        </w:rPr>
        <w:t>project creators to select peers for review, fostering collaboration and diverse feedback.</w:t>
      </w:r>
      <w:r>
        <w:rPr>
          <w:spacing w:val="-5"/>
          <w:sz w:val="24"/>
        </w:rPr>
        <w:t xml:space="preserve"> </w:t>
      </w:r>
      <w:r>
        <w:rPr>
          <w:sz w:val="24"/>
        </w:rPr>
        <w:t>A</w:t>
      </w:r>
      <w:r>
        <w:rPr>
          <w:spacing w:val="-6"/>
          <w:sz w:val="24"/>
        </w:rPr>
        <w:t xml:space="preserve"> </w:t>
      </w:r>
      <w:r>
        <w:rPr>
          <w:sz w:val="24"/>
        </w:rPr>
        <w:t>structured</w:t>
      </w:r>
      <w:r>
        <w:rPr>
          <w:spacing w:val="-5"/>
          <w:sz w:val="24"/>
        </w:rPr>
        <w:t xml:space="preserve"> </w:t>
      </w:r>
      <w:r>
        <w:rPr>
          <w:sz w:val="24"/>
        </w:rPr>
        <w:t>peer</w:t>
      </w:r>
      <w:r>
        <w:rPr>
          <w:spacing w:val="-5"/>
          <w:sz w:val="24"/>
        </w:rPr>
        <w:t xml:space="preserve"> </w:t>
      </w:r>
      <w:r>
        <w:rPr>
          <w:sz w:val="24"/>
        </w:rPr>
        <w:t>review</w:t>
      </w:r>
      <w:r>
        <w:rPr>
          <w:spacing w:val="-6"/>
          <w:sz w:val="24"/>
        </w:rPr>
        <w:t xml:space="preserve"> </w:t>
      </w:r>
      <w:r>
        <w:rPr>
          <w:sz w:val="24"/>
        </w:rPr>
        <w:t>process</w:t>
      </w:r>
      <w:r>
        <w:rPr>
          <w:spacing w:val="-5"/>
          <w:sz w:val="24"/>
        </w:rPr>
        <w:t xml:space="preserve"> </w:t>
      </w:r>
      <w:r>
        <w:rPr>
          <w:sz w:val="24"/>
        </w:rPr>
        <w:t>will</w:t>
      </w:r>
      <w:r>
        <w:rPr>
          <w:spacing w:val="-2"/>
          <w:sz w:val="24"/>
        </w:rPr>
        <w:t xml:space="preserve"> </w:t>
      </w:r>
      <w:r>
        <w:rPr>
          <w:sz w:val="24"/>
        </w:rPr>
        <w:t>guide</w:t>
      </w:r>
      <w:r>
        <w:rPr>
          <w:spacing w:val="-5"/>
          <w:sz w:val="24"/>
        </w:rPr>
        <w:t xml:space="preserve"> </w:t>
      </w:r>
      <w:r>
        <w:rPr>
          <w:sz w:val="24"/>
        </w:rPr>
        <w:t>contributors</w:t>
      </w:r>
      <w:r>
        <w:rPr>
          <w:spacing w:val="-5"/>
          <w:sz w:val="24"/>
        </w:rPr>
        <w:t xml:space="preserve"> </w:t>
      </w:r>
      <w:r>
        <w:rPr>
          <w:sz w:val="24"/>
        </w:rPr>
        <w:t>on</w:t>
      </w:r>
      <w:r>
        <w:rPr>
          <w:spacing w:val="-5"/>
          <w:sz w:val="24"/>
        </w:rPr>
        <w:t xml:space="preserve"> </w:t>
      </w:r>
      <w:r>
        <w:rPr>
          <w:sz w:val="24"/>
        </w:rPr>
        <w:t>how</w:t>
      </w:r>
      <w:r>
        <w:rPr>
          <w:spacing w:val="-3"/>
          <w:sz w:val="24"/>
        </w:rPr>
        <w:t xml:space="preserve"> </w:t>
      </w:r>
      <w:r>
        <w:rPr>
          <w:sz w:val="24"/>
        </w:rPr>
        <w:t>to</w:t>
      </w:r>
      <w:r>
        <w:rPr>
          <w:spacing w:val="-5"/>
          <w:sz w:val="24"/>
        </w:rPr>
        <w:t xml:space="preserve"> </w:t>
      </w:r>
      <w:r>
        <w:rPr>
          <w:sz w:val="24"/>
        </w:rPr>
        <w:t>provide constructive evaluations.</w:t>
      </w:r>
    </w:p>
    <w:p w14:paraId="484BE9CC">
      <w:pPr>
        <w:pStyle w:val="3"/>
        <w:numPr>
          <w:ilvl w:val="0"/>
          <w:numId w:val="4"/>
        </w:numPr>
        <w:tabs>
          <w:tab w:val="left" w:pos="1139"/>
        </w:tabs>
        <w:spacing w:before="241" w:after="0" w:line="240" w:lineRule="auto"/>
        <w:ind w:left="1139" w:right="0" w:hanging="359"/>
        <w:jc w:val="left"/>
      </w:pPr>
      <w:r>
        <w:t>Real-Time</w:t>
      </w:r>
      <w:r>
        <w:rPr>
          <w:spacing w:val="-10"/>
        </w:rPr>
        <w:t xml:space="preserve"> </w:t>
      </w:r>
      <w:r>
        <w:t>Feedback</w:t>
      </w:r>
      <w:r>
        <w:rPr>
          <w:spacing w:val="-9"/>
        </w:rPr>
        <w:t xml:space="preserve"> </w:t>
      </w:r>
      <w:r>
        <w:t>and</w:t>
      </w:r>
      <w:r>
        <w:rPr>
          <w:spacing w:val="-8"/>
        </w:rPr>
        <w:t xml:space="preserve"> </w:t>
      </w:r>
      <w:r>
        <w:rPr>
          <w:spacing w:val="-2"/>
        </w:rPr>
        <w:t>Notifications</w:t>
      </w:r>
    </w:p>
    <w:p w14:paraId="462A5A34">
      <w:pPr>
        <w:pStyle w:val="9"/>
        <w:numPr>
          <w:ilvl w:val="1"/>
          <w:numId w:val="4"/>
        </w:numPr>
        <w:tabs>
          <w:tab w:val="left" w:pos="1860"/>
        </w:tabs>
        <w:spacing w:before="137" w:after="0" w:line="360" w:lineRule="auto"/>
        <w:ind w:left="1860" w:right="509" w:hanging="360"/>
        <w:jc w:val="left"/>
        <w:rPr>
          <w:sz w:val="24"/>
        </w:rPr>
      </w:pPr>
      <w:r>
        <w:rPr>
          <w:sz w:val="24"/>
        </w:rPr>
        <w:t>Automated</w:t>
      </w:r>
      <w:r>
        <w:rPr>
          <w:spacing w:val="-7"/>
          <w:sz w:val="24"/>
        </w:rPr>
        <w:t xml:space="preserve"> </w:t>
      </w:r>
      <w:r>
        <w:rPr>
          <w:sz w:val="24"/>
        </w:rPr>
        <w:t>notifications</w:t>
      </w:r>
      <w:r>
        <w:rPr>
          <w:spacing w:val="-7"/>
          <w:sz w:val="24"/>
        </w:rPr>
        <w:t xml:space="preserve"> </w:t>
      </w:r>
      <w:r>
        <w:rPr>
          <w:sz w:val="24"/>
        </w:rPr>
        <w:t>will</w:t>
      </w:r>
      <w:r>
        <w:rPr>
          <w:spacing w:val="-7"/>
          <w:sz w:val="24"/>
        </w:rPr>
        <w:t xml:space="preserve"> </w:t>
      </w:r>
      <w:r>
        <w:rPr>
          <w:sz w:val="24"/>
        </w:rPr>
        <w:t>alert</w:t>
      </w:r>
      <w:r>
        <w:rPr>
          <w:spacing w:val="-7"/>
          <w:sz w:val="24"/>
        </w:rPr>
        <w:t xml:space="preserve"> </w:t>
      </w:r>
      <w:r>
        <w:rPr>
          <w:sz w:val="24"/>
        </w:rPr>
        <w:t>users</w:t>
      </w:r>
      <w:r>
        <w:rPr>
          <w:spacing w:val="-7"/>
          <w:sz w:val="24"/>
        </w:rPr>
        <w:t xml:space="preserve"> </w:t>
      </w:r>
      <w:r>
        <w:rPr>
          <w:sz w:val="24"/>
        </w:rPr>
        <w:t>about</w:t>
      </w:r>
      <w:r>
        <w:rPr>
          <w:spacing w:val="-6"/>
          <w:sz w:val="24"/>
        </w:rPr>
        <w:t xml:space="preserve"> </w:t>
      </w:r>
      <w:r>
        <w:rPr>
          <w:sz w:val="24"/>
        </w:rPr>
        <w:t>submission</w:t>
      </w:r>
      <w:r>
        <w:rPr>
          <w:spacing w:val="-7"/>
          <w:sz w:val="24"/>
        </w:rPr>
        <w:t xml:space="preserve"> </w:t>
      </w:r>
      <w:r>
        <w:rPr>
          <w:sz w:val="24"/>
        </w:rPr>
        <w:t>statuses,</w:t>
      </w:r>
      <w:r>
        <w:rPr>
          <w:spacing w:val="-7"/>
          <w:sz w:val="24"/>
        </w:rPr>
        <w:t xml:space="preserve"> </w:t>
      </w:r>
      <w:r>
        <w:rPr>
          <w:sz w:val="24"/>
        </w:rPr>
        <w:t>upcoming</w:t>
      </w:r>
      <w:r>
        <w:rPr>
          <w:spacing w:val="-7"/>
          <w:sz w:val="24"/>
        </w:rPr>
        <w:t xml:space="preserve"> </w:t>
      </w:r>
      <w:r>
        <w:rPr>
          <w:sz w:val="24"/>
        </w:rPr>
        <w:t>deadlines, and newly available feedback, ensuring timely engagement.</w:t>
      </w:r>
    </w:p>
    <w:p w14:paraId="47BD1166">
      <w:pPr>
        <w:pStyle w:val="3"/>
        <w:numPr>
          <w:ilvl w:val="0"/>
          <w:numId w:val="4"/>
        </w:numPr>
        <w:tabs>
          <w:tab w:val="left" w:pos="1139"/>
        </w:tabs>
        <w:spacing w:before="0" w:after="0" w:line="240" w:lineRule="auto"/>
        <w:ind w:left="1139" w:right="0" w:hanging="359"/>
        <w:jc w:val="left"/>
      </w:pPr>
      <w:r>
        <w:t>Collaboration</w:t>
      </w:r>
      <w:r>
        <w:rPr>
          <w:spacing w:val="-14"/>
        </w:rPr>
        <w:t xml:space="preserve"> </w:t>
      </w:r>
      <w:r>
        <w:rPr>
          <w:spacing w:val="-2"/>
        </w:rPr>
        <w:t>Features</w:t>
      </w:r>
    </w:p>
    <w:p w14:paraId="0B4E9DB1">
      <w:pPr>
        <w:pStyle w:val="9"/>
        <w:numPr>
          <w:ilvl w:val="1"/>
          <w:numId w:val="4"/>
        </w:numPr>
        <w:tabs>
          <w:tab w:val="left" w:pos="1860"/>
        </w:tabs>
        <w:spacing w:before="139" w:after="0" w:line="360" w:lineRule="auto"/>
        <w:ind w:left="1860" w:right="289" w:hanging="360"/>
        <w:jc w:val="left"/>
        <w:rPr>
          <w:sz w:val="24"/>
        </w:rPr>
      </w:pPr>
      <w:r>
        <w:rPr>
          <w:sz w:val="24"/>
        </w:rPr>
        <w:t>Discussion forums, comment threads, and private messaging options will allow for open communication</w:t>
      </w:r>
      <w:r>
        <w:rPr>
          <w:spacing w:val="-8"/>
          <w:sz w:val="24"/>
        </w:rPr>
        <w:t xml:space="preserve"> </w:t>
      </w:r>
      <w:r>
        <w:rPr>
          <w:sz w:val="24"/>
        </w:rPr>
        <w:t>between</w:t>
      </w:r>
      <w:r>
        <w:rPr>
          <w:spacing w:val="-5"/>
          <w:sz w:val="24"/>
        </w:rPr>
        <w:t xml:space="preserve"> </w:t>
      </w:r>
      <w:r>
        <w:rPr>
          <w:sz w:val="24"/>
        </w:rPr>
        <w:t>reviewers</w:t>
      </w:r>
      <w:r>
        <w:rPr>
          <w:spacing w:val="-8"/>
          <w:sz w:val="24"/>
        </w:rPr>
        <w:t xml:space="preserve"> </w:t>
      </w:r>
      <w:r>
        <w:rPr>
          <w:sz w:val="24"/>
        </w:rPr>
        <w:t>and</w:t>
      </w:r>
      <w:r>
        <w:rPr>
          <w:spacing w:val="-8"/>
          <w:sz w:val="24"/>
        </w:rPr>
        <w:t xml:space="preserve"> </w:t>
      </w:r>
      <w:r>
        <w:rPr>
          <w:sz w:val="24"/>
        </w:rPr>
        <w:t>project</w:t>
      </w:r>
      <w:r>
        <w:rPr>
          <w:spacing w:val="-8"/>
          <w:sz w:val="24"/>
        </w:rPr>
        <w:t xml:space="preserve"> </w:t>
      </w:r>
      <w:r>
        <w:rPr>
          <w:sz w:val="24"/>
        </w:rPr>
        <w:t>creators,</w:t>
      </w:r>
      <w:r>
        <w:rPr>
          <w:spacing w:val="-8"/>
          <w:sz w:val="24"/>
        </w:rPr>
        <w:t xml:space="preserve"> </w:t>
      </w:r>
      <w:r>
        <w:rPr>
          <w:sz w:val="24"/>
        </w:rPr>
        <w:t>promoting</w:t>
      </w:r>
      <w:r>
        <w:rPr>
          <w:spacing w:val="-8"/>
          <w:sz w:val="24"/>
        </w:rPr>
        <w:t xml:space="preserve"> </w:t>
      </w:r>
      <w:r>
        <w:rPr>
          <w:sz w:val="24"/>
        </w:rPr>
        <w:t>iterative</w:t>
      </w:r>
      <w:r>
        <w:rPr>
          <w:spacing w:val="-6"/>
          <w:sz w:val="24"/>
        </w:rPr>
        <w:t xml:space="preserve"> </w:t>
      </w:r>
      <w:r>
        <w:rPr>
          <w:sz w:val="24"/>
        </w:rPr>
        <w:t>improvement.</w:t>
      </w:r>
    </w:p>
    <w:p w14:paraId="4B246CF2">
      <w:pPr>
        <w:pStyle w:val="3"/>
        <w:numPr>
          <w:ilvl w:val="0"/>
          <w:numId w:val="4"/>
        </w:numPr>
        <w:tabs>
          <w:tab w:val="left" w:pos="1139"/>
        </w:tabs>
        <w:spacing w:before="0" w:after="0" w:line="240" w:lineRule="auto"/>
        <w:ind w:left="1139" w:right="0" w:hanging="359"/>
        <w:jc w:val="left"/>
      </w:pPr>
      <w:r>
        <w:t>Progress</w:t>
      </w:r>
      <w:r>
        <w:rPr>
          <w:spacing w:val="-11"/>
        </w:rPr>
        <w:t xml:space="preserve"> </w:t>
      </w:r>
      <w:r>
        <w:t>Tracking</w:t>
      </w:r>
      <w:r>
        <w:rPr>
          <w:spacing w:val="-8"/>
        </w:rPr>
        <w:t xml:space="preserve"> </w:t>
      </w:r>
      <w:r>
        <w:rPr>
          <w:spacing w:val="-2"/>
        </w:rPr>
        <w:t>Dashboard</w:t>
      </w:r>
    </w:p>
    <w:p w14:paraId="0DD4CF9B">
      <w:pPr>
        <w:pStyle w:val="9"/>
        <w:numPr>
          <w:ilvl w:val="1"/>
          <w:numId w:val="4"/>
        </w:numPr>
        <w:tabs>
          <w:tab w:val="left" w:pos="1860"/>
        </w:tabs>
        <w:spacing w:before="137" w:after="0" w:line="360" w:lineRule="auto"/>
        <w:ind w:left="1860" w:right="337" w:hanging="360"/>
        <w:jc w:val="left"/>
        <w:rPr>
          <w:sz w:val="24"/>
        </w:rPr>
      </w:pPr>
      <w:r>
        <w:rPr>
          <w:sz w:val="24"/>
        </w:rPr>
        <w:t>A</w:t>
      </w:r>
      <w:r>
        <w:rPr>
          <w:spacing w:val="-5"/>
          <w:sz w:val="24"/>
        </w:rPr>
        <w:t xml:space="preserve"> </w:t>
      </w:r>
      <w:r>
        <w:rPr>
          <w:sz w:val="24"/>
        </w:rPr>
        <w:t>visual</w:t>
      </w:r>
      <w:r>
        <w:rPr>
          <w:spacing w:val="-5"/>
          <w:sz w:val="24"/>
        </w:rPr>
        <w:t xml:space="preserve"> </w:t>
      </w:r>
      <w:r>
        <w:rPr>
          <w:sz w:val="24"/>
        </w:rPr>
        <w:t>dashboard</w:t>
      </w:r>
      <w:r>
        <w:rPr>
          <w:spacing w:val="-5"/>
          <w:sz w:val="24"/>
        </w:rPr>
        <w:t xml:space="preserve"> </w:t>
      </w:r>
      <w:r>
        <w:rPr>
          <w:sz w:val="24"/>
        </w:rPr>
        <w:t>displaying</w:t>
      </w:r>
      <w:r>
        <w:rPr>
          <w:spacing w:val="-5"/>
          <w:sz w:val="24"/>
        </w:rPr>
        <w:t xml:space="preserve"> </w:t>
      </w:r>
      <w:r>
        <w:rPr>
          <w:sz w:val="24"/>
        </w:rPr>
        <w:t>the</w:t>
      </w:r>
      <w:r>
        <w:rPr>
          <w:spacing w:val="-5"/>
          <w:sz w:val="24"/>
        </w:rPr>
        <w:t xml:space="preserve"> </w:t>
      </w:r>
      <w:r>
        <w:rPr>
          <w:sz w:val="24"/>
        </w:rPr>
        <w:t>status</w:t>
      </w:r>
      <w:r>
        <w:rPr>
          <w:spacing w:val="-5"/>
          <w:sz w:val="24"/>
        </w:rPr>
        <w:t xml:space="preserve"> </w:t>
      </w:r>
      <w:r>
        <w:rPr>
          <w:sz w:val="24"/>
        </w:rPr>
        <w:t>of</w:t>
      </w:r>
      <w:r>
        <w:rPr>
          <w:spacing w:val="-7"/>
          <w:sz w:val="24"/>
        </w:rPr>
        <w:t xml:space="preserve"> </w:t>
      </w:r>
      <w:r>
        <w:rPr>
          <w:sz w:val="24"/>
        </w:rPr>
        <w:t>project</w:t>
      </w:r>
      <w:r>
        <w:rPr>
          <w:spacing w:val="-5"/>
          <w:sz w:val="24"/>
        </w:rPr>
        <w:t xml:space="preserve"> </w:t>
      </w:r>
      <w:r>
        <w:rPr>
          <w:sz w:val="24"/>
        </w:rPr>
        <w:t>submissions</w:t>
      </w:r>
      <w:r>
        <w:rPr>
          <w:spacing w:val="-5"/>
          <w:sz w:val="24"/>
        </w:rPr>
        <w:t xml:space="preserve"> </w:t>
      </w:r>
      <w:r>
        <w:rPr>
          <w:sz w:val="24"/>
        </w:rPr>
        <w:t>and</w:t>
      </w:r>
      <w:r>
        <w:rPr>
          <w:spacing w:val="-5"/>
          <w:sz w:val="24"/>
        </w:rPr>
        <w:t xml:space="preserve"> </w:t>
      </w:r>
      <w:r>
        <w:rPr>
          <w:sz w:val="24"/>
        </w:rPr>
        <w:t>evaluations,</w:t>
      </w:r>
      <w:r>
        <w:rPr>
          <w:spacing w:val="-5"/>
          <w:sz w:val="24"/>
        </w:rPr>
        <w:t xml:space="preserve"> </w:t>
      </w:r>
      <w:r>
        <w:rPr>
          <w:sz w:val="24"/>
        </w:rPr>
        <w:t>allowing users to monitor progress in real-time and understand next steps.</w:t>
      </w:r>
    </w:p>
    <w:p w14:paraId="24F9BCA6">
      <w:pPr>
        <w:pStyle w:val="3"/>
        <w:numPr>
          <w:ilvl w:val="0"/>
          <w:numId w:val="4"/>
        </w:numPr>
        <w:tabs>
          <w:tab w:val="left" w:pos="1139"/>
        </w:tabs>
        <w:spacing w:before="0" w:after="0" w:line="240" w:lineRule="auto"/>
        <w:ind w:left="1139" w:right="0" w:hanging="359"/>
        <w:jc w:val="left"/>
      </w:pPr>
      <w:r>
        <w:t>Analytics</w:t>
      </w:r>
      <w:r>
        <w:rPr>
          <w:spacing w:val="-10"/>
        </w:rPr>
        <w:t xml:space="preserve"> </w:t>
      </w:r>
      <w:r>
        <w:t>and</w:t>
      </w:r>
      <w:r>
        <w:rPr>
          <w:spacing w:val="-7"/>
        </w:rPr>
        <w:t xml:space="preserve"> </w:t>
      </w:r>
      <w:r>
        <w:t>Reporting</w:t>
      </w:r>
      <w:r>
        <w:rPr>
          <w:spacing w:val="-9"/>
        </w:rPr>
        <w:t xml:space="preserve"> </w:t>
      </w:r>
      <w:r>
        <w:rPr>
          <w:spacing w:val="-2"/>
        </w:rPr>
        <w:t>Tools</w:t>
      </w:r>
    </w:p>
    <w:p w14:paraId="0CF13261">
      <w:pPr>
        <w:pStyle w:val="9"/>
        <w:numPr>
          <w:ilvl w:val="1"/>
          <w:numId w:val="4"/>
        </w:numPr>
        <w:tabs>
          <w:tab w:val="left" w:pos="1860"/>
        </w:tabs>
        <w:spacing w:before="139" w:after="0" w:line="360" w:lineRule="auto"/>
        <w:ind w:left="1860" w:right="375" w:hanging="360"/>
        <w:jc w:val="left"/>
        <w:rPr>
          <w:sz w:val="24"/>
        </w:rPr>
      </w:pPr>
      <w:r>
        <w:rPr>
          <w:sz w:val="24"/>
        </w:rPr>
        <w:t>Comprehensive analytics will provide insights into project performance, reviewer consistency,</w:t>
      </w:r>
      <w:r>
        <w:rPr>
          <w:spacing w:val="-6"/>
          <w:sz w:val="24"/>
        </w:rPr>
        <w:t xml:space="preserve"> </w:t>
      </w:r>
      <w:r>
        <w:rPr>
          <w:sz w:val="24"/>
        </w:rPr>
        <w:t>and</w:t>
      </w:r>
      <w:r>
        <w:rPr>
          <w:spacing w:val="-6"/>
          <w:sz w:val="24"/>
        </w:rPr>
        <w:t xml:space="preserve"> </w:t>
      </w:r>
      <w:r>
        <w:rPr>
          <w:sz w:val="24"/>
        </w:rPr>
        <w:t>overall</w:t>
      </w:r>
      <w:r>
        <w:rPr>
          <w:spacing w:val="-6"/>
          <w:sz w:val="24"/>
        </w:rPr>
        <w:t xml:space="preserve"> </w:t>
      </w:r>
      <w:r>
        <w:rPr>
          <w:sz w:val="24"/>
        </w:rPr>
        <w:t>trends</w:t>
      </w:r>
      <w:r>
        <w:rPr>
          <w:spacing w:val="-6"/>
          <w:sz w:val="24"/>
        </w:rPr>
        <w:t xml:space="preserve"> </w:t>
      </w:r>
      <w:r>
        <w:rPr>
          <w:sz w:val="24"/>
        </w:rPr>
        <w:t>in</w:t>
      </w:r>
      <w:r>
        <w:rPr>
          <w:spacing w:val="-6"/>
          <w:sz w:val="24"/>
        </w:rPr>
        <w:t xml:space="preserve"> </w:t>
      </w:r>
      <w:r>
        <w:rPr>
          <w:sz w:val="24"/>
        </w:rPr>
        <w:t>feedback.</w:t>
      </w:r>
      <w:r>
        <w:rPr>
          <w:spacing w:val="-3"/>
          <w:sz w:val="24"/>
        </w:rPr>
        <w:t xml:space="preserve"> </w:t>
      </w:r>
      <w:r>
        <w:rPr>
          <w:sz w:val="24"/>
        </w:rPr>
        <w:t>Administrators</w:t>
      </w:r>
      <w:r>
        <w:rPr>
          <w:spacing w:val="-6"/>
          <w:sz w:val="24"/>
        </w:rPr>
        <w:t xml:space="preserve"> </w:t>
      </w:r>
      <w:r>
        <w:rPr>
          <w:sz w:val="24"/>
        </w:rPr>
        <w:t>can</w:t>
      </w:r>
      <w:r>
        <w:rPr>
          <w:spacing w:val="-3"/>
          <w:sz w:val="24"/>
        </w:rPr>
        <w:t xml:space="preserve"> </w:t>
      </w:r>
      <w:r>
        <w:rPr>
          <w:sz w:val="24"/>
        </w:rPr>
        <w:t>generate</w:t>
      </w:r>
      <w:r>
        <w:rPr>
          <w:spacing w:val="-6"/>
          <w:sz w:val="24"/>
        </w:rPr>
        <w:t xml:space="preserve"> </w:t>
      </w:r>
      <w:r>
        <w:rPr>
          <w:sz w:val="24"/>
        </w:rPr>
        <w:t>reports</w:t>
      </w:r>
      <w:r>
        <w:rPr>
          <w:spacing w:val="-3"/>
          <w:sz w:val="24"/>
        </w:rPr>
        <w:t xml:space="preserve"> </w:t>
      </w:r>
      <w:r>
        <w:rPr>
          <w:sz w:val="24"/>
        </w:rPr>
        <w:t>to</w:t>
      </w:r>
      <w:r>
        <w:rPr>
          <w:spacing w:val="-6"/>
          <w:sz w:val="24"/>
        </w:rPr>
        <w:t xml:space="preserve"> </w:t>
      </w:r>
      <w:r>
        <w:rPr>
          <w:sz w:val="24"/>
        </w:rPr>
        <w:t>assess the effectiveness of the review process.</w:t>
      </w:r>
    </w:p>
    <w:p w14:paraId="5708BDE4">
      <w:pPr>
        <w:pStyle w:val="3"/>
        <w:numPr>
          <w:ilvl w:val="0"/>
          <w:numId w:val="4"/>
        </w:numPr>
        <w:tabs>
          <w:tab w:val="left" w:pos="1139"/>
        </w:tabs>
        <w:spacing w:before="0" w:after="0" w:line="275" w:lineRule="exact"/>
        <w:ind w:left="1139" w:right="0" w:hanging="359"/>
        <w:jc w:val="left"/>
      </w:pPr>
      <w:r>
        <w:t>Integration</w:t>
      </w:r>
      <w:r>
        <w:rPr>
          <w:spacing w:val="-10"/>
        </w:rPr>
        <w:t xml:space="preserve"> </w:t>
      </w:r>
      <w:r>
        <w:t>with</w:t>
      </w:r>
      <w:r>
        <w:rPr>
          <w:spacing w:val="-9"/>
        </w:rPr>
        <w:t xml:space="preserve"> </w:t>
      </w:r>
      <w:r>
        <w:t>External</w:t>
      </w:r>
      <w:r>
        <w:rPr>
          <w:spacing w:val="-10"/>
        </w:rPr>
        <w:t xml:space="preserve"> </w:t>
      </w:r>
      <w:r>
        <w:rPr>
          <w:spacing w:val="-2"/>
        </w:rPr>
        <w:t>Tools</w:t>
      </w:r>
    </w:p>
    <w:p w14:paraId="1101474B">
      <w:pPr>
        <w:pStyle w:val="9"/>
        <w:numPr>
          <w:ilvl w:val="1"/>
          <w:numId w:val="4"/>
        </w:numPr>
        <w:tabs>
          <w:tab w:val="left" w:pos="1860"/>
        </w:tabs>
        <w:spacing w:before="140" w:after="0" w:line="360" w:lineRule="auto"/>
        <w:ind w:left="1860" w:right="693" w:hanging="360"/>
        <w:jc w:val="left"/>
        <w:rPr>
          <w:sz w:val="24"/>
        </w:rPr>
      </w:pPr>
      <w:r>
        <w:rPr>
          <w:sz w:val="24"/>
        </w:rPr>
        <w:t>Seamless</w:t>
      </w:r>
      <w:r>
        <w:rPr>
          <w:spacing w:val="-6"/>
          <w:sz w:val="24"/>
        </w:rPr>
        <w:t xml:space="preserve"> </w:t>
      </w:r>
      <w:r>
        <w:rPr>
          <w:sz w:val="24"/>
        </w:rPr>
        <w:t>integration</w:t>
      </w:r>
      <w:r>
        <w:rPr>
          <w:spacing w:val="-6"/>
          <w:sz w:val="24"/>
        </w:rPr>
        <w:t xml:space="preserve"> </w:t>
      </w:r>
      <w:r>
        <w:rPr>
          <w:sz w:val="24"/>
        </w:rPr>
        <w:t>with</w:t>
      </w:r>
      <w:r>
        <w:rPr>
          <w:spacing w:val="-4"/>
          <w:sz w:val="24"/>
        </w:rPr>
        <w:t xml:space="preserve"> </w:t>
      </w:r>
      <w:r>
        <w:rPr>
          <w:sz w:val="24"/>
        </w:rPr>
        <w:t>popular</w:t>
      </w:r>
      <w:r>
        <w:rPr>
          <w:spacing w:val="-8"/>
          <w:sz w:val="24"/>
        </w:rPr>
        <w:t xml:space="preserve"> </w:t>
      </w:r>
      <w:r>
        <w:rPr>
          <w:sz w:val="24"/>
        </w:rPr>
        <w:t>project</w:t>
      </w:r>
      <w:r>
        <w:rPr>
          <w:spacing w:val="-5"/>
          <w:sz w:val="24"/>
        </w:rPr>
        <w:t xml:space="preserve"> </w:t>
      </w:r>
      <w:r>
        <w:rPr>
          <w:sz w:val="24"/>
        </w:rPr>
        <w:t>management</w:t>
      </w:r>
      <w:r>
        <w:rPr>
          <w:spacing w:val="-6"/>
          <w:sz w:val="24"/>
        </w:rPr>
        <w:t xml:space="preserve"> </w:t>
      </w:r>
      <w:r>
        <w:rPr>
          <w:sz w:val="24"/>
        </w:rPr>
        <w:t>and</w:t>
      </w:r>
      <w:r>
        <w:rPr>
          <w:spacing w:val="-6"/>
          <w:sz w:val="24"/>
        </w:rPr>
        <w:t xml:space="preserve"> </w:t>
      </w:r>
      <w:r>
        <w:rPr>
          <w:sz w:val="24"/>
        </w:rPr>
        <w:t>document-sharing</w:t>
      </w:r>
      <w:r>
        <w:rPr>
          <w:spacing w:val="-6"/>
          <w:sz w:val="24"/>
        </w:rPr>
        <w:t xml:space="preserve"> </w:t>
      </w:r>
      <w:r>
        <w:rPr>
          <w:sz w:val="24"/>
        </w:rPr>
        <w:t>tools</w:t>
      </w:r>
      <w:r>
        <w:rPr>
          <w:spacing w:val="-6"/>
          <w:sz w:val="24"/>
        </w:rPr>
        <w:t xml:space="preserve"> </w:t>
      </w:r>
      <w:r>
        <w:rPr>
          <w:sz w:val="24"/>
        </w:rPr>
        <w:t xml:space="preserve">to streamline workflows, enhance collaboration, and reduce the need to switch between </w:t>
      </w:r>
      <w:r>
        <w:rPr>
          <w:spacing w:val="-2"/>
          <w:sz w:val="24"/>
        </w:rPr>
        <w:t>platforms.</w:t>
      </w:r>
    </w:p>
    <w:p w14:paraId="0D83E206">
      <w:pPr>
        <w:pStyle w:val="3"/>
        <w:numPr>
          <w:ilvl w:val="0"/>
          <w:numId w:val="4"/>
        </w:numPr>
        <w:tabs>
          <w:tab w:val="left" w:pos="1139"/>
        </w:tabs>
        <w:spacing w:before="0" w:after="0" w:line="275" w:lineRule="exact"/>
        <w:ind w:left="1139" w:right="0" w:hanging="359"/>
        <w:jc w:val="left"/>
      </w:pPr>
      <w:r>
        <w:t>Mobile</w:t>
      </w:r>
      <w:r>
        <w:rPr>
          <w:spacing w:val="-10"/>
        </w:rPr>
        <w:t xml:space="preserve"> </w:t>
      </w:r>
      <w:r>
        <w:rPr>
          <w:spacing w:val="-2"/>
        </w:rPr>
        <w:t>Compatibility</w:t>
      </w:r>
    </w:p>
    <w:p w14:paraId="3F64A173">
      <w:pPr>
        <w:pStyle w:val="9"/>
        <w:numPr>
          <w:ilvl w:val="1"/>
          <w:numId w:val="4"/>
        </w:numPr>
        <w:tabs>
          <w:tab w:val="left" w:pos="1860"/>
        </w:tabs>
        <w:spacing w:before="139" w:after="0" w:line="360" w:lineRule="auto"/>
        <w:ind w:left="1860" w:right="497" w:hanging="360"/>
        <w:jc w:val="left"/>
        <w:rPr>
          <w:sz w:val="24"/>
        </w:rPr>
      </w:pPr>
      <w:r>
        <w:rPr>
          <w:sz w:val="24"/>
        </w:rPr>
        <w:t>A</w:t>
      </w:r>
      <w:r>
        <w:rPr>
          <w:spacing w:val="-5"/>
          <w:sz w:val="24"/>
        </w:rPr>
        <w:t xml:space="preserve"> </w:t>
      </w:r>
      <w:r>
        <w:rPr>
          <w:sz w:val="24"/>
        </w:rPr>
        <w:t>responsive</w:t>
      </w:r>
      <w:r>
        <w:rPr>
          <w:spacing w:val="-7"/>
          <w:sz w:val="24"/>
        </w:rPr>
        <w:t xml:space="preserve"> </w:t>
      </w:r>
      <w:r>
        <w:rPr>
          <w:sz w:val="24"/>
        </w:rPr>
        <w:t>design</w:t>
      </w:r>
      <w:r>
        <w:rPr>
          <w:spacing w:val="-5"/>
          <w:sz w:val="24"/>
        </w:rPr>
        <w:t xml:space="preserve"> </w:t>
      </w:r>
      <w:r>
        <w:rPr>
          <w:sz w:val="24"/>
        </w:rPr>
        <w:t>that</w:t>
      </w:r>
      <w:r>
        <w:rPr>
          <w:spacing w:val="-2"/>
          <w:sz w:val="24"/>
        </w:rPr>
        <w:t xml:space="preserve"> </w:t>
      </w:r>
      <w:r>
        <w:rPr>
          <w:sz w:val="24"/>
        </w:rPr>
        <w:t>ensures</w:t>
      </w:r>
      <w:r>
        <w:rPr>
          <w:spacing w:val="-7"/>
          <w:sz w:val="24"/>
        </w:rPr>
        <w:t xml:space="preserve"> </w:t>
      </w:r>
      <w:r>
        <w:rPr>
          <w:sz w:val="24"/>
        </w:rPr>
        <w:t>accessibility</w:t>
      </w:r>
      <w:r>
        <w:rPr>
          <w:spacing w:val="-2"/>
          <w:sz w:val="24"/>
        </w:rPr>
        <w:t xml:space="preserve"> </w:t>
      </w:r>
      <w:r>
        <w:rPr>
          <w:sz w:val="24"/>
        </w:rPr>
        <w:t>and</w:t>
      </w:r>
      <w:r>
        <w:rPr>
          <w:spacing w:val="-2"/>
          <w:sz w:val="24"/>
        </w:rPr>
        <w:t xml:space="preserve"> </w:t>
      </w:r>
      <w:r>
        <w:rPr>
          <w:sz w:val="24"/>
        </w:rPr>
        <w:t>usability</w:t>
      </w:r>
      <w:r>
        <w:rPr>
          <w:spacing w:val="-5"/>
          <w:sz w:val="24"/>
        </w:rPr>
        <w:t xml:space="preserve"> </w:t>
      </w:r>
      <w:r>
        <w:rPr>
          <w:sz w:val="24"/>
        </w:rPr>
        <w:t>on</w:t>
      </w:r>
      <w:r>
        <w:rPr>
          <w:spacing w:val="-5"/>
          <w:sz w:val="24"/>
        </w:rPr>
        <w:t xml:space="preserve"> </w:t>
      </w:r>
      <w:r>
        <w:rPr>
          <w:sz w:val="24"/>
        </w:rPr>
        <w:t>mobile</w:t>
      </w:r>
      <w:r>
        <w:rPr>
          <w:spacing w:val="-7"/>
          <w:sz w:val="24"/>
        </w:rPr>
        <w:t xml:space="preserve"> </w:t>
      </w:r>
      <w:r>
        <w:rPr>
          <w:sz w:val="24"/>
        </w:rPr>
        <w:t>devices,</w:t>
      </w:r>
      <w:r>
        <w:rPr>
          <w:spacing w:val="-5"/>
          <w:sz w:val="24"/>
        </w:rPr>
        <w:t xml:space="preserve"> </w:t>
      </w:r>
      <w:r>
        <w:rPr>
          <w:sz w:val="24"/>
        </w:rPr>
        <w:t>allowing users to interact with the platform anytime and anywhere.</w:t>
      </w:r>
    </w:p>
    <w:p w14:paraId="0B1D6C54">
      <w:pPr>
        <w:pStyle w:val="9"/>
        <w:spacing w:after="0" w:line="360" w:lineRule="auto"/>
        <w:jc w:val="left"/>
        <w:rPr>
          <w:sz w:val="24"/>
        </w:rPr>
        <w:sectPr>
          <w:pgSz w:w="12240" w:h="15840"/>
          <w:pgMar w:top="1300" w:right="720" w:bottom="1540" w:left="720" w:header="0" w:footer="1350" w:gutter="0"/>
          <w:cols w:space="720" w:num="1"/>
        </w:sectPr>
      </w:pPr>
    </w:p>
    <w:p w14:paraId="36F9B849">
      <w:pPr>
        <w:pStyle w:val="3"/>
        <w:numPr>
          <w:ilvl w:val="0"/>
          <w:numId w:val="3"/>
        </w:numPr>
        <w:tabs>
          <w:tab w:val="left" w:pos="658"/>
        </w:tabs>
        <w:spacing w:before="79" w:after="0" w:line="240" w:lineRule="auto"/>
        <w:ind w:left="658" w:right="0" w:hanging="238"/>
        <w:jc w:val="left"/>
      </w:pPr>
      <w:r>
        <w:t>Technology</w:t>
      </w:r>
      <w:r>
        <w:rPr>
          <w:spacing w:val="-11"/>
        </w:rPr>
        <w:t xml:space="preserve"> </w:t>
      </w:r>
      <w:r>
        <w:rPr>
          <w:spacing w:val="-2"/>
        </w:rPr>
        <w:t>Stack</w:t>
      </w:r>
    </w:p>
    <w:p w14:paraId="6E781DDD">
      <w:pPr>
        <w:pStyle w:val="6"/>
        <w:spacing w:before="103"/>
        <w:rPr>
          <w:b/>
        </w:rPr>
      </w:pPr>
    </w:p>
    <w:p w14:paraId="2EAE1F06">
      <w:pPr>
        <w:pStyle w:val="6"/>
        <w:spacing w:line="360" w:lineRule="auto"/>
        <w:ind w:left="420" w:right="208"/>
        <w:jc w:val="both"/>
      </w:pPr>
      <w:r>
        <w:t>A technology stack refers to the combination of</w:t>
      </w:r>
      <w:r>
        <w:rPr>
          <w:spacing w:val="-1"/>
        </w:rPr>
        <w:t xml:space="preserve"> </w:t>
      </w:r>
      <w:r>
        <w:t>technologies, frameworks, and tools used to develop and run</w:t>
      </w:r>
      <w:r>
        <w:rPr>
          <w:spacing w:val="-15"/>
        </w:rPr>
        <w:t xml:space="preserve"> </w:t>
      </w:r>
      <w:r>
        <w:t>a</w:t>
      </w:r>
      <w:r>
        <w:rPr>
          <w:spacing w:val="-15"/>
        </w:rPr>
        <w:t xml:space="preserve"> </w:t>
      </w:r>
      <w:r>
        <w:t>software</w:t>
      </w:r>
      <w:r>
        <w:rPr>
          <w:spacing w:val="-15"/>
        </w:rPr>
        <w:t xml:space="preserve"> </w:t>
      </w:r>
      <w:r>
        <w:t>application.</w:t>
      </w:r>
      <w:r>
        <w:rPr>
          <w:spacing w:val="-15"/>
        </w:rPr>
        <w:t xml:space="preserve"> </w:t>
      </w:r>
      <w:r>
        <w:t>The</w:t>
      </w:r>
      <w:r>
        <w:rPr>
          <w:spacing w:val="-15"/>
        </w:rPr>
        <w:t xml:space="preserve"> </w:t>
      </w:r>
      <w:r>
        <w:t>proposed</w:t>
      </w:r>
      <w:r>
        <w:rPr>
          <w:spacing w:val="-15"/>
        </w:rPr>
        <w:t xml:space="preserve"> </w:t>
      </w:r>
      <w:r>
        <w:t>system</w:t>
      </w:r>
      <w:r>
        <w:rPr>
          <w:spacing w:val="-15"/>
        </w:rPr>
        <w:t xml:space="preserve"> </w:t>
      </w:r>
      <w:r>
        <w:t>will</w:t>
      </w:r>
      <w:r>
        <w:rPr>
          <w:spacing w:val="-15"/>
        </w:rPr>
        <w:t xml:space="preserve"> </w:t>
      </w:r>
      <w:r>
        <w:t>utilize</w:t>
      </w:r>
      <w:r>
        <w:rPr>
          <w:spacing w:val="-15"/>
        </w:rPr>
        <w:t xml:space="preserve"> </w:t>
      </w:r>
      <w:r>
        <w:t>a</w:t>
      </w:r>
      <w:r>
        <w:rPr>
          <w:spacing w:val="-15"/>
        </w:rPr>
        <w:t xml:space="preserve"> </w:t>
      </w:r>
      <w:r>
        <w:t>modern</w:t>
      </w:r>
      <w:r>
        <w:rPr>
          <w:spacing w:val="-15"/>
        </w:rPr>
        <w:t xml:space="preserve"> </w:t>
      </w:r>
      <w:r>
        <w:t>technology</w:t>
      </w:r>
      <w:r>
        <w:rPr>
          <w:spacing w:val="-15"/>
        </w:rPr>
        <w:t xml:space="preserve"> </w:t>
      </w:r>
      <w:r>
        <w:t>stack</w:t>
      </w:r>
      <w:r>
        <w:rPr>
          <w:spacing w:val="-15"/>
        </w:rPr>
        <w:t xml:space="preserve"> </w:t>
      </w:r>
      <w:r>
        <w:t>to</w:t>
      </w:r>
      <w:r>
        <w:rPr>
          <w:spacing w:val="-15"/>
        </w:rPr>
        <w:t xml:space="preserve"> </w:t>
      </w:r>
      <w:r>
        <w:t>ensure</w:t>
      </w:r>
      <w:r>
        <w:rPr>
          <w:spacing w:val="-15"/>
        </w:rPr>
        <w:t xml:space="preserve"> </w:t>
      </w:r>
      <w:r>
        <w:t>reliability, security, and performance:</w:t>
      </w:r>
    </w:p>
    <w:p w14:paraId="6941EB82">
      <w:pPr>
        <w:pStyle w:val="9"/>
        <w:numPr>
          <w:ilvl w:val="1"/>
          <w:numId w:val="3"/>
        </w:numPr>
        <w:tabs>
          <w:tab w:val="left" w:pos="1140"/>
        </w:tabs>
        <w:spacing w:before="239" w:after="0" w:line="340" w:lineRule="auto"/>
        <w:ind w:left="1140" w:right="892" w:hanging="360"/>
        <w:jc w:val="left"/>
        <w:rPr>
          <w:sz w:val="24"/>
        </w:rPr>
      </w:pPr>
      <w:r>
        <w:rPr>
          <w:b/>
          <w:sz w:val="24"/>
        </w:rPr>
        <w:t>Frontend</w:t>
      </w:r>
      <w:r>
        <w:rPr>
          <w:sz w:val="24"/>
        </w:rPr>
        <w:t>:</w:t>
      </w:r>
      <w:r>
        <w:rPr>
          <w:spacing w:val="-4"/>
          <w:sz w:val="24"/>
        </w:rPr>
        <w:t xml:space="preserve"> </w:t>
      </w:r>
      <w:r>
        <w:rPr>
          <w:sz w:val="24"/>
        </w:rPr>
        <w:t>HTML5,</w:t>
      </w:r>
      <w:r>
        <w:rPr>
          <w:spacing w:val="-4"/>
          <w:sz w:val="24"/>
        </w:rPr>
        <w:t xml:space="preserve"> </w:t>
      </w:r>
      <w:r>
        <w:rPr>
          <w:sz w:val="24"/>
        </w:rPr>
        <w:t>CSS3,</w:t>
      </w:r>
      <w:r>
        <w:rPr>
          <w:spacing w:val="-4"/>
          <w:sz w:val="24"/>
        </w:rPr>
        <w:t xml:space="preserve"> </w:t>
      </w:r>
      <w:r>
        <w:rPr>
          <w:sz w:val="24"/>
        </w:rPr>
        <w:t>JavaScript,</w:t>
      </w:r>
      <w:r>
        <w:rPr>
          <w:spacing w:val="-4"/>
          <w:sz w:val="24"/>
        </w:rPr>
        <w:t xml:space="preserve"> </w:t>
      </w:r>
      <w:r>
        <w:rPr>
          <w:sz w:val="24"/>
        </w:rPr>
        <w:t>and</w:t>
      </w:r>
      <w:r>
        <w:rPr>
          <w:spacing w:val="-4"/>
          <w:sz w:val="24"/>
        </w:rPr>
        <w:t xml:space="preserve"> </w:t>
      </w:r>
      <w:r>
        <w:rPr>
          <w:sz w:val="24"/>
        </w:rPr>
        <w:t>popular</w:t>
      </w:r>
      <w:r>
        <w:rPr>
          <w:spacing w:val="-4"/>
          <w:sz w:val="24"/>
        </w:rPr>
        <w:t xml:space="preserve"> </w:t>
      </w:r>
      <w:r>
        <w:rPr>
          <w:sz w:val="24"/>
        </w:rPr>
        <w:t>frameworks</w:t>
      </w:r>
      <w:r>
        <w:rPr>
          <w:spacing w:val="-4"/>
          <w:sz w:val="24"/>
        </w:rPr>
        <w:t xml:space="preserve"> </w:t>
      </w:r>
      <w:r>
        <w:rPr>
          <w:sz w:val="24"/>
        </w:rPr>
        <w:t>like</w:t>
      </w:r>
      <w:r>
        <w:rPr>
          <w:spacing w:val="-6"/>
          <w:sz w:val="24"/>
        </w:rPr>
        <w:t xml:space="preserve"> </w:t>
      </w:r>
      <w:r>
        <w:rPr>
          <w:sz w:val="24"/>
        </w:rPr>
        <w:t>React</w:t>
      </w:r>
      <w:r>
        <w:rPr>
          <w:spacing w:val="-3"/>
          <w:sz w:val="24"/>
        </w:rPr>
        <w:t xml:space="preserve"> </w:t>
      </w:r>
      <w:r>
        <w:rPr>
          <w:sz w:val="24"/>
        </w:rPr>
        <w:t>or</w:t>
      </w:r>
      <w:r>
        <w:rPr>
          <w:spacing w:val="-6"/>
          <w:sz w:val="24"/>
        </w:rPr>
        <w:t xml:space="preserve"> </w:t>
      </w:r>
      <w:r>
        <w:rPr>
          <w:sz w:val="24"/>
        </w:rPr>
        <w:t>Angular</w:t>
      </w:r>
      <w:r>
        <w:rPr>
          <w:spacing w:val="-4"/>
          <w:sz w:val="24"/>
        </w:rPr>
        <w:t xml:space="preserve"> </w:t>
      </w:r>
      <w:r>
        <w:rPr>
          <w:sz w:val="24"/>
        </w:rPr>
        <w:t>for</w:t>
      </w:r>
      <w:r>
        <w:rPr>
          <w:spacing w:val="-4"/>
          <w:sz w:val="24"/>
        </w:rPr>
        <w:t xml:space="preserve"> </w:t>
      </w:r>
      <w:r>
        <w:rPr>
          <w:sz w:val="24"/>
        </w:rPr>
        <w:t>a dynamic user interface.</w:t>
      </w:r>
    </w:p>
    <w:p w14:paraId="4D205FFA">
      <w:pPr>
        <w:pStyle w:val="9"/>
        <w:numPr>
          <w:ilvl w:val="1"/>
          <w:numId w:val="3"/>
        </w:numPr>
        <w:tabs>
          <w:tab w:val="left" w:pos="1139"/>
        </w:tabs>
        <w:spacing w:before="25" w:after="0" w:line="240" w:lineRule="auto"/>
        <w:ind w:left="1139" w:right="0" w:hanging="359"/>
        <w:jc w:val="left"/>
        <w:rPr>
          <w:sz w:val="24"/>
        </w:rPr>
      </w:pPr>
      <w:r>
        <w:rPr>
          <w:b/>
          <w:sz w:val="24"/>
        </w:rPr>
        <w:t>Backend</w:t>
      </w:r>
      <w:r>
        <w:rPr>
          <w:sz w:val="24"/>
        </w:rPr>
        <w:t>:</w:t>
      </w:r>
      <w:r>
        <w:rPr>
          <w:spacing w:val="-9"/>
          <w:sz w:val="24"/>
        </w:rPr>
        <w:t xml:space="preserve"> </w:t>
      </w:r>
      <w:r>
        <w:rPr>
          <w:sz w:val="24"/>
        </w:rPr>
        <w:t>Node.js</w:t>
      </w:r>
      <w:r>
        <w:rPr>
          <w:spacing w:val="-9"/>
          <w:sz w:val="24"/>
        </w:rPr>
        <w:t xml:space="preserve"> </w:t>
      </w:r>
      <w:r>
        <w:rPr>
          <w:sz w:val="24"/>
        </w:rPr>
        <w:t>or</w:t>
      </w:r>
      <w:r>
        <w:rPr>
          <w:spacing w:val="-8"/>
          <w:sz w:val="24"/>
        </w:rPr>
        <w:t xml:space="preserve"> </w:t>
      </w:r>
      <w:r>
        <w:rPr>
          <w:sz w:val="24"/>
        </w:rPr>
        <w:t>Django</w:t>
      </w:r>
      <w:r>
        <w:rPr>
          <w:spacing w:val="-9"/>
          <w:sz w:val="24"/>
        </w:rPr>
        <w:t xml:space="preserve"> </w:t>
      </w:r>
      <w:r>
        <w:rPr>
          <w:sz w:val="24"/>
        </w:rPr>
        <w:t>for</w:t>
      </w:r>
      <w:r>
        <w:rPr>
          <w:spacing w:val="-9"/>
          <w:sz w:val="24"/>
        </w:rPr>
        <w:t xml:space="preserve"> </w:t>
      </w:r>
      <w:r>
        <w:rPr>
          <w:sz w:val="24"/>
        </w:rPr>
        <w:t>server-side</w:t>
      </w:r>
      <w:r>
        <w:rPr>
          <w:spacing w:val="-8"/>
          <w:sz w:val="24"/>
        </w:rPr>
        <w:t xml:space="preserve"> </w:t>
      </w:r>
      <w:r>
        <w:rPr>
          <w:sz w:val="24"/>
        </w:rPr>
        <w:t>development,</w:t>
      </w:r>
      <w:r>
        <w:rPr>
          <w:spacing w:val="-9"/>
          <w:sz w:val="24"/>
        </w:rPr>
        <w:t xml:space="preserve"> </w:t>
      </w:r>
      <w:r>
        <w:rPr>
          <w:sz w:val="24"/>
        </w:rPr>
        <w:t>handling</w:t>
      </w:r>
      <w:r>
        <w:rPr>
          <w:spacing w:val="-8"/>
          <w:sz w:val="24"/>
        </w:rPr>
        <w:t xml:space="preserve"> </w:t>
      </w:r>
      <w:r>
        <w:rPr>
          <w:sz w:val="24"/>
        </w:rPr>
        <w:t>requests,</w:t>
      </w:r>
      <w:r>
        <w:rPr>
          <w:spacing w:val="-9"/>
          <w:sz w:val="24"/>
        </w:rPr>
        <w:t xml:space="preserve"> </w:t>
      </w:r>
      <w:r>
        <w:rPr>
          <w:sz w:val="24"/>
        </w:rPr>
        <w:t>and</w:t>
      </w:r>
      <w:r>
        <w:rPr>
          <w:spacing w:val="-9"/>
          <w:sz w:val="24"/>
        </w:rPr>
        <w:t xml:space="preserve"> </w:t>
      </w:r>
      <w:r>
        <w:rPr>
          <w:sz w:val="24"/>
        </w:rPr>
        <w:t>business</w:t>
      </w:r>
      <w:r>
        <w:rPr>
          <w:spacing w:val="-8"/>
          <w:sz w:val="24"/>
        </w:rPr>
        <w:t xml:space="preserve"> </w:t>
      </w:r>
      <w:r>
        <w:rPr>
          <w:spacing w:val="-2"/>
          <w:sz w:val="24"/>
        </w:rPr>
        <w:t>logic.</w:t>
      </w:r>
    </w:p>
    <w:p w14:paraId="4D723524">
      <w:pPr>
        <w:pStyle w:val="9"/>
        <w:numPr>
          <w:ilvl w:val="1"/>
          <w:numId w:val="3"/>
        </w:numPr>
        <w:tabs>
          <w:tab w:val="left" w:pos="1140"/>
        </w:tabs>
        <w:spacing w:before="25" w:after="0" w:line="340" w:lineRule="auto"/>
        <w:ind w:left="1140" w:right="1248" w:hanging="360"/>
        <w:jc w:val="left"/>
        <w:rPr>
          <w:rFonts w:hint="default" w:ascii="Times New Roman" w:hAnsi="Times New Roman" w:cs="Times New Roman"/>
          <w:sz w:val="24"/>
        </w:rPr>
      </w:pPr>
      <w:r>
        <w:rPr>
          <w:rStyle w:val="7"/>
          <w:rFonts w:hint="default" w:ascii="Times New Roman" w:hAnsi="Times New Roman" w:eastAsia="SimSun" w:cs="Times New Roman"/>
          <w:sz w:val="24"/>
          <w:szCs w:val="24"/>
        </w:rPr>
        <w:t>Database:</w:t>
      </w:r>
      <w:r>
        <w:rPr>
          <w:rFonts w:hint="default" w:ascii="Times New Roman" w:hAnsi="Times New Roman" w:eastAsia="SimSun" w:cs="Times New Roman"/>
          <w:sz w:val="24"/>
          <w:szCs w:val="24"/>
        </w:rPr>
        <w:t xml:space="preserve"> We are going to use </w:t>
      </w:r>
      <w:r>
        <w:rPr>
          <w:rStyle w:val="7"/>
          <w:rFonts w:hint="default" w:ascii="Times New Roman" w:hAnsi="Times New Roman" w:eastAsia="SimSun" w:cs="Times New Roman"/>
          <w:b w:val="0"/>
          <w:bCs w:val="0"/>
          <w:sz w:val="24"/>
          <w:szCs w:val="24"/>
        </w:rPr>
        <w:t>MongoDB</w:t>
      </w:r>
      <w:r>
        <w:rPr>
          <w:rFonts w:hint="default" w:ascii="Times New Roman" w:hAnsi="Times New Roman" w:eastAsia="SimSun" w:cs="Times New Roman"/>
          <w:sz w:val="24"/>
          <w:szCs w:val="24"/>
        </w:rPr>
        <w:t xml:space="preserve"> for data storage.</w:t>
      </w:r>
    </w:p>
    <w:p w14:paraId="32971DE6">
      <w:pPr>
        <w:pStyle w:val="9"/>
        <w:numPr>
          <w:ilvl w:val="1"/>
          <w:numId w:val="3"/>
        </w:numPr>
        <w:tabs>
          <w:tab w:val="left" w:pos="1140"/>
        </w:tabs>
        <w:spacing w:before="25" w:after="0" w:line="340" w:lineRule="auto"/>
        <w:ind w:left="1140" w:right="1248" w:hanging="360"/>
        <w:jc w:val="left"/>
        <w:rPr>
          <w:rFonts w:hint="default" w:ascii="Times New Roman" w:hAnsi="Times New Roman" w:cs="Times New Roman"/>
          <w:sz w:val="24"/>
        </w:rPr>
      </w:pPr>
      <w:r>
        <w:rPr>
          <w:rFonts w:hint="default" w:ascii="Times New Roman" w:hAnsi="Times New Roman" w:cs="Times New Roman"/>
          <w:b/>
          <w:sz w:val="24"/>
        </w:rPr>
        <w:t>Cloud</w:t>
      </w:r>
      <w:r>
        <w:rPr>
          <w:rFonts w:hint="default" w:ascii="Times New Roman" w:hAnsi="Times New Roman" w:cs="Times New Roman"/>
          <w:b/>
          <w:spacing w:val="-1"/>
          <w:sz w:val="24"/>
        </w:rPr>
        <w:t xml:space="preserve"> </w:t>
      </w:r>
      <w:r>
        <w:rPr>
          <w:rFonts w:hint="default" w:ascii="Times New Roman" w:hAnsi="Times New Roman" w:cs="Times New Roman"/>
          <w:b/>
          <w:sz w:val="24"/>
        </w:rPr>
        <w:t>Services</w:t>
      </w:r>
      <w:r>
        <w:rPr>
          <w:rFonts w:hint="default" w:ascii="Times New Roman" w:hAnsi="Times New Roman" w:cs="Times New Roman"/>
          <w:sz w:val="24"/>
        </w:rPr>
        <w:t>:</w:t>
      </w:r>
      <w:r>
        <w:rPr>
          <w:rFonts w:hint="default" w:ascii="Times New Roman" w:hAnsi="Times New Roman" w:cs="Times New Roman"/>
          <w:spacing w:val="-4"/>
          <w:sz w:val="24"/>
        </w:rPr>
        <w:t xml:space="preserve"> </w:t>
      </w:r>
      <w:r>
        <w:rPr>
          <w:rFonts w:hint="default" w:ascii="Times New Roman" w:hAnsi="Times New Roman" w:cs="Times New Roman"/>
          <w:sz w:val="24"/>
        </w:rPr>
        <w:t>Hosting</w:t>
      </w:r>
      <w:r>
        <w:rPr>
          <w:rFonts w:hint="default" w:ascii="Times New Roman" w:hAnsi="Times New Roman" w:cs="Times New Roman"/>
          <w:spacing w:val="-4"/>
          <w:sz w:val="24"/>
        </w:rPr>
        <w:t xml:space="preserve"> </w:t>
      </w:r>
      <w:r>
        <w:rPr>
          <w:rFonts w:hint="default" w:ascii="Times New Roman" w:hAnsi="Times New Roman" w:cs="Times New Roman"/>
          <w:sz w:val="24"/>
        </w:rPr>
        <w:t>on</w:t>
      </w:r>
      <w:r>
        <w:rPr>
          <w:rFonts w:hint="default" w:ascii="Times New Roman" w:hAnsi="Times New Roman" w:cs="Times New Roman"/>
          <w:spacing w:val="-4"/>
          <w:sz w:val="24"/>
        </w:rPr>
        <w:t xml:space="preserve"> </w:t>
      </w:r>
      <w:r>
        <w:rPr>
          <w:rFonts w:hint="default" w:ascii="Times New Roman" w:hAnsi="Times New Roman" w:cs="Times New Roman"/>
          <w:sz w:val="24"/>
        </w:rPr>
        <w:t>cloud</w:t>
      </w:r>
      <w:r>
        <w:rPr>
          <w:rFonts w:hint="default" w:ascii="Times New Roman" w:hAnsi="Times New Roman" w:cs="Times New Roman"/>
          <w:spacing w:val="-4"/>
          <w:sz w:val="24"/>
        </w:rPr>
        <w:t xml:space="preserve"> </w:t>
      </w:r>
      <w:r>
        <w:rPr>
          <w:rFonts w:hint="default" w:ascii="Times New Roman" w:hAnsi="Times New Roman" w:cs="Times New Roman"/>
          <w:sz w:val="24"/>
        </w:rPr>
        <w:t>platforms</w:t>
      </w:r>
      <w:r>
        <w:rPr>
          <w:rFonts w:hint="default" w:ascii="Times New Roman" w:hAnsi="Times New Roman" w:cs="Times New Roman"/>
          <w:spacing w:val="-4"/>
          <w:sz w:val="24"/>
        </w:rPr>
        <w:t xml:space="preserve"> </w:t>
      </w:r>
      <w:r>
        <w:rPr>
          <w:rFonts w:hint="default" w:ascii="Times New Roman" w:hAnsi="Times New Roman" w:cs="Times New Roman"/>
          <w:sz w:val="24"/>
        </w:rPr>
        <w:t>such</w:t>
      </w:r>
      <w:r>
        <w:rPr>
          <w:rFonts w:hint="default" w:ascii="Times New Roman" w:hAnsi="Times New Roman" w:cs="Times New Roman"/>
          <w:spacing w:val="-4"/>
          <w:sz w:val="24"/>
        </w:rPr>
        <w:t xml:space="preserve"> </w:t>
      </w:r>
      <w:r>
        <w:rPr>
          <w:rFonts w:hint="default" w:ascii="Times New Roman" w:hAnsi="Times New Roman" w:cs="Times New Roman"/>
          <w:sz w:val="24"/>
        </w:rPr>
        <w:t>as</w:t>
      </w:r>
      <w:r>
        <w:rPr>
          <w:rFonts w:hint="default" w:ascii="Times New Roman" w:hAnsi="Times New Roman" w:cs="Times New Roman"/>
          <w:spacing w:val="-4"/>
          <w:sz w:val="24"/>
        </w:rPr>
        <w:t xml:space="preserve"> </w:t>
      </w:r>
      <w:r>
        <w:rPr>
          <w:rFonts w:hint="default" w:ascii="Times New Roman" w:hAnsi="Times New Roman" w:cs="Times New Roman"/>
          <w:sz w:val="24"/>
        </w:rPr>
        <w:t>AWS,</w:t>
      </w:r>
      <w:r>
        <w:rPr>
          <w:rFonts w:hint="default" w:ascii="Times New Roman" w:hAnsi="Times New Roman" w:cs="Times New Roman"/>
          <w:spacing w:val="-4"/>
          <w:sz w:val="24"/>
        </w:rPr>
        <w:t xml:space="preserve"> </w:t>
      </w:r>
      <w:r>
        <w:rPr>
          <w:rFonts w:hint="default" w:ascii="Times New Roman" w:hAnsi="Times New Roman" w:cs="Times New Roman"/>
          <w:sz w:val="24"/>
        </w:rPr>
        <w:t>Azure,</w:t>
      </w:r>
      <w:r>
        <w:rPr>
          <w:rFonts w:hint="default" w:ascii="Times New Roman" w:hAnsi="Times New Roman" w:cs="Times New Roman"/>
          <w:spacing w:val="-6"/>
          <w:sz w:val="24"/>
        </w:rPr>
        <w:t xml:space="preserve"> </w:t>
      </w:r>
      <w:r>
        <w:rPr>
          <w:rFonts w:hint="default" w:ascii="Times New Roman" w:hAnsi="Times New Roman" w:cs="Times New Roman"/>
          <w:sz w:val="24"/>
        </w:rPr>
        <w:t>or</w:t>
      </w:r>
      <w:r>
        <w:rPr>
          <w:rFonts w:hint="default" w:ascii="Times New Roman" w:hAnsi="Times New Roman" w:cs="Times New Roman"/>
          <w:spacing w:val="-6"/>
          <w:sz w:val="24"/>
        </w:rPr>
        <w:t xml:space="preserve"> </w:t>
      </w:r>
      <w:r>
        <w:rPr>
          <w:rFonts w:hint="default" w:ascii="Times New Roman" w:hAnsi="Times New Roman" w:cs="Times New Roman"/>
          <w:sz w:val="24"/>
        </w:rPr>
        <w:t>Google</w:t>
      </w:r>
      <w:r>
        <w:rPr>
          <w:rFonts w:hint="default" w:ascii="Times New Roman" w:hAnsi="Times New Roman" w:cs="Times New Roman"/>
          <w:spacing w:val="-4"/>
          <w:sz w:val="24"/>
        </w:rPr>
        <w:t xml:space="preserve"> </w:t>
      </w:r>
      <w:r>
        <w:rPr>
          <w:rFonts w:hint="default" w:ascii="Times New Roman" w:hAnsi="Times New Roman" w:cs="Times New Roman"/>
          <w:sz w:val="24"/>
        </w:rPr>
        <w:t>Cloud</w:t>
      </w:r>
      <w:r>
        <w:rPr>
          <w:rFonts w:hint="default" w:ascii="Times New Roman" w:hAnsi="Times New Roman" w:cs="Times New Roman"/>
          <w:spacing w:val="-4"/>
          <w:sz w:val="24"/>
        </w:rPr>
        <w:t xml:space="preserve"> </w:t>
      </w:r>
      <w:r>
        <w:rPr>
          <w:rFonts w:hint="default" w:ascii="Times New Roman" w:hAnsi="Times New Roman" w:cs="Times New Roman"/>
          <w:sz w:val="24"/>
        </w:rPr>
        <w:t>for scalability and security.</w:t>
      </w:r>
    </w:p>
    <w:p w14:paraId="01BCB5AE">
      <w:pPr>
        <w:pStyle w:val="9"/>
        <w:numPr>
          <w:ilvl w:val="1"/>
          <w:numId w:val="3"/>
        </w:numPr>
        <w:tabs>
          <w:tab w:val="left" w:pos="1140"/>
        </w:tabs>
        <w:spacing w:before="25" w:after="0" w:line="340" w:lineRule="auto"/>
        <w:ind w:left="1140" w:right="520" w:hanging="360"/>
        <w:jc w:val="left"/>
        <w:rPr>
          <w:sz w:val="24"/>
        </w:rPr>
      </w:pPr>
      <w:r>
        <w:rPr>
          <w:b/>
          <w:sz w:val="24"/>
        </w:rPr>
        <w:t>APIs</w:t>
      </w:r>
      <w:r>
        <w:rPr>
          <w:sz w:val="24"/>
        </w:rPr>
        <w:t>:</w:t>
      </w:r>
      <w:r>
        <w:rPr>
          <w:spacing w:val="-5"/>
          <w:sz w:val="24"/>
        </w:rPr>
        <w:t xml:space="preserve"> </w:t>
      </w:r>
      <w:r>
        <w:rPr>
          <w:sz w:val="24"/>
        </w:rPr>
        <w:t>RESTful</w:t>
      </w:r>
      <w:r>
        <w:rPr>
          <w:spacing w:val="-5"/>
          <w:sz w:val="24"/>
        </w:rPr>
        <w:t xml:space="preserve"> </w:t>
      </w:r>
      <w:r>
        <w:rPr>
          <w:sz w:val="24"/>
        </w:rPr>
        <w:t>APIs</w:t>
      </w:r>
      <w:r>
        <w:rPr>
          <w:spacing w:val="-5"/>
          <w:sz w:val="24"/>
        </w:rPr>
        <w:t xml:space="preserve"> </w:t>
      </w:r>
      <w:r>
        <w:rPr>
          <w:sz w:val="24"/>
        </w:rPr>
        <w:t>for</w:t>
      </w:r>
      <w:r>
        <w:rPr>
          <w:spacing w:val="-3"/>
          <w:sz w:val="24"/>
        </w:rPr>
        <w:t xml:space="preserve"> </w:t>
      </w:r>
      <w:r>
        <w:rPr>
          <w:sz w:val="24"/>
        </w:rPr>
        <w:t>integration</w:t>
      </w:r>
      <w:r>
        <w:rPr>
          <w:spacing w:val="-5"/>
          <w:sz w:val="24"/>
        </w:rPr>
        <w:t xml:space="preserve"> </w:t>
      </w:r>
      <w:r>
        <w:rPr>
          <w:sz w:val="24"/>
        </w:rPr>
        <w:t>with</w:t>
      </w:r>
      <w:r>
        <w:rPr>
          <w:spacing w:val="-5"/>
          <w:sz w:val="24"/>
        </w:rPr>
        <w:t xml:space="preserve"> </w:t>
      </w:r>
      <w:r>
        <w:rPr>
          <w:sz w:val="24"/>
        </w:rPr>
        <w:t>external</w:t>
      </w:r>
      <w:r>
        <w:rPr>
          <w:spacing w:val="-4"/>
          <w:sz w:val="24"/>
        </w:rPr>
        <w:t xml:space="preserve"> </w:t>
      </w:r>
      <w:r>
        <w:rPr>
          <w:sz w:val="24"/>
        </w:rPr>
        <w:t>tools</w:t>
      </w:r>
      <w:r>
        <w:rPr>
          <w:spacing w:val="-5"/>
          <w:sz w:val="24"/>
        </w:rPr>
        <w:t xml:space="preserve"> </w:t>
      </w:r>
      <w:r>
        <w:rPr>
          <w:sz w:val="24"/>
        </w:rPr>
        <w:t>and</w:t>
      </w:r>
      <w:r>
        <w:rPr>
          <w:spacing w:val="-5"/>
          <w:sz w:val="24"/>
        </w:rPr>
        <w:t xml:space="preserve"> </w:t>
      </w:r>
      <w:r>
        <w:rPr>
          <w:sz w:val="24"/>
        </w:rPr>
        <w:t>services,</w:t>
      </w:r>
      <w:r>
        <w:rPr>
          <w:spacing w:val="-5"/>
          <w:sz w:val="24"/>
        </w:rPr>
        <w:t xml:space="preserve"> </w:t>
      </w:r>
      <w:r>
        <w:rPr>
          <w:sz w:val="24"/>
        </w:rPr>
        <w:t>ensuring</w:t>
      </w:r>
      <w:r>
        <w:rPr>
          <w:spacing w:val="-5"/>
          <w:sz w:val="24"/>
        </w:rPr>
        <w:t xml:space="preserve"> </w:t>
      </w:r>
      <w:r>
        <w:rPr>
          <w:sz w:val="24"/>
        </w:rPr>
        <w:t>extensibility</w:t>
      </w:r>
      <w:r>
        <w:rPr>
          <w:spacing w:val="-3"/>
          <w:sz w:val="24"/>
        </w:rPr>
        <w:t xml:space="preserve"> </w:t>
      </w:r>
      <w:r>
        <w:rPr>
          <w:sz w:val="24"/>
        </w:rPr>
        <w:t xml:space="preserve">and </w:t>
      </w:r>
      <w:r>
        <w:rPr>
          <w:spacing w:val="-2"/>
          <w:sz w:val="24"/>
        </w:rPr>
        <w:t>interoperability.</w:t>
      </w:r>
    </w:p>
    <w:p w14:paraId="26BC3183">
      <w:pPr>
        <w:pStyle w:val="3"/>
        <w:numPr>
          <w:ilvl w:val="0"/>
          <w:numId w:val="3"/>
        </w:numPr>
        <w:tabs>
          <w:tab w:val="left" w:pos="658"/>
        </w:tabs>
        <w:spacing w:before="264" w:after="0" w:line="240" w:lineRule="auto"/>
        <w:ind w:left="658" w:right="0" w:hanging="238"/>
        <w:jc w:val="left"/>
      </w:pPr>
      <w:r>
        <w:t>Security</w:t>
      </w:r>
      <w:r>
        <w:rPr>
          <w:spacing w:val="-10"/>
        </w:rPr>
        <w:t xml:space="preserve"> </w:t>
      </w:r>
      <w:r>
        <w:rPr>
          <w:spacing w:val="-2"/>
        </w:rPr>
        <w:t>Measures</w:t>
      </w:r>
    </w:p>
    <w:p w14:paraId="1F74C6E5">
      <w:pPr>
        <w:pStyle w:val="6"/>
        <w:spacing w:before="103"/>
        <w:rPr>
          <w:b/>
        </w:rPr>
      </w:pPr>
    </w:p>
    <w:p w14:paraId="50F86A21">
      <w:pPr>
        <w:pStyle w:val="6"/>
        <w:spacing w:line="360" w:lineRule="auto"/>
        <w:ind w:left="420" w:right="211"/>
        <w:jc w:val="both"/>
      </w:pPr>
      <w:r>
        <w:t>To protect user data and ensure secure interactions, the proposed platform will implement the following security measures:</w:t>
      </w:r>
    </w:p>
    <w:p w14:paraId="472C0636">
      <w:pPr>
        <w:pStyle w:val="9"/>
        <w:numPr>
          <w:ilvl w:val="1"/>
          <w:numId w:val="3"/>
        </w:numPr>
        <w:tabs>
          <w:tab w:val="left" w:pos="1140"/>
        </w:tabs>
        <w:spacing w:before="238" w:after="0" w:line="340" w:lineRule="auto"/>
        <w:ind w:left="1140" w:right="486" w:hanging="360"/>
        <w:jc w:val="left"/>
        <w:rPr>
          <w:sz w:val="24"/>
        </w:rPr>
      </w:pPr>
      <w:r>
        <w:rPr>
          <w:b/>
          <w:sz w:val="24"/>
        </w:rPr>
        <w:t>User</w:t>
      </w:r>
      <w:r>
        <w:rPr>
          <w:b/>
          <w:spacing w:val="-7"/>
          <w:sz w:val="24"/>
        </w:rPr>
        <w:t xml:space="preserve"> </w:t>
      </w:r>
      <w:r>
        <w:rPr>
          <w:b/>
          <w:sz w:val="24"/>
        </w:rPr>
        <w:t>Authentication</w:t>
      </w:r>
      <w:r>
        <w:rPr>
          <w:sz w:val="24"/>
        </w:rPr>
        <w:t>:</w:t>
      </w:r>
      <w:r>
        <w:rPr>
          <w:spacing w:val="-5"/>
          <w:sz w:val="24"/>
        </w:rPr>
        <w:t xml:space="preserve"> </w:t>
      </w:r>
      <w:r>
        <w:rPr>
          <w:sz w:val="24"/>
        </w:rPr>
        <w:t>Role-based</w:t>
      </w:r>
      <w:r>
        <w:rPr>
          <w:spacing w:val="-2"/>
          <w:sz w:val="24"/>
        </w:rPr>
        <w:t xml:space="preserve"> </w:t>
      </w:r>
      <w:r>
        <w:rPr>
          <w:sz w:val="24"/>
        </w:rPr>
        <w:t>access</w:t>
      </w:r>
      <w:r>
        <w:rPr>
          <w:spacing w:val="-5"/>
          <w:sz w:val="24"/>
        </w:rPr>
        <w:t xml:space="preserve"> </w:t>
      </w:r>
      <w:r>
        <w:rPr>
          <w:sz w:val="24"/>
        </w:rPr>
        <w:t>control</w:t>
      </w:r>
      <w:r>
        <w:rPr>
          <w:spacing w:val="-2"/>
          <w:sz w:val="24"/>
        </w:rPr>
        <w:t xml:space="preserve"> </w:t>
      </w:r>
      <w:r>
        <w:rPr>
          <w:sz w:val="24"/>
        </w:rPr>
        <w:t>(RBAC)</w:t>
      </w:r>
      <w:r>
        <w:rPr>
          <w:spacing w:val="-5"/>
          <w:sz w:val="24"/>
        </w:rPr>
        <w:t xml:space="preserve"> </w:t>
      </w:r>
      <w:r>
        <w:rPr>
          <w:sz w:val="24"/>
        </w:rPr>
        <w:t>to</w:t>
      </w:r>
      <w:r>
        <w:rPr>
          <w:spacing w:val="-5"/>
          <w:sz w:val="24"/>
        </w:rPr>
        <w:t xml:space="preserve"> </w:t>
      </w:r>
      <w:r>
        <w:rPr>
          <w:sz w:val="24"/>
        </w:rPr>
        <w:t>restrict</w:t>
      </w:r>
      <w:r>
        <w:rPr>
          <w:spacing w:val="-4"/>
          <w:sz w:val="24"/>
        </w:rPr>
        <w:t xml:space="preserve"> </w:t>
      </w:r>
      <w:r>
        <w:rPr>
          <w:sz w:val="24"/>
        </w:rPr>
        <w:t>access</w:t>
      </w:r>
      <w:r>
        <w:rPr>
          <w:spacing w:val="-5"/>
          <w:sz w:val="24"/>
        </w:rPr>
        <w:t xml:space="preserve"> </w:t>
      </w:r>
      <w:r>
        <w:rPr>
          <w:sz w:val="24"/>
        </w:rPr>
        <w:t>to</w:t>
      </w:r>
      <w:r>
        <w:rPr>
          <w:spacing w:val="-5"/>
          <w:sz w:val="24"/>
        </w:rPr>
        <w:t xml:space="preserve"> </w:t>
      </w:r>
      <w:r>
        <w:rPr>
          <w:sz w:val="24"/>
        </w:rPr>
        <w:t>features</w:t>
      </w:r>
      <w:r>
        <w:rPr>
          <w:spacing w:val="-5"/>
          <w:sz w:val="24"/>
        </w:rPr>
        <w:t xml:space="preserve"> </w:t>
      </w:r>
      <w:r>
        <w:rPr>
          <w:sz w:val="24"/>
        </w:rPr>
        <w:t>based</w:t>
      </w:r>
      <w:r>
        <w:rPr>
          <w:spacing w:val="-7"/>
          <w:sz w:val="24"/>
        </w:rPr>
        <w:t xml:space="preserve"> </w:t>
      </w:r>
      <w:r>
        <w:rPr>
          <w:sz w:val="24"/>
        </w:rPr>
        <w:t>on user roles.</w:t>
      </w:r>
    </w:p>
    <w:p w14:paraId="096605CF">
      <w:pPr>
        <w:pStyle w:val="9"/>
        <w:numPr>
          <w:ilvl w:val="1"/>
          <w:numId w:val="3"/>
        </w:numPr>
        <w:tabs>
          <w:tab w:val="left" w:pos="1140"/>
        </w:tabs>
        <w:spacing w:before="25" w:after="0" w:line="340" w:lineRule="auto"/>
        <w:ind w:left="1140" w:right="366" w:hanging="360"/>
        <w:jc w:val="left"/>
        <w:rPr>
          <w:sz w:val="24"/>
        </w:rPr>
      </w:pPr>
      <w:r>
        <w:rPr>
          <w:b/>
          <w:sz w:val="24"/>
        </w:rPr>
        <w:t>Data</w:t>
      </w:r>
      <w:r>
        <w:rPr>
          <w:b/>
          <w:spacing w:val="-4"/>
          <w:sz w:val="24"/>
        </w:rPr>
        <w:t xml:space="preserve"> </w:t>
      </w:r>
      <w:r>
        <w:rPr>
          <w:b/>
          <w:sz w:val="24"/>
        </w:rPr>
        <w:t>Encryption</w:t>
      </w:r>
      <w:r>
        <w:rPr>
          <w:sz w:val="24"/>
        </w:rPr>
        <w:t>:</w:t>
      </w:r>
      <w:r>
        <w:rPr>
          <w:spacing w:val="-4"/>
          <w:sz w:val="24"/>
        </w:rPr>
        <w:t xml:space="preserve"> </w:t>
      </w:r>
      <w:r>
        <w:rPr>
          <w:sz w:val="24"/>
        </w:rPr>
        <w:t>Encryption</w:t>
      </w:r>
      <w:r>
        <w:rPr>
          <w:spacing w:val="-4"/>
          <w:sz w:val="24"/>
        </w:rPr>
        <w:t xml:space="preserve"> </w:t>
      </w:r>
      <w:r>
        <w:rPr>
          <w:sz w:val="24"/>
        </w:rPr>
        <w:t>of</w:t>
      </w:r>
      <w:r>
        <w:rPr>
          <w:spacing w:val="-4"/>
          <w:sz w:val="24"/>
        </w:rPr>
        <w:t xml:space="preserve"> </w:t>
      </w:r>
      <w:r>
        <w:rPr>
          <w:sz w:val="24"/>
        </w:rPr>
        <w:t>sensitive</w:t>
      </w:r>
      <w:r>
        <w:rPr>
          <w:spacing w:val="-4"/>
          <w:sz w:val="24"/>
        </w:rPr>
        <w:t xml:space="preserve"> </w:t>
      </w:r>
      <w:r>
        <w:rPr>
          <w:sz w:val="24"/>
        </w:rPr>
        <w:t>data</w:t>
      </w:r>
      <w:r>
        <w:rPr>
          <w:spacing w:val="-2"/>
          <w:sz w:val="24"/>
        </w:rPr>
        <w:t xml:space="preserve"> </w:t>
      </w:r>
      <w:r>
        <w:rPr>
          <w:sz w:val="24"/>
        </w:rPr>
        <w:t>both</w:t>
      </w:r>
      <w:r>
        <w:rPr>
          <w:spacing w:val="-4"/>
          <w:sz w:val="24"/>
        </w:rPr>
        <w:t xml:space="preserve"> </w:t>
      </w:r>
      <w:r>
        <w:rPr>
          <w:sz w:val="24"/>
        </w:rPr>
        <w:t>in</w:t>
      </w:r>
      <w:r>
        <w:rPr>
          <w:spacing w:val="-4"/>
          <w:sz w:val="24"/>
        </w:rPr>
        <w:t xml:space="preserve"> </w:t>
      </w:r>
      <w:r>
        <w:rPr>
          <w:sz w:val="24"/>
        </w:rPr>
        <w:t>transit</w:t>
      </w:r>
      <w:r>
        <w:rPr>
          <w:spacing w:val="-4"/>
          <w:sz w:val="24"/>
        </w:rPr>
        <w:t xml:space="preserve"> </w:t>
      </w:r>
      <w:r>
        <w:rPr>
          <w:sz w:val="24"/>
        </w:rPr>
        <w:t>and</w:t>
      </w:r>
      <w:r>
        <w:rPr>
          <w:spacing w:val="-4"/>
          <w:sz w:val="24"/>
        </w:rPr>
        <w:t xml:space="preserve"> </w:t>
      </w:r>
      <w:r>
        <w:rPr>
          <w:sz w:val="24"/>
        </w:rPr>
        <w:t>at</w:t>
      </w:r>
      <w:r>
        <w:rPr>
          <w:spacing w:val="-5"/>
          <w:sz w:val="24"/>
        </w:rPr>
        <w:t xml:space="preserve"> </w:t>
      </w:r>
      <w:r>
        <w:rPr>
          <w:sz w:val="24"/>
        </w:rPr>
        <w:t>rest</w:t>
      </w:r>
      <w:r>
        <w:rPr>
          <w:spacing w:val="-4"/>
          <w:sz w:val="24"/>
        </w:rPr>
        <w:t xml:space="preserve"> </w:t>
      </w:r>
      <w:r>
        <w:rPr>
          <w:sz w:val="24"/>
        </w:rPr>
        <w:t>to</w:t>
      </w:r>
      <w:r>
        <w:rPr>
          <w:spacing w:val="-4"/>
          <w:sz w:val="24"/>
        </w:rPr>
        <w:t xml:space="preserve"> </w:t>
      </w:r>
      <w:r>
        <w:rPr>
          <w:sz w:val="24"/>
        </w:rPr>
        <w:t>prevent</w:t>
      </w:r>
      <w:r>
        <w:rPr>
          <w:spacing w:val="-4"/>
          <w:sz w:val="24"/>
        </w:rPr>
        <w:t xml:space="preserve"> </w:t>
      </w:r>
      <w:r>
        <w:rPr>
          <w:sz w:val="24"/>
        </w:rPr>
        <w:t xml:space="preserve">unauthorized </w:t>
      </w:r>
      <w:r>
        <w:rPr>
          <w:spacing w:val="-2"/>
          <w:sz w:val="24"/>
        </w:rPr>
        <w:t>access.</w:t>
      </w:r>
    </w:p>
    <w:p w14:paraId="7985402A">
      <w:pPr>
        <w:pStyle w:val="9"/>
        <w:numPr>
          <w:ilvl w:val="1"/>
          <w:numId w:val="3"/>
        </w:numPr>
        <w:tabs>
          <w:tab w:val="left" w:pos="1140"/>
        </w:tabs>
        <w:spacing w:before="25" w:after="0" w:line="340" w:lineRule="auto"/>
        <w:ind w:left="1140" w:right="856" w:hanging="360"/>
        <w:jc w:val="left"/>
        <w:rPr>
          <w:sz w:val="24"/>
        </w:rPr>
      </w:pPr>
      <w:r>
        <w:rPr>
          <w:b/>
          <w:sz w:val="24"/>
        </w:rPr>
        <w:t>Regular</w:t>
      </w:r>
      <w:r>
        <w:rPr>
          <w:b/>
          <w:spacing w:val="-7"/>
          <w:sz w:val="24"/>
        </w:rPr>
        <w:t xml:space="preserve"> </w:t>
      </w:r>
      <w:r>
        <w:rPr>
          <w:b/>
          <w:sz w:val="24"/>
        </w:rPr>
        <w:t>Security</w:t>
      </w:r>
      <w:r>
        <w:rPr>
          <w:b/>
          <w:spacing w:val="-5"/>
          <w:sz w:val="24"/>
        </w:rPr>
        <w:t xml:space="preserve"> </w:t>
      </w:r>
      <w:r>
        <w:rPr>
          <w:b/>
          <w:sz w:val="24"/>
        </w:rPr>
        <w:t>Audits</w:t>
      </w:r>
      <w:r>
        <w:rPr>
          <w:sz w:val="24"/>
        </w:rPr>
        <w:t>:</w:t>
      </w:r>
      <w:r>
        <w:rPr>
          <w:spacing w:val="-5"/>
          <w:sz w:val="24"/>
        </w:rPr>
        <w:t xml:space="preserve"> </w:t>
      </w:r>
      <w:r>
        <w:rPr>
          <w:sz w:val="24"/>
        </w:rPr>
        <w:t>Conducting</w:t>
      </w:r>
      <w:r>
        <w:rPr>
          <w:spacing w:val="-5"/>
          <w:sz w:val="24"/>
        </w:rPr>
        <w:t xml:space="preserve"> </w:t>
      </w:r>
      <w:r>
        <w:rPr>
          <w:sz w:val="24"/>
        </w:rPr>
        <w:t>regular</w:t>
      </w:r>
      <w:r>
        <w:rPr>
          <w:spacing w:val="-7"/>
          <w:sz w:val="24"/>
        </w:rPr>
        <w:t xml:space="preserve"> </w:t>
      </w:r>
      <w:r>
        <w:rPr>
          <w:sz w:val="24"/>
        </w:rPr>
        <w:t>security</w:t>
      </w:r>
      <w:r>
        <w:rPr>
          <w:spacing w:val="-2"/>
          <w:sz w:val="24"/>
        </w:rPr>
        <w:t xml:space="preserve"> </w:t>
      </w:r>
      <w:r>
        <w:rPr>
          <w:sz w:val="24"/>
        </w:rPr>
        <w:t>assessments</w:t>
      </w:r>
      <w:r>
        <w:rPr>
          <w:spacing w:val="-5"/>
          <w:sz w:val="24"/>
        </w:rPr>
        <w:t xml:space="preserve"> </w:t>
      </w:r>
      <w:r>
        <w:rPr>
          <w:sz w:val="24"/>
        </w:rPr>
        <w:t>to</w:t>
      </w:r>
      <w:r>
        <w:rPr>
          <w:spacing w:val="-5"/>
          <w:sz w:val="24"/>
        </w:rPr>
        <w:t xml:space="preserve"> </w:t>
      </w:r>
      <w:r>
        <w:rPr>
          <w:sz w:val="24"/>
        </w:rPr>
        <w:t>identify</w:t>
      </w:r>
      <w:r>
        <w:rPr>
          <w:spacing w:val="-5"/>
          <w:sz w:val="24"/>
        </w:rPr>
        <w:t xml:space="preserve"> </w:t>
      </w:r>
      <w:r>
        <w:rPr>
          <w:sz w:val="24"/>
        </w:rPr>
        <w:t>and</w:t>
      </w:r>
      <w:r>
        <w:rPr>
          <w:spacing w:val="-5"/>
          <w:sz w:val="24"/>
        </w:rPr>
        <w:t xml:space="preserve"> </w:t>
      </w:r>
      <w:r>
        <w:rPr>
          <w:sz w:val="24"/>
        </w:rPr>
        <w:t xml:space="preserve">mitigate </w:t>
      </w:r>
      <w:r>
        <w:rPr>
          <w:spacing w:val="-2"/>
          <w:sz w:val="24"/>
        </w:rPr>
        <w:t>vulnerabilities.</w:t>
      </w:r>
    </w:p>
    <w:p w14:paraId="40DEE958">
      <w:pPr>
        <w:pStyle w:val="9"/>
        <w:spacing w:after="0" w:line="340" w:lineRule="auto"/>
        <w:jc w:val="left"/>
        <w:rPr>
          <w:sz w:val="24"/>
        </w:rPr>
        <w:sectPr>
          <w:pgSz w:w="12240" w:h="15840"/>
          <w:pgMar w:top="1300" w:right="720" w:bottom="1600" w:left="720" w:header="0" w:footer="1350" w:gutter="0"/>
          <w:cols w:space="720" w:num="1"/>
        </w:sectPr>
      </w:pPr>
    </w:p>
    <w:p w14:paraId="1D09D5CD">
      <w:pPr>
        <w:pStyle w:val="2"/>
        <w:jc w:val="both"/>
      </w:pPr>
      <w:r>
        <w:rPr>
          <w:spacing w:val="-2"/>
        </w:rPr>
        <w:t>DETAILED</w:t>
      </w:r>
      <w:r>
        <w:rPr>
          <w:spacing w:val="2"/>
        </w:rPr>
        <w:t xml:space="preserve"> </w:t>
      </w:r>
      <w:r>
        <w:rPr>
          <w:spacing w:val="-2"/>
        </w:rPr>
        <w:t>DESCRIPTION</w:t>
      </w:r>
      <w:r>
        <w:rPr>
          <w:spacing w:val="3"/>
        </w:rPr>
        <w:t xml:space="preserve"> </w:t>
      </w:r>
      <w:r>
        <w:rPr>
          <w:spacing w:val="-2"/>
        </w:rPr>
        <w:t>(METHODOLOGY)</w:t>
      </w:r>
    </w:p>
    <w:p w14:paraId="5CDF1C5E">
      <w:pPr>
        <w:pStyle w:val="6"/>
        <w:spacing w:before="103"/>
        <w:rPr>
          <w:b/>
        </w:rPr>
      </w:pPr>
    </w:p>
    <w:p w14:paraId="5083F62A">
      <w:pPr>
        <w:pStyle w:val="6"/>
        <w:spacing w:line="360" w:lineRule="auto"/>
        <w:ind w:left="420" w:right="209"/>
        <w:jc w:val="both"/>
      </w:pPr>
      <w:r>
        <w:t>The methodology for developing the Project Review Platform encompasses a structured approach that guides the design, development, and implementation of the system. This comprehensive methodology includes several phases: planning, analysis, design, development, testing, deployment, and maintenance. Each phase is crucial for ensuring the platform meets user requirements, provides a seamless experience, and achieves the desired outcomes.</w:t>
      </w:r>
    </w:p>
    <w:p w14:paraId="79D2C7E1">
      <w:pPr>
        <w:pStyle w:val="3"/>
        <w:numPr>
          <w:ilvl w:val="0"/>
          <w:numId w:val="5"/>
        </w:numPr>
        <w:tabs>
          <w:tab w:val="left" w:pos="658"/>
        </w:tabs>
        <w:spacing w:before="239" w:after="0" w:line="240" w:lineRule="auto"/>
        <w:ind w:left="658" w:right="0" w:hanging="238"/>
        <w:jc w:val="left"/>
      </w:pPr>
      <w:r>
        <w:t>Planning</w:t>
      </w:r>
      <w:r>
        <w:rPr>
          <w:spacing w:val="-8"/>
        </w:rPr>
        <w:t xml:space="preserve"> </w:t>
      </w:r>
      <w:r>
        <w:rPr>
          <w:spacing w:val="-2"/>
        </w:rPr>
        <w:t>Phase</w:t>
      </w:r>
    </w:p>
    <w:p w14:paraId="731D5FE4">
      <w:pPr>
        <w:pStyle w:val="6"/>
        <w:spacing w:before="103"/>
        <w:rPr>
          <w:b/>
        </w:rPr>
      </w:pPr>
    </w:p>
    <w:p w14:paraId="5C143CCF">
      <w:pPr>
        <w:pStyle w:val="9"/>
        <w:numPr>
          <w:ilvl w:val="1"/>
          <w:numId w:val="5"/>
        </w:numPr>
        <w:tabs>
          <w:tab w:val="left" w:pos="1140"/>
        </w:tabs>
        <w:spacing w:before="0" w:after="0" w:line="360" w:lineRule="auto"/>
        <w:ind w:left="1140" w:right="484" w:hanging="360"/>
        <w:jc w:val="left"/>
        <w:rPr>
          <w:sz w:val="24"/>
        </w:rPr>
      </w:pPr>
      <w:r>
        <w:rPr>
          <w:b/>
          <w:sz w:val="24"/>
        </w:rPr>
        <w:t>Objective</w:t>
      </w:r>
      <w:r>
        <w:rPr>
          <w:b/>
          <w:spacing w:val="-4"/>
          <w:sz w:val="24"/>
        </w:rPr>
        <w:t xml:space="preserve"> </w:t>
      </w:r>
      <w:r>
        <w:rPr>
          <w:b/>
          <w:sz w:val="24"/>
        </w:rPr>
        <w:t>Setting</w:t>
      </w:r>
      <w:r>
        <w:rPr>
          <w:sz w:val="24"/>
        </w:rPr>
        <w:t>:</w:t>
      </w:r>
      <w:r>
        <w:rPr>
          <w:spacing w:val="-4"/>
          <w:sz w:val="24"/>
        </w:rPr>
        <w:t xml:space="preserve"> </w:t>
      </w:r>
      <w:r>
        <w:rPr>
          <w:sz w:val="24"/>
        </w:rPr>
        <w:t>Define</w:t>
      </w:r>
      <w:r>
        <w:rPr>
          <w:spacing w:val="-4"/>
          <w:sz w:val="24"/>
        </w:rPr>
        <w:t xml:space="preserve"> </w:t>
      </w:r>
      <w:r>
        <w:rPr>
          <w:sz w:val="24"/>
        </w:rPr>
        <w:t>the</w:t>
      </w:r>
      <w:r>
        <w:rPr>
          <w:spacing w:val="-4"/>
          <w:sz w:val="24"/>
        </w:rPr>
        <w:t xml:space="preserve"> </w:t>
      </w:r>
      <w:r>
        <w:rPr>
          <w:sz w:val="24"/>
        </w:rPr>
        <w:t>goals</w:t>
      </w:r>
      <w:r>
        <w:rPr>
          <w:spacing w:val="-1"/>
          <w:sz w:val="24"/>
        </w:rPr>
        <w:t xml:space="preserve"> </w:t>
      </w:r>
      <w:r>
        <w:rPr>
          <w:sz w:val="24"/>
        </w:rPr>
        <w:t>and</w:t>
      </w:r>
      <w:r>
        <w:rPr>
          <w:spacing w:val="-4"/>
          <w:sz w:val="24"/>
        </w:rPr>
        <w:t xml:space="preserve"> </w:t>
      </w:r>
      <w:r>
        <w:rPr>
          <w:sz w:val="24"/>
        </w:rPr>
        <w:t>objectives</w:t>
      </w:r>
      <w:r>
        <w:rPr>
          <w:spacing w:val="-4"/>
          <w:sz w:val="24"/>
        </w:rPr>
        <w:t xml:space="preserve"> </w:t>
      </w:r>
      <w:r>
        <w:rPr>
          <w:sz w:val="24"/>
        </w:rPr>
        <w:t>of</w:t>
      </w:r>
      <w:r>
        <w:rPr>
          <w:spacing w:val="-6"/>
          <w:sz w:val="24"/>
        </w:rPr>
        <w:t xml:space="preserve"> </w:t>
      </w:r>
      <w:r>
        <w:rPr>
          <w:sz w:val="24"/>
        </w:rPr>
        <w:t>the</w:t>
      </w:r>
      <w:r>
        <w:rPr>
          <w:spacing w:val="-6"/>
          <w:sz w:val="24"/>
        </w:rPr>
        <w:t xml:space="preserve"> </w:t>
      </w:r>
      <w:r>
        <w:rPr>
          <w:sz w:val="24"/>
        </w:rPr>
        <w:t>Project</w:t>
      </w:r>
      <w:r>
        <w:rPr>
          <w:spacing w:val="-5"/>
          <w:sz w:val="24"/>
        </w:rPr>
        <w:t xml:space="preserve"> </w:t>
      </w:r>
      <w:r>
        <w:rPr>
          <w:sz w:val="24"/>
        </w:rPr>
        <w:t>Review</w:t>
      </w:r>
      <w:r>
        <w:rPr>
          <w:spacing w:val="-4"/>
          <w:sz w:val="24"/>
        </w:rPr>
        <w:t xml:space="preserve"> </w:t>
      </w:r>
      <w:r>
        <w:rPr>
          <w:sz w:val="24"/>
        </w:rPr>
        <w:t>Platform.</w:t>
      </w:r>
      <w:r>
        <w:rPr>
          <w:spacing w:val="-1"/>
          <w:sz w:val="24"/>
        </w:rPr>
        <w:t xml:space="preserve"> </w:t>
      </w:r>
      <w:r>
        <w:rPr>
          <w:sz w:val="24"/>
        </w:rPr>
        <w:t>Identify</w:t>
      </w:r>
      <w:r>
        <w:rPr>
          <w:spacing w:val="-4"/>
          <w:sz w:val="24"/>
        </w:rPr>
        <w:t xml:space="preserve"> </w:t>
      </w:r>
      <w:r>
        <w:rPr>
          <w:sz w:val="24"/>
        </w:rPr>
        <w:t>the problems to be addressed, such as the need for timely feedback, collaboration features, and customizable review criteria.</w:t>
      </w:r>
    </w:p>
    <w:p w14:paraId="0756ADED">
      <w:pPr>
        <w:pStyle w:val="9"/>
        <w:numPr>
          <w:ilvl w:val="1"/>
          <w:numId w:val="5"/>
        </w:numPr>
        <w:tabs>
          <w:tab w:val="left" w:pos="1140"/>
        </w:tabs>
        <w:spacing w:before="0" w:after="0" w:line="360" w:lineRule="auto"/>
        <w:ind w:left="1140" w:right="585" w:hanging="360"/>
        <w:jc w:val="both"/>
        <w:rPr>
          <w:sz w:val="24"/>
        </w:rPr>
      </w:pPr>
      <w:r>
        <w:rPr>
          <w:b/>
          <w:sz w:val="24"/>
        </w:rPr>
        <w:t>Stakeholder</w:t>
      </w:r>
      <w:r>
        <w:rPr>
          <w:b/>
          <w:spacing w:val="-5"/>
          <w:sz w:val="24"/>
        </w:rPr>
        <w:t xml:space="preserve"> </w:t>
      </w:r>
      <w:r>
        <w:rPr>
          <w:b/>
          <w:sz w:val="24"/>
        </w:rPr>
        <w:t>Identification</w:t>
      </w:r>
      <w:r>
        <w:rPr>
          <w:sz w:val="24"/>
        </w:rPr>
        <w:t>:</w:t>
      </w:r>
      <w:r>
        <w:rPr>
          <w:spacing w:val="-3"/>
          <w:sz w:val="24"/>
        </w:rPr>
        <w:t xml:space="preserve"> </w:t>
      </w:r>
      <w:r>
        <w:rPr>
          <w:sz w:val="24"/>
        </w:rPr>
        <w:t>Identify</w:t>
      </w:r>
      <w:r>
        <w:rPr>
          <w:spacing w:val="-3"/>
          <w:sz w:val="24"/>
        </w:rPr>
        <w:t xml:space="preserve"> </w:t>
      </w:r>
      <w:r>
        <w:rPr>
          <w:sz w:val="24"/>
        </w:rPr>
        <w:t>key</w:t>
      </w:r>
      <w:r>
        <w:rPr>
          <w:spacing w:val="-3"/>
          <w:sz w:val="24"/>
        </w:rPr>
        <w:t xml:space="preserve"> </w:t>
      </w:r>
      <w:r>
        <w:rPr>
          <w:sz w:val="24"/>
        </w:rPr>
        <w:t>stakeholders,</w:t>
      </w:r>
      <w:r>
        <w:rPr>
          <w:spacing w:val="-3"/>
          <w:sz w:val="24"/>
        </w:rPr>
        <w:t xml:space="preserve"> </w:t>
      </w:r>
      <w:r>
        <w:rPr>
          <w:sz w:val="24"/>
        </w:rPr>
        <w:t>including</w:t>
      </w:r>
      <w:r>
        <w:rPr>
          <w:spacing w:val="-3"/>
          <w:sz w:val="24"/>
        </w:rPr>
        <w:t xml:space="preserve"> </w:t>
      </w:r>
      <w:r>
        <w:rPr>
          <w:sz w:val="24"/>
        </w:rPr>
        <w:t>students,</w:t>
      </w:r>
      <w:r>
        <w:rPr>
          <w:spacing w:val="-3"/>
          <w:sz w:val="24"/>
        </w:rPr>
        <w:t xml:space="preserve"> </w:t>
      </w:r>
      <w:r>
        <w:rPr>
          <w:sz w:val="24"/>
        </w:rPr>
        <w:t>educators,</w:t>
      </w:r>
      <w:r>
        <w:rPr>
          <w:spacing w:val="-3"/>
          <w:sz w:val="24"/>
        </w:rPr>
        <w:t xml:space="preserve"> </w:t>
      </w:r>
      <w:r>
        <w:rPr>
          <w:sz w:val="24"/>
        </w:rPr>
        <w:t>industry professionals,</w:t>
      </w:r>
      <w:r>
        <w:rPr>
          <w:spacing w:val="-6"/>
          <w:sz w:val="24"/>
        </w:rPr>
        <w:t xml:space="preserve"> </w:t>
      </w:r>
      <w:r>
        <w:rPr>
          <w:sz w:val="24"/>
        </w:rPr>
        <w:t>and</w:t>
      </w:r>
      <w:r>
        <w:rPr>
          <w:spacing w:val="-1"/>
          <w:sz w:val="24"/>
        </w:rPr>
        <w:t xml:space="preserve"> </w:t>
      </w:r>
      <w:r>
        <w:rPr>
          <w:sz w:val="24"/>
        </w:rPr>
        <w:t>administrators.</w:t>
      </w:r>
      <w:r>
        <w:rPr>
          <w:spacing w:val="-6"/>
          <w:sz w:val="24"/>
        </w:rPr>
        <w:t xml:space="preserve"> </w:t>
      </w:r>
      <w:r>
        <w:rPr>
          <w:sz w:val="24"/>
        </w:rPr>
        <w:t>Engage</w:t>
      </w:r>
      <w:r>
        <w:rPr>
          <w:spacing w:val="-6"/>
          <w:sz w:val="24"/>
        </w:rPr>
        <w:t xml:space="preserve"> </w:t>
      </w:r>
      <w:r>
        <w:rPr>
          <w:sz w:val="24"/>
        </w:rPr>
        <w:t>them</w:t>
      </w:r>
      <w:r>
        <w:rPr>
          <w:spacing w:val="-5"/>
          <w:sz w:val="24"/>
        </w:rPr>
        <w:t xml:space="preserve"> </w:t>
      </w:r>
      <w:r>
        <w:rPr>
          <w:sz w:val="24"/>
        </w:rPr>
        <w:t>to</w:t>
      </w:r>
      <w:r>
        <w:rPr>
          <w:spacing w:val="-3"/>
          <w:sz w:val="24"/>
        </w:rPr>
        <w:t xml:space="preserve"> </w:t>
      </w:r>
      <w:r>
        <w:rPr>
          <w:sz w:val="24"/>
        </w:rPr>
        <w:t>gather</w:t>
      </w:r>
      <w:r>
        <w:rPr>
          <w:spacing w:val="-8"/>
          <w:sz w:val="24"/>
        </w:rPr>
        <w:t xml:space="preserve"> </w:t>
      </w:r>
      <w:r>
        <w:rPr>
          <w:sz w:val="24"/>
        </w:rPr>
        <w:t>insights</w:t>
      </w:r>
      <w:r>
        <w:rPr>
          <w:spacing w:val="-6"/>
          <w:sz w:val="24"/>
        </w:rPr>
        <w:t xml:space="preserve"> </w:t>
      </w:r>
      <w:r>
        <w:rPr>
          <w:sz w:val="24"/>
        </w:rPr>
        <w:t>and</w:t>
      </w:r>
      <w:r>
        <w:rPr>
          <w:spacing w:val="-6"/>
          <w:sz w:val="24"/>
        </w:rPr>
        <w:t xml:space="preserve"> </w:t>
      </w:r>
      <w:r>
        <w:rPr>
          <w:sz w:val="24"/>
        </w:rPr>
        <w:t>understand</w:t>
      </w:r>
      <w:r>
        <w:rPr>
          <w:spacing w:val="-6"/>
          <w:sz w:val="24"/>
        </w:rPr>
        <w:t xml:space="preserve"> </w:t>
      </w:r>
      <w:r>
        <w:rPr>
          <w:sz w:val="24"/>
        </w:rPr>
        <w:t>their</w:t>
      </w:r>
      <w:r>
        <w:rPr>
          <w:spacing w:val="-4"/>
          <w:sz w:val="24"/>
        </w:rPr>
        <w:t xml:space="preserve"> </w:t>
      </w:r>
      <w:r>
        <w:rPr>
          <w:sz w:val="24"/>
        </w:rPr>
        <w:t>specific needs and expectations.</w:t>
      </w:r>
    </w:p>
    <w:p w14:paraId="61F13DCC">
      <w:pPr>
        <w:pStyle w:val="9"/>
        <w:numPr>
          <w:ilvl w:val="1"/>
          <w:numId w:val="5"/>
        </w:numPr>
        <w:tabs>
          <w:tab w:val="left" w:pos="1140"/>
        </w:tabs>
        <w:spacing w:before="0" w:after="0" w:line="360" w:lineRule="auto"/>
        <w:ind w:left="1140" w:right="653" w:hanging="360"/>
        <w:jc w:val="both"/>
        <w:rPr>
          <w:sz w:val="24"/>
        </w:rPr>
      </w:pPr>
      <w:r>
        <w:rPr>
          <w:b/>
          <w:sz w:val="24"/>
        </w:rPr>
        <w:t>Project</w:t>
      </w:r>
      <w:r>
        <w:rPr>
          <w:b/>
          <w:spacing w:val="-5"/>
          <w:sz w:val="24"/>
        </w:rPr>
        <w:t xml:space="preserve"> </w:t>
      </w:r>
      <w:r>
        <w:rPr>
          <w:b/>
          <w:sz w:val="24"/>
        </w:rPr>
        <w:t>Scope</w:t>
      </w:r>
      <w:r>
        <w:rPr>
          <w:b/>
          <w:spacing w:val="-3"/>
          <w:sz w:val="24"/>
        </w:rPr>
        <w:t xml:space="preserve"> </w:t>
      </w:r>
      <w:r>
        <w:rPr>
          <w:b/>
          <w:sz w:val="24"/>
        </w:rPr>
        <w:t>Definition</w:t>
      </w:r>
      <w:r>
        <w:rPr>
          <w:sz w:val="24"/>
        </w:rPr>
        <w:t>:</w:t>
      </w:r>
      <w:r>
        <w:rPr>
          <w:spacing w:val="-3"/>
          <w:sz w:val="24"/>
        </w:rPr>
        <w:t xml:space="preserve"> </w:t>
      </w:r>
      <w:r>
        <w:rPr>
          <w:sz w:val="24"/>
        </w:rPr>
        <w:t>Clearly</w:t>
      </w:r>
      <w:r>
        <w:rPr>
          <w:spacing w:val="-3"/>
          <w:sz w:val="24"/>
        </w:rPr>
        <w:t xml:space="preserve"> </w:t>
      </w:r>
      <w:r>
        <w:rPr>
          <w:sz w:val="24"/>
        </w:rPr>
        <w:t>outline</w:t>
      </w:r>
      <w:r>
        <w:rPr>
          <w:spacing w:val="-5"/>
          <w:sz w:val="24"/>
        </w:rPr>
        <w:t xml:space="preserve"> </w:t>
      </w:r>
      <w:r>
        <w:rPr>
          <w:sz w:val="24"/>
        </w:rPr>
        <w:t>the</w:t>
      </w:r>
      <w:r>
        <w:rPr>
          <w:spacing w:val="-5"/>
          <w:sz w:val="24"/>
        </w:rPr>
        <w:t xml:space="preserve"> </w:t>
      </w:r>
      <w:r>
        <w:rPr>
          <w:sz w:val="24"/>
        </w:rPr>
        <w:t>scope</w:t>
      </w:r>
      <w:r>
        <w:rPr>
          <w:spacing w:val="-3"/>
          <w:sz w:val="24"/>
        </w:rPr>
        <w:t xml:space="preserve"> </w:t>
      </w:r>
      <w:r>
        <w:rPr>
          <w:sz w:val="24"/>
        </w:rPr>
        <w:t>of</w:t>
      </w:r>
      <w:r>
        <w:rPr>
          <w:spacing w:val="-5"/>
          <w:sz w:val="24"/>
        </w:rPr>
        <w:t xml:space="preserve"> </w:t>
      </w:r>
      <w:r>
        <w:rPr>
          <w:sz w:val="24"/>
        </w:rPr>
        <w:t>the</w:t>
      </w:r>
      <w:r>
        <w:rPr>
          <w:spacing w:val="-5"/>
          <w:sz w:val="24"/>
        </w:rPr>
        <w:t xml:space="preserve"> </w:t>
      </w:r>
      <w:r>
        <w:rPr>
          <w:sz w:val="24"/>
        </w:rPr>
        <w:t>project,</w:t>
      </w:r>
      <w:r>
        <w:rPr>
          <w:spacing w:val="-3"/>
          <w:sz w:val="24"/>
        </w:rPr>
        <w:t xml:space="preserve"> </w:t>
      </w:r>
      <w:r>
        <w:rPr>
          <w:sz w:val="24"/>
        </w:rPr>
        <w:t>including</w:t>
      </w:r>
      <w:r>
        <w:rPr>
          <w:spacing w:val="-3"/>
          <w:sz w:val="24"/>
        </w:rPr>
        <w:t xml:space="preserve"> </w:t>
      </w:r>
      <w:r>
        <w:rPr>
          <w:sz w:val="24"/>
        </w:rPr>
        <w:t>the</w:t>
      </w:r>
      <w:r>
        <w:rPr>
          <w:spacing w:val="-5"/>
          <w:sz w:val="24"/>
        </w:rPr>
        <w:t xml:space="preserve"> </w:t>
      </w:r>
      <w:r>
        <w:rPr>
          <w:sz w:val="24"/>
        </w:rPr>
        <w:t>key</w:t>
      </w:r>
      <w:r>
        <w:rPr>
          <w:spacing w:val="-5"/>
          <w:sz w:val="24"/>
        </w:rPr>
        <w:t xml:space="preserve"> </w:t>
      </w:r>
      <w:r>
        <w:rPr>
          <w:sz w:val="24"/>
        </w:rPr>
        <w:t>features, target users, and technological framework.</w:t>
      </w:r>
    </w:p>
    <w:p w14:paraId="144F9A0A">
      <w:pPr>
        <w:pStyle w:val="3"/>
        <w:numPr>
          <w:ilvl w:val="0"/>
          <w:numId w:val="5"/>
        </w:numPr>
        <w:tabs>
          <w:tab w:val="left" w:pos="658"/>
        </w:tabs>
        <w:spacing w:before="238" w:after="0" w:line="240" w:lineRule="auto"/>
        <w:ind w:left="658" w:right="0" w:hanging="238"/>
        <w:jc w:val="left"/>
      </w:pPr>
      <w:r>
        <w:t>Analysis</w:t>
      </w:r>
      <w:r>
        <w:rPr>
          <w:spacing w:val="-8"/>
        </w:rPr>
        <w:t xml:space="preserve"> </w:t>
      </w:r>
      <w:r>
        <w:rPr>
          <w:spacing w:val="-2"/>
        </w:rPr>
        <w:t>Phase</w:t>
      </w:r>
    </w:p>
    <w:p w14:paraId="2E0D86ED">
      <w:pPr>
        <w:pStyle w:val="6"/>
        <w:spacing w:before="103"/>
        <w:rPr>
          <w:b/>
        </w:rPr>
      </w:pPr>
    </w:p>
    <w:p w14:paraId="2B0979B1">
      <w:pPr>
        <w:pStyle w:val="9"/>
        <w:numPr>
          <w:ilvl w:val="1"/>
          <w:numId w:val="5"/>
        </w:numPr>
        <w:tabs>
          <w:tab w:val="left" w:pos="1140"/>
        </w:tabs>
        <w:spacing w:before="0" w:after="0" w:line="360" w:lineRule="auto"/>
        <w:ind w:left="1140" w:right="704" w:hanging="360"/>
        <w:jc w:val="left"/>
        <w:rPr>
          <w:sz w:val="24"/>
        </w:rPr>
      </w:pPr>
      <w:r>
        <w:rPr>
          <w:b/>
          <w:sz w:val="24"/>
        </w:rPr>
        <w:t>Requirements</w:t>
      </w:r>
      <w:r>
        <w:rPr>
          <w:b/>
          <w:spacing w:val="-7"/>
          <w:sz w:val="24"/>
        </w:rPr>
        <w:t xml:space="preserve"> </w:t>
      </w:r>
      <w:r>
        <w:rPr>
          <w:b/>
          <w:sz w:val="24"/>
        </w:rPr>
        <w:t>Gathering</w:t>
      </w:r>
      <w:r>
        <w:rPr>
          <w:sz w:val="24"/>
        </w:rPr>
        <w:t>:</w:t>
      </w:r>
      <w:r>
        <w:rPr>
          <w:spacing w:val="-7"/>
          <w:sz w:val="24"/>
        </w:rPr>
        <w:t xml:space="preserve"> </w:t>
      </w:r>
      <w:r>
        <w:rPr>
          <w:sz w:val="24"/>
        </w:rPr>
        <w:t>Conduct</w:t>
      </w:r>
      <w:r>
        <w:rPr>
          <w:spacing w:val="-7"/>
          <w:sz w:val="24"/>
        </w:rPr>
        <w:t xml:space="preserve"> </w:t>
      </w:r>
      <w:r>
        <w:rPr>
          <w:sz w:val="24"/>
        </w:rPr>
        <w:t>interviews,</w:t>
      </w:r>
      <w:r>
        <w:rPr>
          <w:spacing w:val="-7"/>
          <w:sz w:val="24"/>
        </w:rPr>
        <w:t xml:space="preserve"> </w:t>
      </w:r>
      <w:r>
        <w:rPr>
          <w:sz w:val="24"/>
        </w:rPr>
        <w:t>surveys,</w:t>
      </w:r>
      <w:r>
        <w:rPr>
          <w:spacing w:val="-7"/>
          <w:sz w:val="24"/>
        </w:rPr>
        <w:t xml:space="preserve"> </w:t>
      </w:r>
      <w:r>
        <w:rPr>
          <w:sz w:val="24"/>
        </w:rPr>
        <w:t>and</w:t>
      </w:r>
      <w:r>
        <w:rPr>
          <w:spacing w:val="-4"/>
          <w:sz w:val="24"/>
        </w:rPr>
        <w:t xml:space="preserve"> </w:t>
      </w:r>
      <w:r>
        <w:rPr>
          <w:sz w:val="24"/>
        </w:rPr>
        <w:t>workshops</w:t>
      </w:r>
      <w:r>
        <w:rPr>
          <w:spacing w:val="-7"/>
          <w:sz w:val="24"/>
        </w:rPr>
        <w:t xml:space="preserve"> </w:t>
      </w:r>
      <w:r>
        <w:rPr>
          <w:sz w:val="24"/>
        </w:rPr>
        <w:t>with</w:t>
      </w:r>
      <w:r>
        <w:rPr>
          <w:spacing w:val="-4"/>
          <w:sz w:val="24"/>
        </w:rPr>
        <w:t xml:space="preserve"> </w:t>
      </w:r>
      <w:r>
        <w:rPr>
          <w:sz w:val="24"/>
        </w:rPr>
        <w:t>stakeholders</w:t>
      </w:r>
      <w:r>
        <w:rPr>
          <w:spacing w:val="-7"/>
          <w:sz w:val="24"/>
        </w:rPr>
        <w:t xml:space="preserve"> </w:t>
      </w:r>
      <w:r>
        <w:rPr>
          <w:sz w:val="24"/>
        </w:rPr>
        <w:t>to gather detailed functional and non-functional requirements for the platform.</w:t>
      </w:r>
    </w:p>
    <w:p w14:paraId="2396A9BF">
      <w:pPr>
        <w:pStyle w:val="9"/>
        <w:numPr>
          <w:ilvl w:val="1"/>
          <w:numId w:val="5"/>
        </w:numPr>
        <w:tabs>
          <w:tab w:val="left" w:pos="1140"/>
        </w:tabs>
        <w:spacing w:before="1" w:after="0" w:line="360" w:lineRule="auto"/>
        <w:ind w:left="1140" w:right="359" w:hanging="360"/>
        <w:jc w:val="left"/>
        <w:rPr>
          <w:sz w:val="24"/>
        </w:rPr>
      </w:pPr>
      <w:r>
        <w:rPr>
          <w:b/>
          <w:sz w:val="24"/>
        </w:rPr>
        <w:t>Competitive</w:t>
      </w:r>
      <w:r>
        <w:rPr>
          <w:b/>
          <w:spacing w:val="-7"/>
          <w:sz w:val="24"/>
        </w:rPr>
        <w:t xml:space="preserve"> </w:t>
      </w:r>
      <w:r>
        <w:rPr>
          <w:b/>
          <w:sz w:val="24"/>
        </w:rPr>
        <w:t>Analysis</w:t>
      </w:r>
      <w:r>
        <w:rPr>
          <w:sz w:val="24"/>
        </w:rPr>
        <w:t>:</w:t>
      </w:r>
      <w:r>
        <w:rPr>
          <w:spacing w:val="-7"/>
          <w:sz w:val="24"/>
        </w:rPr>
        <w:t xml:space="preserve"> </w:t>
      </w:r>
      <w:r>
        <w:rPr>
          <w:sz w:val="24"/>
        </w:rPr>
        <w:t>Research</w:t>
      </w:r>
      <w:r>
        <w:rPr>
          <w:spacing w:val="-3"/>
          <w:sz w:val="24"/>
        </w:rPr>
        <w:t xml:space="preserve"> </w:t>
      </w:r>
      <w:r>
        <w:rPr>
          <w:sz w:val="24"/>
        </w:rPr>
        <w:t>existing</w:t>
      </w:r>
      <w:r>
        <w:rPr>
          <w:spacing w:val="-5"/>
          <w:sz w:val="24"/>
        </w:rPr>
        <w:t xml:space="preserve"> </w:t>
      </w:r>
      <w:r>
        <w:rPr>
          <w:sz w:val="24"/>
        </w:rPr>
        <w:t>project</w:t>
      </w:r>
      <w:r>
        <w:rPr>
          <w:spacing w:val="-5"/>
          <w:sz w:val="24"/>
        </w:rPr>
        <w:t xml:space="preserve"> </w:t>
      </w:r>
      <w:r>
        <w:rPr>
          <w:sz w:val="24"/>
        </w:rPr>
        <w:t>review</w:t>
      </w:r>
      <w:r>
        <w:rPr>
          <w:spacing w:val="-7"/>
          <w:sz w:val="24"/>
        </w:rPr>
        <w:t xml:space="preserve"> </w:t>
      </w:r>
      <w:r>
        <w:rPr>
          <w:sz w:val="24"/>
        </w:rPr>
        <w:t>platforms</w:t>
      </w:r>
      <w:r>
        <w:rPr>
          <w:spacing w:val="-3"/>
          <w:sz w:val="24"/>
        </w:rPr>
        <w:t xml:space="preserve"> </w:t>
      </w:r>
      <w:r>
        <w:rPr>
          <w:sz w:val="24"/>
        </w:rPr>
        <w:t>to</w:t>
      </w:r>
      <w:r>
        <w:rPr>
          <w:spacing w:val="-5"/>
          <w:sz w:val="24"/>
        </w:rPr>
        <w:t xml:space="preserve"> </w:t>
      </w:r>
      <w:r>
        <w:rPr>
          <w:sz w:val="24"/>
        </w:rPr>
        <w:t>identify</w:t>
      </w:r>
      <w:r>
        <w:rPr>
          <w:spacing w:val="-5"/>
          <w:sz w:val="24"/>
        </w:rPr>
        <w:t xml:space="preserve"> </w:t>
      </w:r>
      <w:r>
        <w:rPr>
          <w:sz w:val="24"/>
        </w:rPr>
        <w:t>their</w:t>
      </w:r>
      <w:r>
        <w:rPr>
          <w:spacing w:val="-5"/>
          <w:sz w:val="24"/>
        </w:rPr>
        <w:t xml:space="preserve"> </w:t>
      </w:r>
      <w:r>
        <w:rPr>
          <w:sz w:val="24"/>
        </w:rPr>
        <w:t>strengths</w:t>
      </w:r>
      <w:r>
        <w:rPr>
          <w:spacing w:val="-3"/>
          <w:sz w:val="24"/>
        </w:rPr>
        <w:t xml:space="preserve"> </w:t>
      </w:r>
      <w:r>
        <w:rPr>
          <w:sz w:val="24"/>
        </w:rPr>
        <w:t>and weaknesses. This analysis will inform the design decisions and help in defining unique selling points for the new platform.</w:t>
      </w:r>
    </w:p>
    <w:p w14:paraId="64E17F0A">
      <w:pPr>
        <w:pStyle w:val="9"/>
        <w:numPr>
          <w:ilvl w:val="1"/>
          <w:numId w:val="5"/>
        </w:numPr>
        <w:tabs>
          <w:tab w:val="left" w:pos="1140"/>
        </w:tabs>
        <w:spacing w:before="0" w:after="0" w:line="360" w:lineRule="auto"/>
        <w:ind w:left="1140" w:right="417" w:hanging="360"/>
        <w:jc w:val="both"/>
        <w:rPr>
          <w:sz w:val="24"/>
        </w:rPr>
      </w:pPr>
      <w:r>
        <w:rPr>
          <w:b/>
          <w:sz w:val="24"/>
        </w:rPr>
        <w:t>Use</w:t>
      </w:r>
      <w:r>
        <w:rPr>
          <w:b/>
          <w:spacing w:val="-4"/>
          <w:sz w:val="24"/>
        </w:rPr>
        <w:t xml:space="preserve"> </w:t>
      </w:r>
      <w:r>
        <w:rPr>
          <w:b/>
          <w:sz w:val="24"/>
        </w:rPr>
        <w:t>Case</w:t>
      </w:r>
      <w:r>
        <w:rPr>
          <w:b/>
          <w:spacing w:val="-2"/>
          <w:sz w:val="24"/>
        </w:rPr>
        <w:t xml:space="preserve"> </w:t>
      </w:r>
      <w:r>
        <w:rPr>
          <w:b/>
          <w:sz w:val="24"/>
        </w:rPr>
        <w:t>Development</w:t>
      </w:r>
      <w:r>
        <w:rPr>
          <w:sz w:val="24"/>
        </w:rPr>
        <w:t>:</w:t>
      </w:r>
      <w:r>
        <w:rPr>
          <w:spacing w:val="-4"/>
          <w:sz w:val="24"/>
        </w:rPr>
        <w:t xml:space="preserve"> </w:t>
      </w:r>
      <w:r>
        <w:rPr>
          <w:sz w:val="24"/>
        </w:rPr>
        <w:t>Create</w:t>
      </w:r>
      <w:r>
        <w:rPr>
          <w:spacing w:val="-2"/>
          <w:sz w:val="24"/>
        </w:rPr>
        <w:t xml:space="preserve"> </w:t>
      </w:r>
      <w:r>
        <w:rPr>
          <w:sz w:val="24"/>
        </w:rPr>
        <w:t>use</w:t>
      </w:r>
      <w:r>
        <w:rPr>
          <w:spacing w:val="-4"/>
          <w:sz w:val="24"/>
        </w:rPr>
        <w:t xml:space="preserve"> </w:t>
      </w:r>
      <w:r>
        <w:rPr>
          <w:sz w:val="24"/>
        </w:rPr>
        <w:t>cases</w:t>
      </w:r>
      <w:r>
        <w:rPr>
          <w:spacing w:val="-3"/>
          <w:sz w:val="24"/>
        </w:rPr>
        <w:t xml:space="preserve"> </w:t>
      </w:r>
      <w:r>
        <w:rPr>
          <w:sz w:val="24"/>
        </w:rPr>
        <w:t>and</w:t>
      </w:r>
      <w:r>
        <w:rPr>
          <w:spacing w:val="-4"/>
          <w:sz w:val="24"/>
        </w:rPr>
        <w:t xml:space="preserve"> </w:t>
      </w:r>
      <w:r>
        <w:rPr>
          <w:sz w:val="24"/>
        </w:rPr>
        <w:t>user</w:t>
      </w:r>
      <w:r>
        <w:rPr>
          <w:spacing w:val="-4"/>
          <w:sz w:val="24"/>
        </w:rPr>
        <w:t xml:space="preserve"> </w:t>
      </w:r>
      <w:r>
        <w:rPr>
          <w:sz w:val="24"/>
        </w:rPr>
        <w:t>stories</w:t>
      </w:r>
      <w:r>
        <w:rPr>
          <w:spacing w:val="-4"/>
          <w:sz w:val="24"/>
        </w:rPr>
        <w:t xml:space="preserve"> </w:t>
      </w:r>
      <w:r>
        <w:rPr>
          <w:sz w:val="24"/>
        </w:rPr>
        <w:t>that</w:t>
      </w:r>
      <w:r>
        <w:rPr>
          <w:spacing w:val="-4"/>
          <w:sz w:val="24"/>
        </w:rPr>
        <w:t xml:space="preserve"> </w:t>
      </w:r>
      <w:r>
        <w:rPr>
          <w:sz w:val="24"/>
        </w:rPr>
        <w:t>describe</w:t>
      </w:r>
      <w:r>
        <w:rPr>
          <w:spacing w:val="-4"/>
          <w:sz w:val="24"/>
        </w:rPr>
        <w:t xml:space="preserve"> </w:t>
      </w:r>
      <w:r>
        <w:rPr>
          <w:sz w:val="24"/>
        </w:rPr>
        <w:t>how</w:t>
      </w:r>
      <w:r>
        <w:rPr>
          <w:spacing w:val="-4"/>
          <w:sz w:val="24"/>
        </w:rPr>
        <w:t xml:space="preserve"> </w:t>
      </w:r>
      <w:r>
        <w:rPr>
          <w:sz w:val="24"/>
        </w:rPr>
        <w:t>different</w:t>
      </w:r>
      <w:r>
        <w:rPr>
          <w:spacing w:val="-3"/>
          <w:sz w:val="24"/>
        </w:rPr>
        <w:t xml:space="preserve"> </w:t>
      </w:r>
      <w:r>
        <w:rPr>
          <w:sz w:val="24"/>
        </w:rPr>
        <w:t>user</w:t>
      </w:r>
      <w:r>
        <w:rPr>
          <w:spacing w:val="-7"/>
          <w:sz w:val="24"/>
        </w:rPr>
        <w:t xml:space="preserve"> </w:t>
      </w:r>
      <w:r>
        <w:rPr>
          <w:sz w:val="24"/>
        </w:rPr>
        <w:t>types will interact with the</w:t>
      </w:r>
      <w:r>
        <w:rPr>
          <w:spacing w:val="-2"/>
          <w:sz w:val="24"/>
        </w:rPr>
        <w:t xml:space="preserve"> </w:t>
      </w:r>
      <w:r>
        <w:rPr>
          <w:sz w:val="24"/>
        </w:rPr>
        <w:t>platform. This will help to visualize</w:t>
      </w:r>
      <w:r>
        <w:rPr>
          <w:spacing w:val="-2"/>
          <w:sz w:val="24"/>
        </w:rPr>
        <w:t xml:space="preserve"> </w:t>
      </w:r>
      <w:r>
        <w:rPr>
          <w:sz w:val="24"/>
        </w:rPr>
        <w:t>the</w:t>
      </w:r>
      <w:r>
        <w:rPr>
          <w:spacing w:val="-2"/>
          <w:sz w:val="24"/>
        </w:rPr>
        <w:t xml:space="preserve"> </w:t>
      </w:r>
      <w:r>
        <w:rPr>
          <w:sz w:val="24"/>
        </w:rPr>
        <w:t>user journey</w:t>
      </w:r>
      <w:r>
        <w:rPr>
          <w:spacing w:val="-2"/>
          <w:sz w:val="24"/>
        </w:rPr>
        <w:t xml:space="preserve"> </w:t>
      </w:r>
      <w:r>
        <w:rPr>
          <w:sz w:val="24"/>
        </w:rPr>
        <w:t>and identify</w:t>
      </w:r>
      <w:r>
        <w:rPr>
          <w:spacing w:val="-2"/>
          <w:sz w:val="24"/>
        </w:rPr>
        <w:t xml:space="preserve"> </w:t>
      </w:r>
      <w:r>
        <w:rPr>
          <w:sz w:val="24"/>
        </w:rPr>
        <w:t xml:space="preserve">essential </w:t>
      </w:r>
      <w:r>
        <w:rPr>
          <w:spacing w:val="-2"/>
          <w:sz w:val="24"/>
        </w:rPr>
        <w:t>features.</w:t>
      </w:r>
    </w:p>
    <w:p w14:paraId="7E5FDCEA">
      <w:pPr>
        <w:pStyle w:val="3"/>
        <w:numPr>
          <w:ilvl w:val="0"/>
          <w:numId w:val="5"/>
        </w:numPr>
        <w:tabs>
          <w:tab w:val="left" w:pos="658"/>
        </w:tabs>
        <w:spacing w:before="240" w:after="0" w:line="240" w:lineRule="auto"/>
        <w:ind w:left="658" w:right="0" w:hanging="238"/>
        <w:jc w:val="left"/>
      </w:pPr>
      <w:r>
        <w:t>Design</w:t>
      </w:r>
      <w:r>
        <w:rPr>
          <w:spacing w:val="-9"/>
        </w:rPr>
        <w:t xml:space="preserve"> </w:t>
      </w:r>
      <w:r>
        <w:rPr>
          <w:spacing w:val="-2"/>
        </w:rPr>
        <w:t>Phase</w:t>
      </w:r>
    </w:p>
    <w:p w14:paraId="5885323C">
      <w:pPr>
        <w:pStyle w:val="6"/>
        <w:spacing w:before="103"/>
        <w:rPr>
          <w:b/>
        </w:rPr>
      </w:pPr>
    </w:p>
    <w:p w14:paraId="16AF0B38">
      <w:pPr>
        <w:pStyle w:val="9"/>
        <w:numPr>
          <w:ilvl w:val="1"/>
          <w:numId w:val="5"/>
        </w:numPr>
        <w:tabs>
          <w:tab w:val="left" w:pos="1140"/>
        </w:tabs>
        <w:spacing w:before="0" w:after="0" w:line="360" w:lineRule="auto"/>
        <w:ind w:left="1140" w:right="883" w:hanging="360"/>
        <w:jc w:val="left"/>
        <w:rPr>
          <w:sz w:val="24"/>
        </w:rPr>
      </w:pPr>
      <w:r>
        <w:rPr>
          <w:b/>
          <w:sz w:val="24"/>
        </w:rPr>
        <w:t>System</w:t>
      </w:r>
      <w:r>
        <w:rPr>
          <w:b/>
          <w:spacing w:val="-5"/>
          <w:sz w:val="24"/>
        </w:rPr>
        <w:t xml:space="preserve"> </w:t>
      </w:r>
      <w:r>
        <w:rPr>
          <w:b/>
          <w:sz w:val="24"/>
        </w:rPr>
        <w:t>Architecture</w:t>
      </w:r>
      <w:r>
        <w:rPr>
          <w:b/>
          <w:spacing w:val="-5"/>
          <w:sz w:val="24"/>
        </w:rPr>
        <w:t xml:space="preserve"> </w:t>
      </w:r>
      <w:r>
        <w:rPr>
          <w:b/>
          <w:sz w:val="24"/>
        </w:rPr>
        <w:t>Design</w:t>
      </w:r>
      <w:r>
        <w:rPr>
          <w:sz w:val="24"/>
        </w:rPr>
        <w:t>:</w:t>
      </w:r>
      <w:r>
        <w:rPr>
          <w:spacing w:val="-5"/>
          <w:sz w:val="24"/>
        </w:rPr>
        <w:t xml:space="preserve"> </w:t>
      </w:r>
      <w:r>
        <w:rPr>
          <w:sz w:val="24"/>
        </w:rPr>
        <w:t>Define</w:t>
      </w:r>
      <w:r>
        <w:rPr>
          <w:spacing w:val="-5"/>
          <w:sz w:val="24"/>
        </w:rPr>
        <w:t xml:space="preserve"> </w:t>
      </w:r>
      <w:r>
        <w:rPr>
          <w:sz w:val="24"/>
        </w:rPr>
        <w:t>the</w:t>
      </w:r>
      <w:r>
        <w:rPr>
          <w:spacing w:val="-5"/>
          <w:sz w:val="24"/>
        </w:rPr>
        <w:t xml:space="preserve"> </w:t>
      </w:r>
      <w:r>
        <w:rPr>
          <w:sz w:val="24"/>
        </w:rPr>
        <w:t>overall</w:t>
      </w:r>
      <w:r>
        <w:rPr>
          <w:spacing w:val="-5"/>
          <w:sz w:val="24"/>
        </w:rPr>
        <w:t xml:space="preserve"> </w:t>
      </w:r>
      <w:r>
        <w:rPr>
          <w:sz w:val="24"/>
        </w:rPr>
        <w:t>architecture</w:t>
      </w:r>
      <w:r>
        <w:rPr>
          <w:spacing w:val="-6"/>
          <w:sz w:val="24"/>
        </w:rPr>
        <w:t xml:space="preserve"> </w:t>
      </w:r>
      <w:r>
        <w:rPr>
          <w:sz w:val="24"/>
        </w:rPr>
        <w:t>of</w:t>
      </w:r>
      <w:r>
        <w:rPr>
          <w:spacing w:val="-5"/>
          <w:sz w:val="24"/>
        </w:rPr>
        <w:t xml:space="preserve"> </w:t>
      </w:r>
      <w:r>
        <w:rPr>
          <w:sz w:val="24"/>
        </w:rPr>
        <w:t>the</w:t>
      </w:r>
      <w:r>
        <w:rPr>
          <w:spacing w:val="-5"/>
          <w:sz w:val="24"/>
        </w:rPr>
        <w:t xml:space="preserve"> </w:t>
      </w:r>
      <w:r>
        <w:rPr>
          <w:sz w:val="24"/>
        </w:rPr>
        <w:t>platform,</w:t>
      </w:r>
      <w:r>
        <w:rPr>
          <w:spacing w:val="-5"/>
          <w:sz w:val="24"/>
        </w:rPr>
        <w:t xml:space="preserve"> </w:t>
      </w:r>
      <w:r>
        <w:rPr>
          <w:sz w:val="24"/>
        </w:rPr>
        <w:t>including</w:t>
      </w:r>
      <w:r>
        <w:rPr>
          <w:spacing w:val="-5"/>
          <w:sz w:val="24"/>
        </w:rPr>
        <w:t xml:space="preserve"> </w:t>
      </w:r>
      <w:r>
        <w:rPr>
          <w:sz w:val="24"/>
        </w:rPr>
        <w:t>the frontend, backend, and database layers. Use UML diagrams.</w:t>
      </w:r>
    </w:p>
    <w:p w14:paraId="46303897">
      <w:pPr>
        <w:pStyle w:val="9"/>
        <w:spacing w:after="0" w:line="360" w:lineRule="auto"/>
        <w:jc w:val="left"/>
        <w:rPr>
          <w:sz w:val="24"/>
        </w:rPr>
        <w:sectPr>
          <w:footerReference r:id="rId12" w:type="default"/>
          <w:pgSz w:w="12240" w:h="15840"/>
          <w:pgMar w:top="1300" w:right="720" w:bottom="1580" w:left="720" w:header="0" w:footer="1393" w:gutter="0"/>
          <w:cols w:space="720" w:num="1"/>
        </w:sectPr>
      </w:pPr>
    </w:p>
    <w:p w14:paraId="4E4F1657">
      <w:pPr>
        <w:pStyle w:val="9"/>
        <w:numPr>
          <w:ilvl w:val="1"/>
          <w:numId w:val="5"/>
        </w:numPr>
        <w:tabs>
          <w:tab w:val="left" w:pos="1140"/>
        </w:tabs>
        <w:spacing w:before="79" w:after="0" w:line="360" w:lineRule="auto"/>
        <w:ind w:left="1140" w:right="853" w:hanging="360"/>
        <w:jc w:val="both"/>
        <w:rPr>
          <w:sz w:val="24"/>
        </w:rPr>
      </w:pPr>
      <w:r>
        <w:rPr>
          <w:b/>
          <w:sz w:val="24"/>
        </w:rPr>
        <w:t>User</w:t>
      </w:r>
      <w:r>
        <w:rPr>
          <w:b/>
          <w:spacing w:val="-6"/>
          <w:sz w:val="24"/>
        </w:rPr>
        <w:t xml:space="preserve"> </w:t>
      </w:r>
      <w:r>
        <w:rPr>
          <w:b/>
          <w:sz w:val="24"/>
        </w:rPr>
        <w:t>Interface</w:t>
      </w:r>
      <w:r>
        <w:rPr>
          <w:b/>
          <w:spacing w:val="-6"/>
          <w:sz w:val="24"/>
        </w:rPr>
        <w:t xml:space="preserve"> </w:t>
      </w:r>
      <w:r>
        <w:rPr>
          <w:b/>
          <w:sz w:val="24"/>
        </w:rPr>
        <w:t>Design</w:t>
      </w:r>
      <w:r>
        <w:rPr>
          <w:sz w:val="24"/>
        </w:rPr>
        <w:t>:</w:t>
      </w:r>
      <w:r>
        <w:rPr>
          <w:spacing w:val="-5"/>
          <w:sz w:val="24"/>
        </w:rPr>
        <w:t xml:space="preserve"> </w:t>
      </w:r>
      <w:r>
        <w:rPr>
          <w:sz w:val="24"/>
        </w:rPr>
        <w:t>Create</w:t>
      </w:r>
      <w:r>
        <w:rPr>
          <w:spacing w:val="-3"/>
          <w:sz w:val="24"/>
        </w:rPr>
        <w:t xml:space="preserve"> </w:t>
      </w:r>
      <w:r>
        <w:rPr>
          <w:sz w:val="24"/>
        </w:rPr>
        <w:t>wireframes</w:t>
      </w:r>
      <w:r>
        <w:rPr>
          <w:spacing w:val="-4"/>
          <w:sz w:val="24"/>
        </w:rPr>
        <w:t xml:space="preserve"> </w:t>
      </w:r>
      <w:r>
        <w:rPr>
          <w:sz w:val="24"/>
        </w:rPr>
        <w:t>and</w:t>
      </w:r>
      <w:r>
        <w:rPr>
          <w:spacing w:val="-5"/>
          <w:sz w:val="24"/>
        </w:rPr>
        <w:t xml:space="preserve"> </w:t>
      </w:r>
      <w:r>
        <w:rPr>
          <w:sz w:val="24"/>
        </w:rPr>
        <w:t>prototypes</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user</w:t>
      </w:r>
      <w:r>
        <w:rPr>
          <w:spacing w:val="-5"/>
          <w:sz w:val="24"/>
        </w:rPr>
        <w:t xml:space="preserve"> </w:t>
      </w:r>
      <w:r>
        <w:rPr>
          <w:sz w:val="24"/>
        </w:rPr>
        <w:t>interface,</w:t>
      </w:r>
      <w:r>
        <w:rPr>
          <w:spacing w:val="-2"/>
          <w:sz w:val="24"/>
        </w:rPr>
        <w:t xml:space="preserve"> </w:t>
      </w:r>
      <w:r>
        <w:rPr>
          <w:sz w:val="24"/>
        </w:rPr>
        <w:t>focusing</w:t>
      </w:r>
      <w:r>
        <w:rPr>
          <w:spacing w:val="-5"/>
          <w:sz w:val="24"/>
        </w:rPr>
        <w:t xml:space="preserve"> </w:t>
      </w:r>
      <w:r>
        <w:rPr>
          <w:sz w:val="24"/>
        </w:rPr>
        <w:t>on usability</w:t>
      </w:r>
      <w:r>
        <w:rPr>
          <w:spacing w:val="-2"/>
          <w:sz w:val="24"/>
        </w:rPr>
        <w:t xml:space="preserve"> </w:t>
      </w:r>
      <w:r>
        <w:rPr>
          <w:sz w:val="24"/>
        </w:rPr>
        <w:t>and</w:t>
      </w:r>
      <w:r>
        <w:rPr>
          <w:spacing w:val="-4"/>
          <w:sz w:val="24"/>
        </w:rPr>
        <w:t xml:space="preserve"> </w:t>
      </w:r>
      <w:r>
        <w:rPr>
          <w:sz w:val="24"/>
        </w:rPr>
        <w:t>user</w:t>
      </w:r>
      <w:r>
        <w:rPr>
          <w:spacing w:val="-6"/>
          <w:sz w:val="24"/>
        </w:rPr>
        <w:t xml:space="preserve"> </w:t>
      </w:r>
      <w:r>
        <w:rPr>
          <w:sz w:val="24"/>
        </w:rPr>
        <w:t>experience.</w:t>
      </w:r>
      <w:r>
        <w:rPr>
          <w:spacing w:val="-4"/>
          <w:sz w:val="24"/>
        </w:rPr>
        <w:t xml:space="preserve"> </w:t>
      </w:r>
      <w:r>
        <w:rPr>
          <w:sz w:val="24"/>
        </w:rPr>
        <w:t>Consider</w:t>
      </w:r>
      <w:r>
        <w:rPr>
          <w:spacing w:val="-4"/>
          <w:sz w:val="24"/>
        </w:rPr>
        <w:t xml:space="preserve"> </w:t>
      </w:r>
      <w:r>
        <w:rPr>
          <w:sz w:val="24"/>
        </w:rPr>
        <w:t>accessibility</w:t>
      </w:r>
      <w:r>
        <w:rPr>
          <w:spacing w:val="-2"/>
          <w:sz w:val="24"/>
        </w:rPr>
        <w:t xml:space="preserve"> </w:t>
      </w:r>
      <w:r>
        <w:rPr>
          <w:sz w:val="24"/>
        </w:rPr>
        <w:t>standards</w:t>
      </w:r>
      <w:r>
        <w:rPr>
          <w:spacing w:val="-4"/>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platform</w:t>
      </w:r>
      <w:r>
        <w:rPr>
          <w:spacing w:val="-2"/>
          <w:sz w:val="24"/>
        </w:rPr>
        <w:t xml:space="preserve"> </w:t>
      </w:r>
      <w:r>
        <w:rPr>
          <w:sz w:val="24"/>
        </w:rPr>
        <w:t>is usable by all potential users.</w:t>
      </w:r>
    </w:p>
    <w:p w14:paraId="58517C42">
      <w:pPr>
        <w:pStyle w:val="9"/>
        <w:numPr>
          <w:ilvl w:val="1"/>
          <w:numId w:val="5"/>
        </w:numPr>
        <w:tabs>
          <w:tab w:val="left" w:pos="1140"/>
        </w:tabs>
        <w:spacing w:before="0" w:after="0" w:line="360" w:lineRule="auto"/>
        <w:ind w:left="1140" w:right="357" w:hanging="360"/>
        <w:jc w:val="left"/>
        <w:rPr>
          <w:sz w:val="24"/>
        </w:rPr>
      </w:pPr>
      <w:r>
        <w:rPr>
          <w:b/>
          <w:sz w:val="24"/>
        </w:rPr>
        <w:t>Database Design</w:t>
      </w:r>
      <w:r>
        <w:rPr>
          <w:sz w:val="24"/>
        </w:rPr>
        <w:t>: Design the database schema to support the storage and retrieval of user data, project</w:t>
      </w:r>
      <w:r>
        <w:rPr>
          <w:spacing w:val="-6"/>
          <w:sz w:val="24"/>
        </w:rPr>
        <w:t xml:space="preserve"> </w:t>
      </w:r>
      <w:r>
        <w:rPr>
          <w:sz w:val="24"/>
        </w:rPr>
        <w:t>submissions,</w:t>
      </w:r>
      <w:r>
        <w:rPr>
          <w:spacing w:val="-5"/>
          <w:sz w:val="24"/>
        </w:rPr>
        <w:t xml:space="preserve"> </w:t>
      </w:r>
      <w:r>
        <w:rPr>
          <w:sz w:val="24"/>
        </w:rPr>
        <w:t>reviews,</w:t>
      </w:r>
      <w:r>
        <w:rPr>
          <w:spacing w:val="-5"/>
          <w:sz w:val="24"/>
        </w:rPr>
        <w:t xml:space="preserve"> </w:t>
      </w:r>
      <w:r>
        <w:rPr>
          <w:sz w:val="24"/>
        </w:rPr>
        <w:t>and</w:t>
      </w:r>
      <w:r>
        <w:rPr>
          <w:spacing w:val="-5"/>
          <w:sz w:val="24"/>
        </w:rPr>
        <w:t xml:space="preserve"> </w:t>
      </w:r>
      <w:r>
        <w:rPr>
          <w:sz w:val="24"/>
        </w:rPr>
        <w:t>feedback.</w:t>
      </w:r>
      <w:r>
        <w:rPr>
          <w:spacing w:val="-5"/>
          <w:sz w:val="24"/>
        </w:rPr>
        <w:t xml:space="preserve"> </w:t>
      </w:r>
      <w:r>
        <w:rPr>
          <w:sz w:val="24"/>
        </w:rPr>
        <w:t>Normalize</w:t>
      </w:r>
      <w:r>
        <w:rPr>
          <w:spacing w:val="-7"/>
          <w:sz w:val="24"/>
        </w:rPr>
        <w:t xml:space="preserve"> </w:t>
      </w:r>
      <w:r>
        <w:rPr>
          <w:sz w:val="24"/>
        </w:rPr>
        <w:t>the</w:t>
      </w:r>
      <w:r>
        <w:rPr>
          <w:spacing w:val="-7"/>
          <w:sz w:val="24"/>
        </w:rPr>
        <w:t xml:space="preserve"> </w:t>
      </w:r>
      <w:r>
        <w:rPr>
          <w:sz w:val="24"/>
        </w:rPr>
        <w:t>database</w:t>
      </w:r>
      <w:r>
        <w:rPr>
          <w:spacing w:val="-3"/>
          <w:sz w:val="24"/>
        </w:rPr>
        <w:t xml:space="preserve"> </w:t>
      </w:r>
      <w:r>
        <w:rPr>
          <w:sz w:val="24"/>
        </w:rPr>
        <w:t>to</w:t>
      </w:r>
      <w:r>
        <w:rPr>
          <w:spacing w:val="-5"/>
          <w:sz w:val="24"/>
        </w:rPr>
        <w:t xml:space="preserve"> </w:t>
      </w:r>
      <w:r>
        <w:rPr>
          <w:sz w:val="24"/>
        </w:rPr>
        <w:t>eliminate</w:t>
      </w:r>
      <w:r>
        <w:rPr>
          <w:spacing w:val="-7"/>
          <w:sz w:val="24"/>
        </w:rPr>
        <w:t xml:space="preserve"> </w:t>
      </w:r>
      <w:r>
        <w:rPr>
          <w:sz w:val="24"/>
        </w:rPr>
        <w:t>redundancy</w:t>
      </w:r>
      <w:r>
        <w:rPr>
          <w:spacing w:val="-5"/>
          <w:sz w:val="24"/>
        </w:rPr>
        <w:t xml:space="preserve"> </w:t>
      </w:r>
      <w:r>
        <w:rPr>
          <w:sz w:val="24"/>
        </w:rPr>
        <w:t>and ensure data integrity.</w:t>
      </w:r>
    </w:p>
    <w:p w14:paraId="6943A9AC">
      <w:pPr>
        <w:pStyle w:val="3"/>
        <w:numPr>
          <w:ilvl w:val="0"/>
          <w:numId w:val="5"/>
        </w:numPr>
        <w:tabs>
          <w:tab w:val="left" w:pos="658"/>
        </w:tabs>
        <w:spacing w:before="240" w:after="0" w:line="240" w:lineRule="auto"/>
        <w:ind w:left="658" w:right="0" w:hanging="238"/>
        <w:jc w:val="left"/>
      </w:pPr>
      <w:r>
        <w:rPr>
          <w:spacing w:val="-2"/>
        </w:rPr>
        <w:t>Development</w:t>
      </w:r>
      <w:r>
        <w:rPr>
          <w:spacing w:val="6"/>
        </w:rPr>
        <w:t xml:space="preserve"> </w:t>
      </w:r>
      <w:r>
        <w:rPr>
          <w:spacing w:val="-2"/>
        </w:rPr>
        <w:t>Phase</w:t>
      </w:r>
    </w:p>
    <w:p w14:paraId="1027AF58">
      <w:pPr>
        <w:pStyle w:val="6"/>
        <w:spacing w:before="103"/>
        <w:rPr>
          <w:b/>
        </w:rPr>
      </w:pPr>
    </w:p>
    <w:p w14:paraId="58B631F4">
      <w:pPr>
        <w:pStyle w:val="9"/>
        <w:numPr>
          <w:ilvl w:val="1"/>
          <w:numId w:val="5"/>
        </w:numPr>
        <w:tabs>
          <w:tab w:val="left" w:pos="1140"/>
        </w:tabs>
        <w:spacing w:before="0" w:after="0" w:line="360" w:lineRule="auto"/>
        <w:ind w:left="1140" w:right="718" w:hanging="360"/>
        <w:jc w:val="left"/>
        <w:rPr>
          <w:sz w:val="24"/>
        </w:rPr>
      </w:pPr>
      <w:r>
        <w:rPr>
          <w:b/>
          <w:sz w:val="24"/>
        </w:rPr>
        <w:t>Frontend Development</w:t>
      </w:r>
      <w:r>
        <w:rPr>
          <w:sz w:val="24"/>
        </w:rPr>
        <w:t>: Implement the user interface using HTML, CSS, and JavaScript frameworks</w:t>
      </w:r>
      <w:r>
        <w:rPr>
          <w:spacing w:val="-5"/>
          <w:sz w:val="24"/>
        </w:rPr>
        <w:t xml:space="preserve"> </w:t>
      </w:r>
      <w:r>
        <w:rPr>
          <w:sz w:val="24"/>
        </w:rPr>
        <w:t>(e.g.,</w:t>
      </w:r>
      <w:r>
        <w:rPr>
          <w:spacing w:val="-5"/>
          <w:sz w:val="24"/>
        </w:rPr>
        <w:t xml:space="preserve"> </w:t>
      </w:r>
      <w:r>
        <w:rPr>
          <w:sz w:val="24"/>
        </w:rPr>
        <w:t>React,</w:t>
      </w:r>
      <w:r>
        <w:rPr>
          <w:spacing w:val="-2"/>
          <w:sz w:val="24"/>
        </w:rPr>
        <w:t xml:space="preserve"> </w:t>
      </w:r>
      <w:r>
        <w:rPr>
          <w:sz w:val="24"/>
        </w:rPr>
        <w:t>Angular).</w:t>
      </w:r>
      <w:r>
        <w:rPr>
          <w:spacing w:val="-5"/>
          <w:sz w:val="24"/>
        </w:rPr>
        <w:t xml:space="preserve"> </w:t>
      </w:r>
      <w:r>
        <w:rPr>
          <w:sz w:val="24"/>
        </w:rPr>
        <w:t>Focus</w:t>
      </w:r>
      <w:r>
        <w:rPr>
          <w:spacing w:val="-5"/>
          <w:sz w:val="24"/>
        </w:rPr>
        <w:t xml:space="preserve"> </w:t>
      </w:r>
      <w:r>
        <w:rPr>
          <w:sz w:val="24"/>
        </w:rPr>
        <w:t>on</w:t>
      </w:r>
      <w:r>
        <w:rPr>
          <w:spacing w:val="-5"/>
          <w:sz w:val="24"/>
        </w:rPr>
        <w:t xml:space="preserve"> </w:t>
      </w:r>
      <w:r>
        <w:rPr>
          <w:sz w:val="24"/>
        </w:rPr>
        <w:t>creating</w:t>
      </w:r>
      <w:r>
        <w:rPr>
          <w:spacing w:val="-5"/>
          <w:sz w:val="24"/>
        </w:rPr>
        <w:t xml:space="preserve"> </w:t>
      </w:r>
      <w:r>
        <w:rPr>
          <w:sz w:val="24"/>
        </w:rPr>
        <w:t>a</w:t>
      </w:r>
      <w:r>
        <w:rPr>
          <w:spacing w:val="-6"/>
          <w:sz w:val="24"/>
        </w:rPr>
        <w:t xml:space="preserve"> </w:t>
      </w:r>
      <w:r>
        <w:rPr>
          <w:sz w:val="24"/>
        </w:rPr>
        <w:t>responsive</w:t>
      </w:r>
      <w:r>
        <w:rPr>
          <w:spacing w:val="-2"/>
          <w:sz w:val="24"/>
        </w:rPr>
        <w:t xml:space="preserve"> </w:t>
      </w:r>
      <w:r>
        <w:rPr>
          <w:sz w:val="24"/>
        </w:rPr>
        <w:t>and</w:t>
      </w:r>
      <w:r>
        <w:rPr>
          <w:spacing w:val="-5"/>
          <w:sz w:val="24"/>
        </w:rPr>
        <w:t xml:space="preserve"> </w:t>
      </w:r>
      <w:r>
        <w:rPr>
          <w:sz w:val="24"/>
        </w:rPr>
        <w:t>intuitive</w:t>
      </w:r>
      <w:r>
        <w:rPr>
          <w:spacing w:val="-6"/>
          <w:sz w:val="24"/>
        </w:rPr>
        <w:t xml:space="preserve"> </w:t>
      </w:r>
      <w:r>
        <w:rPr>
          <w:sz w:val="24"/>
        </w:rPr>
        <w:t>interface</w:t>
      </w:r>
      <w:r>
        <w:rPr>
          <w:spacing w:val="-6"/>
          <w:sz w:val="24"/>
        </w:rPr>
        <w:t xml:space="preserve"> </w:t>
      </w:r>
      <w:r>
        <w:rPr>
          <w:sz w:val="24"/>
        </w:rPr>
        <w:t>that enhances user experience.</w:t>
      </w:r>
    </w:p>
    <w:p w14:paraId="6D1D7633">
      <w:pPr>
        <w:pStyle w:val="9"/>
        <w:numPr>
          <w:ilvl w:val="1"/>
          <w:numId w:val="5"/>
        </w:numPr>
        <w:tabs>
          <w:tab w:val="left" w:pos="1140"/>
        </w:tabs>
        <w:spacing w:before="0" w:after="0" w:line="360" w:lineRule="auto"/>
        <w:ind w:left="1140" w:right="932" w:hanging="360"/>
        <w:jc w:val="left"/>
        <w:rPr>
          <w:sz w:val="24"/>
        </w:rPr>
      </w:pPr>
      <w:r>
        <w:rPr>
          <w:b/>
          <w:sz w:val="24"/>
        </w:rPr>
        <w:t>Backend Development</w:t>
      </w:r>
      <w:r>
        <w:rPr>
          <w:sz w:val="24"/>
        </w:rPr>
        <w:t>: Develop the server-side components using Node.js or Django. Implement</w:t>
      </w:r>
      <w:r>
        <w:rPr>
          <w:spacing w:val="-4"/>
          <w:sz w:val="24"/>
        </w:rPr>
        <w:t xml:space="preserve"> </w:t>
      </w:r>
      <w:r>
        <w:rPr>
          <w:sz w:val="24"/>
        </w:rPr>
        <w:t>the</w:t>
      </w:r>
      <w:r>
        <w:rPr>
          <w:spacing w:val="-7"/>
          <w:sz w:val="24"/>
        </w:rPr>
        <w:t xml:space="preserve"> </w:t>
      </w:r>
      <w:r>
        <w:rPr>
          <w:sz w:val="24"/>
        </w:rPr>
        <w:t>business</w:t>
      </w:r>
      <w:r>
        <w:rPr>
          <w:spacing w:val="-5"/>
          <w:sz w:val="24"/>
        </w:rPr>
        <w:t xml:space="preserve"> </w:t>
      </w:r>
      <w:r>
        <w:rPr>
          <w:sz w:val="24"/>
        </w:rPr>
        <w:t>logic,</w:t>
      </w:r>
      <w:r>
        <w:rPr>
          <w:spacing w:val="-5"/>
          <w:sz w:val="24"/>
        </w:rPr>
        <w:t xml:space="preserve"> </w:t>
      </w:r>
      <w:r>
        <w:rPr>
          <w:sz w:val="24"/>
        </w:rPr>
        <w:t>manage</w:t>
      </w:r>
      <w:r>
        <w:rPr>
          <w:spacing w:val="-7"/>
          <w:sz w:val="24"/>
        </w:rPr>
        <w:t xml:space="preserve"> </w:t>
      </w:r>
      <w:r>
        <w:rPr>
          <w:sz w:val="24"/>
        </w:rPr>
        <w:t>user</w:t>
      </w:r>
      <w:r>
        <w:rPr>
          <w:spacing w:val="-5"/>
          <w:sz w:val="24"/>
        </w:rPr>
        <w:t xml:space="preserve"> </w:t>
      </w:r>
      <w:r>
        <w:rPr>
          <w:sz w:val="24"/>
        </w:rPr>
        <w:t>authentication,</w:t>
      </w:r>
      <w:r>
        <w:rPr>
          <w:spacing w:val="-5"/>
          <w:sz w:val="24"/>
        </w:rPr>
        <w:t xml:space="preserve"> </w:t>
      </w:r>
      <w:r>
        <w:rPr>
          <w:sz w:val="24"/>
        </w:rPr>
        <w:t>handle</w:t>
      </w:r>
      <w:r>
        <w:rPr>
          <w:spacing w:val="-4"/>
          <w:sz w:val="24"/>
        </w:rPr>
        <w:t xml:space="preserve"> </w:t>
      </w:r>
      <w:r>
        <w:rPr>
          <w:sz w:val="24"/>
        </w:rPr>
        <w:t>project</w:t>
      </w:r>
      <w:r>
        <w:rPr>
          <w:spacing w:val="-5"/>
          <w:sz w:val="24"/>
        </w:rPr>
        <w:t xml:space="preserve"> </w:t>
      </w:r>
      <w:r>
        <w:rPr>
          <w:sz w:val="24"/>
        </w:rPr>
        <w:t>submissions,</w:t>
      </w:r>
      <w:r>
        <w:rPr>
          <w:spacing w:val="-5"/>
          <w:sz w:val="24"/>
        </w:rPr>
        <w:t xml:space="preserve"> </w:t>
      </w:r>
      <w:r>
        <w:rPr>
          <w:sz w:val="24"/>
        </w:rPr>
        <w:t>and process reviews and feedback.</w:t>
      </w:r>
    </w:p>
    <w:p w14:paraId="32D6C4CF">
      <w:pPr>
        <w:pStyle w:val="9"/>
        <w:numPr>
          <w:ilvl w:val="1"/>
          <w:numId w:val="5"/>
        </w:numPr>
        <w:tabs>
          <w:tab w:val="left" w:pos="1140"/>
        </w:tabs>
        <w:spacing w:before="0" w:after="0" w:line="360" w:lineRule="auto"/>
        <w:ind w:left="1140" w:right="311" w:hanging="360"/>
        <w:jc w:val="left"/>
        <w:rPr>
          <w:sz w:val="24"/>
        </w:rPr>
      </w:pPr>
      <w:r>
        <w:rPr>
          <w:b/>
          <w:sz w:val="24"/>
        </w:rPr>
        <w:t>Database Implementation</w:t>
      </w:r>
      <w:r>
        <w:rPr>
          <w:sz w:val="24"/>
        </w:rPr>
        <w:t>: Set up the relational database management system (RDBMS) and implement</w:t>
      </w:r>
      <w:r>
        <w:rPr>
          <w:spacing w:val="-1"/>
          <w:sz w:val="24"/>
        </w:rPr>
        <w:t xml:space="preserve"> </w:t>
      </w:r>
      <w:r>
        <w:rPr>
          <w:sz w:val="24"/>
        </w:rPr>
        <w:t>the</w:t>
      </w:r>
      <w:r>
        <w:rPr>
          <w:spacing w:val="-6"/>
          <w:sz w:val="24"/>
        </w:rPr>
        <w:t xml:space="preserve"> </w:t>
      </w:r>
      <w:r>
        <w:rPr>
          <w:sz w:val="24"/>
        </w:rPr>
        <w:t>database</w:t>
      </w:r>
      <w:r>
        <w:rPr>
          <w:spacing w:val="-2"/>
          <w:sz w:val="24"/>
        </w:rPr>
        <w:t xml:space="preserve"> </w:t>
      </w:r>
      <w:r>
        <w:rPr>
          <w:sz w:val="24"/>
        </w:rPr>
        <w:t>schema</w:t>
      </w:r>
      <w:r>
        <w:rPr>
          <w:spacing w:val="-4"/>
          <w:sz w:val="24"/>
        </w:rPr>
        <w:t xml:space="preserve"> </w:t>
      </w:r>
      <w:r>
        <w:rPr>
          <w:sz w:val="24"/>
        </w:rPr>
        <w:t>designed</w:t>
      </w:r>
      <w:r>
        <w:rPr>
          <w:spacing w:val="-6"/>
          <w:sz w:val="24"/>
        </w:rPr>
        <w:t xml:space="preserve"> </w:t>
      </w:r>
      <w:r>
        <w:rPr>
          <w:sz w:val="24"/>
        </w:rPr>
        <w:t>in</w:t>
      </w:r>
      <w:r>
        <w:rPr>
          <w:spacing w:val="-1"/>
          <w:sz w:val="24"/>
        </w:rPr>
        <w:t xml:space="preserve"> </w:t>
      </w:r>
      <w:r>
        <w:rPr>
          <w:sz w:val="24"/>
        </w:rPr>
        <w:t>the</w:t>
      </w:r>
      <w:r>
        <w:rPr>
          <w:spacing w:val="-4"/>
          <w:sz w:val="24"/>
        </w:rPr>
        <w:t xml:space="preserve"> </w:t>
      </w:r>
      <w:r>
        <w:rPr>
          <w:sz w:val="24"/>
        </w:rPr>
        <w:t>previous</w:t>
      </w:r>
      <w:r>
        <w:rPr>
          <w:spacing w:val="-4"/>
          <w:sz w:val="24"/>
        </w:rPr>
        <w:t xml:space="preserve"> </w:t>
      </w:r>
      <w:r>
        <w:rPr>
          <w:sz w:val="24"/>
        </w:rPr>
        <w:t>phase.</w:t>
      </w:r>
      <w:r>
        <w:rPr>
          <w:spacing w:val="-4"/>
          <w:sz w:val="24"/>
        </w:rPr>
        <w:t xml:space="preserve"> </w:t>
      </w:r>
      <w:r>
        <w:rPr>
          <w:sz w:val="24"/>
        </w:rPr>
        <w:t>Populate</w:t>
      </w:r>
      <w:r>
        <w:rPr>
          <w:spacing w:val="-6"/>
          <w:sz w:val="24"/>
        </w:rPr>
        <w:t xml:space="preserve"> </w:t>
      </w:r>
      <w:r>
        <w:rPr>
          <w:sz w:val="24"/>
        </w:rPr>
        <w:t>the</w:t>
      </w:r>
      <w:r>
        <w:rPr>
          <w:spacing w:val="-6"/>
          <w:sz w:val="24"/>
        </w:rPr>
        <w:t xml:space="preserve"> </w:t>
      </w:r>
      <w:r>
        <w:rPr>
          <w:sz w:val="24"/>
        </w:rPr>
        <w:t>database</w:t>
      </w:r>
      <w:r>
        <w:rPr>
          <w:spacing w:val="-4"/>
          <w:sz w:val="24"/>
        </w:rPr>
        <w:t xml:space="preserve"> </w:t>
      </w:r>
      <w:r>
        <w:rPr>
          <w:sz w:val="24"/>
        </w:rPr>
        <w:t>with</w:t>
      </w:r>
      <w:r>
        <w:rPr>
          <w:spacing w:val="-4"/>
          <w:sz w:val="24"/>
        </w:rPr>
        <w:t xml:space="preserve"> </w:t>
      </w:r>
      <w:r>
        <w:rPr>
          <w:sz w:val="24"/>
        </w:rPr>
        <w:t>initial test data.</w:t>
      </w:r>
    </w:p>
    <w:p w14:paraId="22528E28">
      <w:pPr>
        <w:pStyle w:val="9"/>
        <w:numPr>
          <w:ilvl w:val="1"/>
          <w:numId w:val="5"/>
        </w:numPr>
        <w:tabs>
          <w:tab w:val="left" w:pos="1140"/>
        </w:tabs>
        <w:spacing w:before="0" w:after="0" w:line="360" w:lineRule="auto"/>
        <w:ind w:left="1140" w:right="300" w:hanging="360"/>
        <w:jc w:val="left"/>
        <w:rPr>
          <w:sz w:val="24"/>
        </w:rPr>
      </w:pPr>
      <w:r>
        <w:rPr>
          <w:b/>
          <w:sz w:val="24"/>
        </w:rPr>
        <w:t>API Development</w:t>
      </w:r>
      <w:r>
        <w:rPr>
          <w:sz w:val="24"/>
        </w:rPr>
        <w:t>: Create RESTful APIs to facilitate communication between the frontend and backend.</w:t>
      </w:r>
      <w:r>
        <w:rPr>
          <w:spacing w:val="-5"/>
          <w:sz w:val="24"/>
        </w:rPr>
        <w:t xml:space="preserve"> </w:t>
      </w:r>
      <w:r>
        <w:rPr>
          <w:sz w:val="24"/>
        </w:rPr>
        <w:t>These</w:t>
      </w:r>
      <w:r>
        <w:rPr>
          <w:spacing w:val="-7"/>
          <w:sz w:val="24"/>
        </w:rPr>
        <w:t xml:space="preserve"> </w:t>
      </w:r>
      <w:r>
        <w:rPr>
          <w:sz w:val="24"/>
        </w:rPr>
        <w:t>APIs</w:t>
      </w:r>
      <w:r>
        <w:rPr>
          <w:spacing w:val="-5"/>
          <w:sz w:val="24"/>
        </w:rPr>
        <w:t xml:space="preserve"> </w:t>
      </w:r>
      <w:r>
        <w:rPr>
          <w:sz w:val="24"/>
        </w:rPr>
        <w:t>will</w:t>
      </w:r>
      <w:r>
        <w:rPr>
          <w:spacing w:val="-2"/>
          <w:sz w:val="24"/>
        </w:rPr>
        <w:t xml:space="preserve"> </w:t>
      </w:r>
      <w:r>
        <w:rPr>
          <w:sz w:val="24"/>
        </w:rPr>
        <w:t>enable</w:t>
      </w:r>
      <w:r>
        <w:rPr>
          <w:spacing w:val="-5"/>
          <w:sz w:val="24"/>
        </w:rPr>
        <w:t xml:space="preserve"> </w:t>
      </w:r>
      <w:r>
        <w:rPr>
          <w:sz w:val="24"/>
        </w:rPr>
        <w:t>features</w:t>
      </w:r>
      <w:r>
        <w:rPr>
          <w:spacing w:val="-5"/>
          <w:sz w:val="24"/>
        </w:rPr>
        <w:t xml:space="preserve"> </w:t>
      </w:r>
      <w:r>
        <w:rPr>
          <w:sz w:val="24"/>
        </w:rPr>
        <w:t>such</w:t>
      </w:r>
      <w:r>
        <w:rPr>
          <w:spacing w:val="-5"/>
          <w:sz w:val="24"/>
        </w:rPr>
        <w:t xml:space="preserve"> </w:t>
      </w:r>
      <w:r>
        <w:rPr>
          <w:sz w:val="24"/>
        </w:rPr>
        <w:t>as</w:t>
      </w:r>
      <w:r>
        <w:rPr>
          <w:spacing w:val="-4"/>
          <w:sz w:val="24"/>
        </w:rPr>
        <w:t xml:space="preserve"> </w:t>
      </w:r>
      <w:r>
        <w:rPr>
          <w:sz w:val="24"/>
        </w:rPr>
        <w:t>project</w:t>
      </w:r>
      <w:r>
        <w:rPr>
          <w:spacing w:val="-6"/>
          <w:sz w:val="24"/>
        </w:rPr>
        <w:t xml:space="preserve"> </w:t>
      </w:r>
      <w:r>
        <w:rPr>
          <w:sz w:val="24"/>
        </w:rPr>
        <w:t>submission,</w:t>
      </w:r>
      <w:r>
        <w:rPr>
          <w:spacing w:val="-5"/>
          <w:sz w:val="24"/>
        </w:rPr>
        <w:t xml:space="preserve"> </w:t>
      </w:r>
      <w:r>
        <w:rPr>
          <w:sz w:val="24"/>
        </w:rPr>
        <w:t>feedback</w:t>
      </w:r>
      <w:r>
        <w:rPr>
          <w:spacing w:val="-5"/>
          <w:sz w:val="24"/>
        </w:rPr>
        <w:t xml:space="preserve"> </w:t>
      </w:r>
      <w:r>
        <w:rPr>
          <w:sz w:val="24"/>
        </w:rPr>
        <w:t>retrieval,</w:t>
      </w:r>
      <w:r>
        <w:rPr>
          <w:spacing w:val="-5"/>
          <w:sz w:val="24"/>
        </w:rPr>
        <w:t xml:space="preserve"> </w:t>
      </w:r>
      <w:r>
        <w:rPr>
          <w:sz w:val="24"/>
        </w:rPr>
        <w:t>and</w:t>
      </w:r>
      <w:r>
        <w:rPr>
          <w:spacing w:val="-2"/>
          <w:sz w:val="24"/>
        </w:rPr>
        <w:t xml:space="preserve"> </w:t>
      </w:r>
      <w:r>
        <w:rPr>
          <w:sz w:val="24"/>
        </w:rPr>
        <w:t xml:space="preserve">user </w:t>
      </w:r>
      <w:r>
        <w:rPr>
          <w:spacing w:val="-2"/>
          <w:sz w:val="24"/>
        </w:rPr>
        <w:t>management.</w:t>
      </w:r>
    </w:p>
    <w:p w14:paraId="41A4E7BB">
      <w:pPr>
        <w:pStyle w:val="3"/>
        <w:numPr>
          <w:ilvl w:val="0"/>
          <w:numId w:val="5"/>
        </w:numPr>
        <w:tabs>
          <w:tab w:val="left" w:pos="658"/>
        </w:tabs>
        <w:spacing w:before="238" w:after="0" w:line="240" w:lineRule="auto"/>
        <w:ind w:left="658" w:right="0" w:hanging="238"/>
        <w:jc w:val="left"/>
      </w:pPr>
      <w:r>
        <w:t>Testing</w:t>
      </w:r>
      <w:r>
        <w:rPr>
          <w:spacing w:val="-9"/>
        </w:rPr>
        <w:t xml:space="preserve"> </w:t>
      </w:r>
      <w:r>
        <w:rPr>
          <w:spacing w:val="-2"/>
        </w:rPr>
        <w:t>Phase</w:t>
      </w:r>
    </w:p>
    <w:p w14:paraId="0C38EC06">
      <w:pPr>
        <w:pStyle w:val="6"/>
        <w:spacing w:before="103"/>
        <w:rPr>
          <w:b/>
        </w:rPr>
      </w:pPr>
    </w:p>
    <w:p w14:paraId="321EED27">
      <w:pPr>
        <w:pStyle w:val="9"/>
        <w:numPr>
          <w:ilvl w:val="1"/>
          <w:numId w:val="5"/>
        </w:numPr>
        <w:tabs>
          <w:tab w:val="left" w:pos="1140"/>
        </w:tabs>
        <w:spacing w:before="1" w:after="0" w:line="360" w:lineRule="auto"/>
        <w:ind w:left="1140" w:right="617" w:hanging="360"/>
        <w:jc w:val="left"/>
        <w:rPr>
          <w:sz w:val="24"/>
        </w:rPr>
      </w:pPr>
      <w:r>
        <w:rPr>
          <w:b/>
          <w:sz w:val="24"/>
        </w:rPr>
        <w:t>Unit</w:t>
      </w:r>
      <w:r>
        <w:rPr>
          <w:b/>
          <w:spacing w:val="-4"/>
          <w:sz w:val="24"/>
        </w:rPr>
        <w:t xml:space="preserve"> </w:t>
      </w:r>
      <w:r>
        <w:rPr>
          <w:b/>
          <w:sz w:val="24"/>
        </w:rPr>
        <w:t>Testing</w:t>
      </w:r>
      <w:r>
        <w:rPr>
          <w:sz w:val="24"/>
        </w:rPr>
        <w:t>:</w:t>
      </w:r>
      <w:r>
        <w:rPr>
          <w:spacing w:val="-4"/>
          <w:sz w:val="24"/>
        </w:rPr>
        <w:t xml:space="preserve"> </w:t>
      </w:r>
      <w:r>
        <w:rPr>
          <w:sz w:val="24"/>
        </w:rPr>
        <w:t>Conduct</w:t>
      </w:r>
      <w:r>
        <w:rPr>
          <w:spacing w:val="-5"/>
          <w:sz w:val="24"/>
        </w:rPr>
        <w:t xml:space="preserve"> </w:t>
      </w:r>
      <w:r>
        <w:rPr>
          <w:sz w:val="24"/>
        </w:rPr>
        <w:t>unit</w:t>
      </w:r>
      <w:r>
        <w:rPr>
          <w:spacing w:val="-1"/>
          <w:sz w:val="24"/>
        </w:rPr>
        <w:t xml:space="preserve"> </w:t>
      </w:r>
      <w:r>
        <w:rPr>
          <w:sz w:val="24"/>
        </w:rPr>
        <w:t>tests</w:t>
      </w:r>
      <w:r>
        <w:rPr>
          <w:spacing w:val="-4"/>
          <w:sz w:val="24"/>
        </w:rPr>
        <w:t xml:space="preserve"> </w:t>
      </w:r>
      <w:r>
        <w:rPr>
          <w:sz w:val="24"/>
        </w:rPr>
        <w:t>for</w:t>
      </w:r>
      <w:r>
        <w:rPr>
          <w:spacing w:val="-6"/>
          <w:sz w:val="24"/>
        </w:rPr>
        <w:t xml:space="preserve"> </w:t>
      </w:r>
      <w:r>
        <w:rPr>
          <w:sz w:val="24"/>
        </w:rPr>
        <w:t>individual</w:t>
      </w:r>
      <w:r>
        <w:rPr>
          <w:spacing w:val="-4"/>
          <w:sz w:val="24"/>
        </w:rPr>
        <w:t xml:space="preserve"> </w:t>
      </w:r>
      <w:r>
        <w:rPr>
          <w:sz w:val="24"/>
        </w:rPr>
        <w:t>components</w:t>
      </w:r>
      <w:r>
        <w:rPr>
          <w:spacing w:val="-1"/>
          <w:sz w:val="24"/>
        </w:rPr>
        <w:t xml:space="preserve"> </w:t>
      </w:r>
      <w:r>
        <w:rPr>
          <w:sz w:val="24"/>
        </w:rPr>
        <w:t>of</w:t>
      </w:r>
      <w:r>
        <w:rPr>
          <w:spacing w:val="-6"/>
          <w:sz w:val="24"/>
        </w:rPr>
        <w:t xml:space="preserve"> </w:t>
      </w:r>
      <w:r>
        <w:rPr>
          <w:sz w:val="24"/>
        </w:rPr>
        <w:t>the</w:t>
      </w:r>
      <w:r>
        <w:rPr>
          <w:spacing w:val="-6"/>
          <w:sz w:val="24"/>
        </w:rPr>
        <w:t xml:space="preserve"> </w:t>
      </w:r>
      <w:r>
        <w:rPr>
          <w:sz w:val="24"/>
        </w:rPr>
        <w:t>platform</w:t>
      </w:r>
      <w:r>
        <w:rPr>
          <w:spacing w:val="-1"/>
          <w:sz w:val="24"/>
        </w:rPr>
        <w:t xml:space="preserve"> </w:t>
      </w:r>
      <w:r>
        <w:rPr>
          <w:sz w:val="24"/>
        </w:rPr>
        <w:t>to</w:t>
      </w:r>
      <w:r>
        <w:rPr>
          <w:spacing w:val="-4"/>
          <w:sz w:val="24"/>
        </w:rPr>
        <w:t xml:space="preserve"> </w:t>
      </w:r>
      <w:r>
        <w:rPr>
          <w:sz w:val="24"/>
        </w:rPr>
        <w:t>ensure</w:t>
      </w:r>
      <w:r>
        <w:rPr>
          <w:spacing w:val="-5"/>
          <w:sz w:val="24"/>
        </w:rPr>
        <w:t xml:space="preserve"> </w:t>
      </w:r>
      <w:r>
        <w:rPr>
          <w:sz w:val="24"/>
        </w:rPr>
        <w:t>that</w:t>
      </w:r>
      <w:r>
        <w:rPr>
          <w:spacing w:val="-5"/>
          <w:sz w:val="24"/>
        </w:rPr>
        <w:t xml:space="preserve"> </w:t>
      </w:r>
      <w:r>
        <w:rPr>
          <w:sz w:val="24"/>
        </w:rPr>
        <w:t>they function correctly in isolation.</w:t>
      </w:r>
    </w:p>
    <w:p w14:paraId="3A5BD578">
      <w:pPr>
        <w:pStyle w:val="9"/>
        <w:numPr>
          <w:ilvl w:val="1"/>
          <w:numId w:val="5"/>
        </w:numPr>
        <w:tabs>
          <w:tab w:val="left" w:pos="1140"/>
        </w:tabs>
        <w:spacing w:before="0" w:after="0" w:line="360" w:lineRule="auto"/>
        <w:ind w:left="1140" w:right="457" w:hanging="360"/>
        <w:jc w:val="left"/>
        <w:rPr>
          <w:sz w:val="24"/>
        </w:rPr>
      </w:pPr>
      <w:r>
        <w:rPr>
          <w:b/>
          <w:sz w:val="24"/>
        </w:rPr>
        <w:t>Integration Testing</w:t>
      </w:r>
      <w:r>
        <w:rPr>
          <w:sz w:val="24"/>
        </w:rPr>
        <w:t>: Perform integration testing to verify that different components of the platform</w:t>
      </w:r>
      <w:r>
        <w:rPr>
          <w:spacing w:val="-5"/>
          <w:sz w:val="24"/>
        </w:rPr>
        <w:t xml:space="preserve"> </w:t>
      </w:r>
      <w:r>
        <w:rPr>
          <w:sz w:val="24"/>
        </w:rPr>
        <w:t>work</w:t>
      </w:r>
      <w:r>
        <w:rPr>
          <w:spacing w:val="-7"/>
          <w:sz w:val="24"/>
        </w:rPr>
        <w:t xml:space="preserve"> </w:t>
      </w:r>
      <w:r>
        <w:rPr>
          <w:sz w:val="24"/>
        </w:rPr>
        <w:t>together</w:t>
      </w:r>
      <w:r>
        <w:rPr>
          <w:spacing w:val="-5"/>
          <w:sz w:val="24"/>
        </w:rPr>
        <w:t xml:space="preserve"> </w:t>
      </w:r>
      <w:r>
        <w:rPr>
          <w:sz w:val="24"/>
        </w:rPr>
        <w:t>seamlessly.</w:t>
      </w:r>
      <w:r>
        <w:rPr>
          <w:spacing w:val="-5"/>
          <w:sz w:val="24"/>
        </w:rPr>
        <w:t xml:space="preserve"> </w:t>
      </w:r>
      <w:r>
        <w:rPr>
          <w:sz w:val="24"/>
        </w:rPr>
        <w:t>This</w:t>
      </w:r>
      <w:r>
        <w:rPr>
          <w:spacing w:val="-5"/>
          <w:sz w:val="24"/>
        </w:rPr>
        <w:t xml:space="preserve"> </w:t>
      </w:r>
      <w:r>
        <w:rPr>
          <w:sz w:val="24"/>
        </w:rPr>
        <w:t>includes</w:t>
      </w:r>
      <w:r>
        <w:rPr>
          <w:spacing w:val="-5"/>
          <w:sz w:val="24"/>
        </w:rPr>
        <w:t xml:space="preserve"> </w:t>
      </w:r>
      <w:r>
        <w:rPr>
          <w:sz w:val="24"/>
        </w:rPr>
        <w:t>testing</w:t>
      </w:r>
      <w:r>
        <w:rPr>
          <w:spacing w:val="-5"/>
          <w:sz w:val="24"/>
        </w:rPr>
        <w:t xml:space="preserve"> </w:t>
      </w:r>
      <w:r>
        <w:rPr>
          <w:sz w:val="24"/>
        </w:rPr>
        <w:t>API</w:t>
      </w:r>
      <w:r>
        <w:rPr>
          <w:spacing w:val="-8"/>
          <w:sz w:val="24"/>
        </w:rPr>
        <w:t xml:space="preserve"> </w:t>
      </w:r>
      <w:r>
        <w:rPr>
          <w:sz w:val="24"/>
        </w:rPr>
        <w:t>endpoints</w:t>
      </w:r>
      <w:r>
        <w:rPr>
          <w:spacing w:val="-5"/>
          <w:sz w:val="24"/>
        </w:rPr>
        <w:t xml:space="preserve"> </w:t>
      </w:r>
      <w:r>
        <w:rPr>
          <w:sz w:val="24"/>
        </w:rPr>
        <w:t>and</w:t>
      </w:r>
      <w:r>
        <w:rPr>
          <w:spacing w:val="-5"/>
          <w:sz w:val="24"/>
        </w:rPr>
        <w:t xml:space="preserve"> </w:t>
      </w:r>
      <w:r>
        <w:rPr>
          <w:sz w:val="24"/>
        </w:rPr>
        <w:t>ensuring</w:t>
      </w:r>
      <w:r>
        <w:rPr>
          <w:spacing w:val="-5"/>
          <w:sz w:val="24"/>
        </w:rPr>
        <w:t xml:space="preserve"> </w:t>
      </w:r>
      <w:r>
        <w:rPr>
          <w:sz w:val="24"/>
        </w:rPr>
        <w:t>data</w:t>
      </w:r>
      <w:r>
        <w:rPr>
          <w:spacing w:val="-5"/>
          <w:sz w:val="24"/>
        </w:rPr>
        <w:t xml:space="preserve"> </w:t>
      </w:r>
      <w:r>
        <w:rPr>
          <w:sz w:val="24"/>
        </w:rPr>
        <w:t>flows correctly between layers.</w:t>
      </w:r>
    </w:p>
    <w:p w14:paraId="63FAA7E2">
      <w:pPr>
        <w:pStyle w:val="9"/>
        <w:numPr>
          <w:ilvl w:val="1"/>
          <w:numId w:val="5"/>
        </w:numPr>
        <w:tabs>
          <w:tab w:val="left" w:pos="1140"/>
        </w:tabs>
        <w:spacing w:before="0" w:after="0" w:line="360" w:lineRule="auto"/>
        <w:ind w:left="1140" w:right="269" w:hanging="360"/>
        <w:jc w:val="left"/>
        <w:rPr>
          <w:sz w:val="24"/>
        </w:rPr>
      </w:pPr>
      <w:r>
        <w:rPr>
          <w:b/>
          <w:sz w:val="24"/>
        </w:rPr>
        <w:t>User</w:t>
      </w:r>
      <w:r>
        <w:rPr>
          <w:b/>
          <w:spacing w:val="-6"/>
          <w:sz w:val="24"/>
        </w:rPr>
        <w:t xml:space="preserve"> </w:t>
      </w:r>
      <w:r>
        <w:rPr>
          <w:b/>
          <w:sz w:val="24"/>
        </w:rPr>
        <w:t>Acceptance</w:t>
      </w:r>
      <w:r>
        <w:rPr>
          <w:b/>
          <w:spacing w:val="-4"/>
          <w:sz w:val="24"/>
        </w:rPr>
        <w:t xml:space="preserve"> </w:t>
      </w:r>
      <w:r>
        <w:rPr>
          <w:b/>
          <w:sz w:val="24"/>
        </w:rPr>
        <w:t>Testing</w:t>
      </w:r>
      <w:r>
        <w:rPr>
          <w:b/>
          <w:spacing w:val="-4"/>
          <w:sz w:val="24"/>
        </w:rPr>
        <w:t xml:space="preserve"> </w:t>
      </w:r>
      <w:r>
        <w:rPr>
          <w:b/>
          <w:sz w:val="24"/>
        </w:rPr>
        <w:t>(UAT)</w:t>
      </w:r>
      <w:r>
        <w:rPr>
          <w:sz w:val="24"/>
        </w:rPr>
        <w:t>:</w:t>
      </w:r>
      <w:r>
        <w:rPr>
          <w:spacing w:val="-1"/>
          <w:sz w:val="24"/>
        </w:rPr>
        <w:t xml:space="preserve"> </w:t>
      </w:r>
      <w:r>
        <w:rPr>
          <w:sz w:val="24"/>
        </w:rPr>
        <w:t>Involve</w:t>
      </w:r>
      <w:r>
        <w:rPr>
          <w:spacing w:val="-6"/>
          <w:sz w:val="24"/>
        </w:rPr>
        <w:t xml:space="preserve"> </w:t>
      </w:r>
      <w:r>
        <w:rPr>
          <w:sz w:val="24"/>
        </w:rPr>
        <w:t>stakeholders</w:t>
      </w:r>
      <w:r>
        <w:rPr>
          <w:spacing w:val="-1"/>
          <w:sz w:val="24"/>
        </w:rPr>
        <w:t xml:space="preserve"> </w:t>
      </w:r>
      <w:r>
        <w:rPr>
          <w:sz w:val="24"/>
        </w:rPr>
        <w:t>in</w:t>
      </w:r>
      <w:r>
        <w:rPr>
          <w:spacing w:val="-4"/>
          <w:sz w:val="24"/>
        </w:rPr>
        <w:t xml:space="preserve"> </w:t>
      </w:r>
      <w:r>
        <w:rPr>
          <w:sz w:val="24"/>
        </w:rPr>
        <w:t>testing</w:t>
      </w:r>
      <w:r>
        <w:rPr>
          <w:spacing w:val="-4"/>
          <w:sz w:val="24"/>
        </w:rPr>
        <w:t xml:space="preserve"> </w:t>
      </w:r>
      <w:r>
        <w:rPr>
          <w:sz w:val="24"/>
        </w:rPr>
        <w:t>the</w:t>
      </w:r>
      <w:r>
        <w:rPr>
          <w:spacing w:val="-4"/>
          <w:sz w:val="24"/>
        </w:rPr>
        <w:t xml:space="preserve"> </w:t>
      </w:r>
      <w:r>
        <w:rPr>
          <w:sz w:val="24"/>
        </w:rPr>
        <w:t>platform</w:t>
      </w:r>
      <w:r>
        <w:rPr>
          <w:spacing w:val="-4"/>
          <w:sz w:val="24"/>
        </w:rPr>
        <w:t xml:space="preserve"> </w:t>
      </w:r>
      <w:r>
        <w:rPr>
          <w:sz w:val="24"/>
        </w:rPr>
        <w:t>to</w:t>
      </w:r>
      <w:r>
        <w:rPr>
          <w:spacing w:val="-4"/>
          <w:sz w:val="24"/>
        </w:rPr>
        <w:t xml:space="preserve"> </w:t>
      </w:r>
      <w:r>
        <w:rPr>
          <w:sz w:val="24"/>
        </w:rPr>
        <w:t>gather</w:t>
      </w:r>
      <w:r>
        <w:rPr>
          <w:spacing w:val="-7"/>
          <w:sz w:val="24"/>
        </w:rPr>
        <w:t xml:space="preserve"> </w:t>
      </w:r>
      <w:r>
        <w:rPr>
          <w:sz w:val="24"/>
        </w:rPr>
        <w:t xml:space="preserve">feedback on its usability, functionality, and overall experience. Make necessary adjustments based on user </w:t>
      </w:r>
      <w:r>
        <w:rPr>
          <w:spacing w:val="-2"/>
          <w:sz w:val="24"/>
        </w:rPr>
        <w:t>feedback.</w:t>
      </w:r>
    </w:p>
    <w:p w14:paraId="3AE355A1">
      <w:pPr>
        <w:pStyle w:val="9"/>
        <w:spacing w:after="0" w:line="360" w:lineRule="auto"/>
        <w:jc w:val="left"/>
        <w:rPr>
          <w:sz w:val="24"/>
        </w:rPr>
        <w:sectPr>
          <w:footerReference r:id="rId13" w:type="default"/>
          <w:pgSz w:w="12240" w:h="15840"/>
          <w:pgMar w:top="1300" w:right="720" w:bottom="1880" w:left="720" w:header="0" w:footer="1698" w:gutter="0"/>
          <w:cols w:space="720" w:num="1"/>
        </w:sectPr>
      </w:pPr>
    </w:p>
    <w:p w14:paraId="4C5EE0AD">
      <w:pPr>
        <w:pStyle w:val="3"/>
        <w:numPr>
          <w:ilvl w:val="0"/>
          <w:numId w:val="5"/>
        </w:numPr>
        <w:tabs>
          <w:tab w:val="left" w:pos="658"/>
        </w:tabs>
        <w:spacing w:before="79" w:after="0" w:line="240" w:lineRule="auto"/>
        <w:ind w:left="658" w:right="0" w:hanging="238"/>
        <w:jc w:val="left"/>
      </w:pPr>
      <w:r>
        <w:t>Deployment</w:t>
      </w:r>
      <w:r>
        <w:rPr>
          <w:spacing w:val="-13"/>
        </w:rPr>
        <w:t xml:space="preserve"> </w:t>
      </w:r>
      <w:r>
        <w:rPr>
          <w:spacing w:val="-2"/>
        </w:rPr>
        <w:t>Phase</w:t>
      </w:r>
    </w:p>
    <w:p w14:paraId="6AC3A64A">
      <w:pPr>
        <w:pStyle w:val="6"/>
        <w:spacing w:before="103"/>
        <w:rPr>
          <w:b/>
        </w:rPr>
      </w:pPr>
    </w:p>
    <w:p w14:paraId="294E05F9">
      <w:pPr>
        <w:pStyle w:val="9"/>
        <w:numPr>
          <w:ilvl w:val="1"/>
          <w:numId w:val="5"/>
        </w:numPr>
        <w:tabs>
          <w:tab w:val="left" w:pos="1140"/>
        </w:tabs>
        <w:spacing w:before="0" w:after="0" w:line="360" w:lineRule="auto"/>
        <w:ind w:left="1140" w:right="416" w:hanging="360"/>
        <w:jc w:val="left"/>
        <w:rPr>
          <w:sz w:val="24"/>
        </w:rPr>
      </w:pPr>
      <w:r>
        <w:rPr>
          <w:b/>
          <w:sz w:val="24"/>
        </w:rPr>
        <w:t>Deployment</w:t>
      </w:r>
      <w:r>
        <w:rPr>
          <w:b/>
          <w:spacing w:val="-5"/>
          <w:sz w:val="24"/>
        </w:rPr>
        <w:t xml:space="preserve"> </w:t>
      </w:r>
      <w:r>
        <w:rPr>
          <w:b/>
          <w:sz w:val="24"/>
        </w:rPr>
        <w:t>Planning</w:t>
      </w:r>
      <w:r>
        <w:rPr>
          <w:sz w:val="24"/>
        </w:rPr>
        <w:t>:</w:t>
      </w:r>
      <w:r>
        <w:rPr>
          <w:spacing w:val="-7"/>
          <w:sz w:val="24"/>
        </w:rPr>
        <w:t xml:space="preserve"> </w:t>
      </w:r>
      <w:r>
        <w:rPr>
          <w:sz w:val="24"/>
        </w:rPr>
        <w:t>Develop</w:t>
      </w:r>
      <w:r>
        <w:rPr>
          <w:spacing w:val="-5"/>
          <w:sz w:val="24"/>
        </w:rPr>
        <w:t xml:space="preserve"> </w:t>
      </w:r>
      <w:r>
        <w:rPr>
          <w:sz w:val="24"/>
        </w:rPr>
        <w:t>a</w:t>
      </w:r>
      <w:r>
        <w:rPr>
          <w:spacing w:val="-5"/>
          <w:sz w:val="24"/>
        </w:rPr>
        <w:t xml:space="preserve"> </w:t>
      </w:r>
      <w:r>
        <w:rPr>
          <w:sz w:val="24"/>
        </w:rPr>
        <w:t>deployment</w:t>
      </w:r>
      <w:r>
        <w:rPr>
          <w:spacing w:val="-5"/>
          <w:sz w:val="24"/>
        </w:rPr>
        <w:t xml:space="preserve"> </w:t>
      </w:r>
      <w:r>
        <w:rPr>
          <w:sz w:val="24"/>
        </w:rPr>
        <w:t>strategy,</w:t>
      </w:r>
      <w:r>
        <w:rPr>
          <w:spacing w:val="-5"/>
          <w:sz w:val="24"/>
        </w:rPr>
        <w:t xml:space="preserve"> </w:t>
      </w:r>
      <w:r>
        <w:rPr>
          <w:sz w:val="24"/>
        </w:rPr>
        <w:t>including</w:t>
      </w:r>
      <w:r>
        <w:rPr>
          <w:spacing w:val="-5"/>
          <w:sz w:val="24"/>
        </w:rPr>
        <w:t xml:space="preserve"> </w:t>
      </w:r>
      <w:r>
        <w:rPr>
          <w:sz w:val="24"/>
        </w:rPr>
        <w:t>the</w:t>
      </w:r>
      <w:r>
        <w:rPr>
          <w:spacing w:val="-5"/>
          <w:sz w:val="24"/>
        </w:rPr>
        <w:t xml:space="preserve"> </w:t>
      </w:r>
      <w:r>
        <w:rPr>
          <w:sz w:val="24"/>
        </w:rPr>
        <w:t>selection</w:t>
      </w:r>
      <w:r>
        <w:rPr>
          <w:spacing w:val="-5"/>
          <w:sz w:val="24"/>
        </w:rPr>
        <w:t xml:space="preserve"> </w:t>
      </w:r>
      <w:r>
        <w:rPr>
          <w:sz w:val="24"/>
        </w:rPr>
        <w:t>of</w:t>
      </w:r>
      <w:r>
        <w:rPr>
          <w:spacing w:val="-5"/>
          <w:sz w:val="24"/>
        </w:rPr>
        <w:t xml:space="preserve"> </w:t>
      </w:r>
      <w:r>
        <w:rPr>
          <w:sz w:val="24"/>
        </w:rPr>
        <w:t>cloud</w:t>
      </w:r>
      <w:r>
        <w:rPr>
          <w:spacing w:val="-5"/>
          <w:sz w:val="24"/>
        </w:rPr>
        <w:t xml:space="preserve"> </w:t>
      </w:r>
      <w:r>
        <w:rPr>
          <w:sz w:val="24"/>
        </w:rPr>
        <w:t>hosting services (e.g., AWS, Azure) and server configurations.</w:t>
      </w:r>
    </w:p>
    <w:p w14:paraId="401052C4">
      <w:pPr>
        <w:pStyle w:val="9"/>
        <w:numPr>
          <w:ilvl w:val="1"/>
          <w:numId w:val="5"/>
        </w:numPr>
        <w:tabs>
          <w:tab w:val="left" w:pos="1140"/>
        </w:tabs>
        <w:spacing w:before="0" w:after="0" w:line="360" w:lineRule="auto"/>
        <w:ind w:left="1140" w:right="513" w:hanging="360"/>
        <w:jc w:val="left"/>
        <w:rPr>
          <w:sz w:val="24"/>
        </w:rPr>
      </w:pPr>
      <w:r>
        <w:rPr>
          <w:b/>
          <w:sz w:val="24"/>
        </w:rPr>
        <w:t>Production</w:t>
      </w:r>
      <w:r>
        <w:rPr>
          <w:b/>
          <w:spacing w:val="-6"/>
          <w:sz w:val="24"/>
        </w:rPr>
        <w:t xml:space="preserve"> </w:t>
      </w:r>
      <w:r>
        <w:rPr>
          <w:b/>
          <w:sz w:val="24"/>
        </w:rPr>
        <w:t>Deployment</w:t>
      </w:r>
      <w:r>
        <w:rPr>
          <w:sz w:val="24"/>
        </w:rPr>
        <w:t>:</w:t>
      </w:r>
      <w:r>
        <w:rPr>
          <w:spacing w:val="-6"/>
          <w:sz w:val="24"/>
        </w:rPr>
        <w:t xml:space="preserve"> </w:t>
      </w:r>
      <w:r>
        <w:rPr>
          <w:sz w:val="24"/>
        </w:rPr>
        <w:t>Deploy</w:t>
      </w:r>
      <w:r>
        <w:rPr>
          <w:spacing w:val="-6"/>
          <w:sz w:val="24"/>
        </w:rPr>
        <w:t xml:space="preserve"> </w:t>
      </w:r>
      <w:r>
        <w:rPr>
          <w:sz w:val="24"/>
        </w:rPr>
        <w:t>the</w:t>
      </w:r>
      <w:r>
        <w:rPr>
          <w:spacing w:val="-6"/>
          <w:sz w:val="24"/>
        </w:rPr>
        <w:t xml:space="preserve"> </w:t>
      </w:r>
      <w:r>
        <w:rPr>
          <w:sz w:val="24"/>
        </w:rPr>
        <w:t>platform</w:t>
      </w:r>
      <w:r>
        <w:rPr>
          <w:spacing w:val="-3"/>
          <w:sz w:val="24"/>
        </w:rPr>
        <w:t xml:space="preserve"> </w:t>
      </w:r>
      <w:r>
        <w:rPr>
          <w:sz w:val="24"/>
        </w:rPr>
        <w:t>to</w:t>
      </w:r>
      <w:r>
        <w:rPr>
          <w:spacing w:val="-6"/>
          <w:sz w:val="24"/>
        </w:rPr>
        <w:t xml:space="preserve"> </w:t>
      </w:r>
      <w:r>
        <w:rPr>
          <w:sz w:val="24"/>
        </w:rPr>
        <w:t>the</w:t>
      </w:r>
      <w:r>
        <w:rPr>
          <w:spacing w:val="-6"/>
          <w:sz w:val="24"/>
        </w:rPr>
        <w:t xml:space="preserve"> </w:t>
      </w:r>
      <w:r>
        <w:rPr>
          <w:sz w:val="24"/>
        </w:rPr>
        <w:t>production</w:t>
      </w:r>
      <w:r>
        <w:rPr>
          <w:spacing w:val="-6"/>
          <w:sz w:val="24"/>
        </w:rPr>
        <w:t xml:space="preserve"> </w:t>
      </w:r>
      <w:r>
        <w:rPr>
          <w:sz w:val="24"/>
        </w:rPr>
        <w:t>environment,</w:t>
      </w:r>
      <w:r>
        <w:rPr>
          <w:spacing w:val="-6"/>
          <w:sz w:val="24"/>
        </w:rPr>
        <w:t xml:space="preserve"> </w:t>
      </w:r>
      <w:r>
        <w:rPr>
          <w:sz w:val="24"/>
        </w:rPr>
        <w:t>ensuring</w:t>
      </w:r>
      <w:r>
        <w:rPr>
          <w:spacing w:val="-6"/>
          <w:sz w:val="24"/>
        </w:rPr>
        <w:t xml:space="preserve"> </w:t>
      </w:r>
      <w:r>
        <w:rPr>
          <w:sz w:val="24"/>
        </w:rPr>
        <w:t>that</w:t>
      </w:r>
      <w:r>
        <w:rPr>
          <w:spacing w:val="-5"/>
          <w:sz w:val="24"/>
        </w:rPr>
        <w:t xml:space="preserve"> </w:t>
      </w:r>
      <w:r>
        <w:rPr>
          <w:sz w:val="24"/>
        </w:rPr>
        <w:t>all components are correctly configured and operational.</w:t>
      </w:r>
    </w:p>
    <w:p w14:paraId="65002D78">
      <w:pPr>
        <w:pStyle w:val="9"/>
        <w:numPr>
          <w:ilvl w:val="1"/>
          <w:numId w:val="5"/>
        </w:numPr>
        <w:tabs>
          <w:tab w:val="left" w:pos="1140"/>
        </w:tabs>
        <w:spacing w:before="0" w:after="0" w:line="360" w:lineRule="auto"/>
        <w:ind w:left="1140" w:right="717" w:hanging="360"/>
        <w:jc w:val="left"/>
        <w:rPr>
          <w:sz w:val="24"/>
        </w:rPr>
      </w:pPr>
      <w:r>
        <w:rPr>
          <w:b/>
          <w:sz w:val="24"/>
        </w:rPr>
        <w:t>Data</w:t>
      </w:r>
      <w:r>
        <w:rPr>
          <w:b/>
          <w:spacing w:val="-4"/>
          <w:sz w:val="24"/>
        </w:rPr>
        <w:t xml:space="preserve"> </w:t>
      </w:r>
      <w:r>
        <w:rPr>
          <w:b/>
          <w:sz w:val="24"/>
        </w:rPr>
        <w:t>Migration</w:t>
      </w:r>
      <w:r>
        <w:rPr>
          <w:sz w:val="24"/>
        </w:rPr>
        <w:t>:</w:t>
      </w:r>
      <w:r>
        <w:rPr>
          <w:spacing w:val="-2"/>
          <w:sz w:val="24"/>
        </w:rPr>
        <w:t xml:space="preserve"> </w:t>
      </w:r>
      <w:r>
        <w:rPr>
          <w:sz w:val="24"/>
        </w:rPr>
        <w:t>If</w:t>
      </w:r>
      <w:r>
        <w:rPr>
          <w:spacing w:val="-2"/>
          <w:sz w:val="24"/>
        </w:rPr>
        <w:t xml:space="preserve"> </w:t>
      </w:r>
      <w:r>
        <w:rPr>
          <w:sz w:val="24"/>
        </w:rPr>
        <w:t>applicable,</w:t>
      </w:r>
      <w:r>
        <w:rPr>
          <w:spacing w:val="-6"/>
          <w:sz w:val="24"/>
        </w:rPr>
        <w:t xml:space="preserve"> </w:t>
      </w:r>
      <w:r>
        <w:rPr>
          <w:sz w:val="24"/>
        </w:rPr>
        <w:t>migrate</w:t>
      </w:r>
      <w:r>
        <w:rPr>
          <w:spacing w:val="-4"/>
          <w:sz w:val="24"/>
        </w:rPr>
        <w:t xml:space="preserve"> </w:t>
      </w:r>
      <w:r>
        <w:rPr>
          <w:sz w:val="24"/>
        </w:rPr>
        <w:t>existing</w:t>
      </w:r>
      <w:r>
        <w:rPr>
          <w:spacing w:val="-5"/>
          <w:sz w:val="24"/>
        </w:rPr>
        <w:t xml:space="preserve"> </w:t>
      </w:r>
      <w:r>
        <w:rPr>
          <w:sz w:val="24"/>
        </w:rPr>
        <w:t>user</w:t>
      </w:r>
      <w:r>
        <w:rPr>
          <w:spacing w:val="-7"/>
          <w:sz w:val="24"/>
        </w:rPr>
        <w:t xml:space="preserve"> </w:t>
      </w:r>
      <w:r>
        <w:rPr>
          <w:sz w:val="24"/>
        </w:rPr>
        <w:t>data</w:t>
      </w:r>
      <w:r>
        <w:rPr>
          <w:spacing w:val="-4"/>
          <w:sz w:val="24"/>
        </w:rPr>
        <w:t xml:space="preserve"> </w:t>
      </w:r>
      <w:r>
        <w:rPr>
          <w:sz w:val="24"/>
        </w:rPr>
        <w:t>or</w:t>
      </w:r>
      <w:r>
        <w:rPr>
          <w:spacing w:val="-5"/>
          <w:sz w:val="24"/>
        </w:rPr>
        <w:t xml:space="preserve"> </w:t>
      </w:r>
      <w:r>
        <w:rPr>
          <w:sz w:val="24"/>
        </w:rPr>
        <w:t>project</w:t>
      </w:r>
      <w:r>
        <w:rPr>
          <w:spacing w:val="-5"/>
          <w:sz w:val="24"/>
        </w:rPr>
        <w:t xml:space="preserve"> </w:t>
      </w:r>
      <w:r>
        <w:rPr>
          <w:sz w:val="24"/>
        </w:rPr>
        <w:t>submissions</w:t>
      </w:r>
      <w:r>
        <w:rPr>
          <w:spacing w:val="-4"/>
          <w:sz w:val="24"/>
        </w:rPr>
        <w:t xml:space="preserve"> </w:t>
      </w:r>
      <w:r>
        <w:rPr>
          <w:sz w:val="24"/>
        </w:rPr>
        <w:t>from</w:t>
      </w:r>
      <w:r>
        <w:rPr>
          <w:spacing w:val="-5"/>
          <w:sz w:val="24"/>
        </w:rPr>
        <w:t xml:space="preserve"> </w:t>
      </w:r>
      <w:r>
        <w:rPr>
          <w:sz w:val="24"/>
        </w:rPr>
        <w:t>legacy systems to the new platform.</w:t>
      </w:r>
    </w:p>
    <w:p w14:paraId="343AC4E1">
      <w:pPr>
        <w:pStyle w:val="3"/>
        <w:numPr>
          <w:ilvl w:val="0"/>
          <w:numId w:val="5"/>
        </w:numPr>
        <w:tabs>
          <w:tab w:val="left" w:pos="658"/>
        </w:tabs>
        <w:spacing w:before="238" w:after="0" w:line="240" w:lineRule="auto"/>
        <w:ind w:left="658" w:right="0" w:hanging="238"/>
        <w:jc w:val="left"/>
      </w:pPr>
      <w:r>
        <w:rPr>
          <w:spacing w:val="-2"/>
        </w:rPr>
        <w:t>Maintenance</w:t>
      </w:r>
      <w:r>
        <w:rPr>
          <w:spacing w:val="5"/>
        </w:rPr>
        <w:t xml:space="preserve"> </w:t>
      </w:r>
      <w:r>
        <w:rPr>
          <w:spacing w:val="-2"/>
        </w:rPr>
        <w:t>Phase</w:t>
      </w:r>
    </w:p>
    <w:p w14:paraId="6EC5D815">
      <w:pPr>
        <w:pStyle w:val="6"/>
        <w:spacing w:before="105"/>
        <w:rPr>
          <w:b/>
        </w:rPr>
      </w:pPr>
    </w:p>
    <w:p w14:paraId="02C8B6D5">
      <w:pPr>
        <w:pStyle w:val="9"/>
        <w:numPr>
          <w:ilvl w:val="1"/>
          <w:numId w:val="5"/>
        </w:numPr>
        <w:tabs>
          <w:tab w:val="left" w:pos="1140"/>
        </w:tabs>
        <w:spacing w:before="1" w:after="0" w:line="357" w:lineRule="auto"/>
        <w:ind w:left="1140" w:right="982" w:hanging="360"/>
        <w:jc w:val="left"/>
        <w:rPr>
          <w:sz w:val="24"/>
        </w:rPr>
      </w:pPr>
      <w:r>
        <w:rPr>
          <w:b/>
          <w:sz w:val="24"/>
        </w:rPr>
        <w:t>Ongoing</w:t>
      </w:r>
      <w:r>
        <w:rPr>
          <w:b/>
          <w:spacing w:val="-6"/>
          <w:sz w:val="24"/>
        </w:rPr>
        <w:t xml:space="preserve"> </w:t>
      </w:r>
      <w:r>
        <w:rPr>
          <w:b/>
          <w:sz w:val="24"/>
        </w:rPr>
        <w:t>Support</w:t>
      </w:r>
      <w:r>
        <w:rPr>
          <w:sz w:val="24"/>
        </w:rPr>
        <w:t>:</w:t>
      </w:r>
      <w:r>
        <w:rPr>
          <w:spacing w:val="-5"/>
          <w:sz w:val="24"/>
        </w:rPr>
        <w:t xml:space="preserve"> </w:t>
      </w:r>
      <w:r>
        <w:rPr>
          <w:sz w:val="24"/>
        </w:rPr>
        <w:t>Establish</w:t>
      </w:r>
      <w:r>
        <w:rPr>
          <w:spacing w:val="-5"/>
          <w:sz w:val="24"/>
        </w:rPr>
        <w:t xml:space="preserve"> </w:t>
      </w:r>
      <w:r>
        <w:rPr>
          <w:sz w:val="24"/>
        </w:rPr>
        <w:t>a</w:t>
      </w:r>
      <w:r>
        <w:rPr>
          <w:spacing w:val="-5"/>
          <w:sz w:val="24"/>
        </w:rPr>
        <w:t xml:space="preserve"> </w:t>
      </w:r>
      <w:r>
        <w:rPr>
          <w:sz w:val="24"/>
        </w:rPr>
        <w:t>support</w:t>
      </w:r>
      <w:r>
        <w:rPr>
          <w:spacing w:val="-4"/>
          <w:sz w:val="24"/>
        </w:rPr>
        <w:t xml:space="preserve"> </w:t>
      </w:r>
      <w:r>
        <w:rPr>
          <w:sz w:val="24"/>
        </w:rPr>
        <w:t>system</w:t>
      </w:r>
      <w:r>
        <w:rPr>
          <w:spacing w:val="-5"/>
          <w:sz w:val="24"/>
        </w:rPr>
        <w:t xml:space="preserve"> </w:t>
      </w:r>
      <w:r>
        <w:rPr>
          <w:sz w:val="24"/>
        </w:rPr>
        <w:t>to</w:t>
      </w:r>
      <w:r>
        <w:rPr>
          <w:spacing w:val="-5"/>
          <w:sz w:val="24"/>
        </w:rPr>
        <w:t xml:space="preserve"> </w:t>
      </w:r>
      <w:r>
        <w:rPr>
          <w:sz w:val="24"/>
        </w:rPr>
        <w:t>assist</w:t>
      </w:r>
      <w:r>
        <w:rPr>
          <w:spacing w:val="-5"/>
          <w:sz w:val="24"/>
        </w:rPr>
        <w:t xml:space="preserve"> </w:t>
      </w:r>
      <w:r>
        <w:rPr>
          <w:sz w:val="24"/>
        </w:rPr>
        <w:t>users</w:t>
      </w:r>
      <w:r>
        <w:rPr>
          <w:spacing w:val="-5"/>
          <w:sz w:val="24"/>
        </w:rPr>
        <w:t xml:space="preserve"> </w:t>
      </w:r>
      <w:r>
        <w:rPr>
          <w:sz w:val="24"/>
        </w:rPr>
        <w:t>with</w:t>
      </w:r>
      <w:r>
        <w:rPr>
          <w:spacing w:val="-5"/>
          <w:sz w:val="24"/>
        </w:rPr>
        <w:t xml:space="preserve"> </w:t>
      </w:r>
      <w:r>
        <w:rPr>
          <w:sz w:val="24"/>
        </w:rPr>
        <w:t>technical</w:t>
      </w:r>
      <w:r>
        <w:rPr>
          <w:spacing w:val="-4"/>
          <w:sz w:val="24"/>
        </w:rPr>
        <w:t xml:space="preserve"> </w:t>
      </w:r>
      <w:r>
        <w:rPr>
          <w:sz w:val="24"/>
        </w:rPr>
        <w:t>issues,</w:t>
      </w:r>
      <w:r>
        <w:rPr>
          <w:spacing w:val="-5"/>
          <w:sz w:val="24"/>
        </w:rPr>
        <w:t xml:space="preserve"> </w:t>
      </w:r>
      <w:r>
        <w:rPr>
          <w:sz w:val="24"/>
        </w:rPr>
        <w:t>answer questions, and provide guidance on using the platform effectively.</w:t>
      </w:r>
    </w:p>
    <w:p w14:paraId="22669568">
      <w:pPr>
        <w:pStyle w:val="9"/>
        <w:numPr>
          <w:ilvl w:val="1"/>
          <w:numId w:val="5"/>
        </w:numPr>
        <w:tabs>
          <w:tab w:val="left" w:pos="1140"/>
        </w:tabs>
        <w:spacing w:before="3" w:after="0" w:line="360" w:lineRule="auto"/>
        <w:ind w:left="1140" w:right="297" w:hanging="360"/>
        <w:jc w:val="left"/>
        <w:rPr>
          <w:sz w:val="24"/>
        </w:rPr>
      </w:pPr>
      <w:r>
        <w:rPr>
          <w:b/>
          <w:sz w:val="24"/>
        </w:rPr>
        <w:t>Regular Updates</w:t>
      </w:r>
      <w:r>
        <w:rPr>
          <w:sz w:val="24"/>
        </w:rPr>
        <w:t>: Implement a schedule for regular updates to improve features, address bugs, and</w:t>
      </w:r>
      <w:r>
        <w:rPr>
          <w:spacing w:val="-5"/>
          <w:sz w:val="24"/>
        </w:rPr>
        <w:t xml:space="preserve"> </w:t>
      </w:r>
      <w:r>
        <w:rPr>
          <w:sz w:val="24"/>
        </w:rPr>
        <w:t>incorporate</w:t>
      </w:r>
      <w:r>
        <w:rPr>
          <w:spacing w:val="-5"/>
          <w:sz w:val="24"/>
        </w:rPr>
        <w:t xml:space="preserve"> </w:t>
      </w:r>
      <w:r>
        <w:rPr>
          <w:sz w:val="24"/>
        </w:rPr>
        <w:t>user</w:t>
      </w:r>
      <w:r>
        <w:rPr>
          <w:spacing w:val="-5"/>
          <w:sz w:val="24"/>
        </w:rPr>
        <w:t xml:space="preserve"> </w:t>
      </w:r>
      <w:r>
        <w:rPr>
          <w:sz w:val="24"/>
        </w:rPr>
        <w:t>feedback.</w:t>
      </w:r>
      <w:r>
        <w:rPr>
          <w:spacing w:val="-5"/>
          <w:sz w:val="24"/>
        </w:rPr>
        <w:t xml:space="preserve"> </w:t>
      </w:r>
      <w:r>
        <w:rPr>
          <w:sz w:val="24"/>
        </w:rPr>
        <w:t>This</w:t>
      </w:r>
      <w:r>
        <w:rPr>
          <w:spacing w:val="-5"/>
          <w:sz w:val="24"/>
        </w:rPr>
        <w:t xml:space="preserve"> </w:t>
      </w:r>
      <w:r>
        <w:rPr>
          <w:sz w:val="24"/>
        </w:rPr>
        <w:t>will</w:t>
      </w:r>
      <w:r>
        <w:rPr>
          <w:spacing w:val="-5"/>
          <w:sz w:val="24"/>
        </w:rPr>
        <w:t xml:space="preserve"> </w:t>
      </w:r>
      <w:r>
        <w:rPr>
          <w:sz w:val="24"/>
        </w:rPr>
        <w:t>keep</w:t>
      </w:r>
      <w:r>
        <w:rPr>
          <w:spacing w:val="-5"/>
          <w:sz w:val="24"/>
        </w:rPr>
        <w:t xml:space="preserve"> </w:t>
      </w:r>
      <w:r>
        <w:rPr>
          <w:sz w:val="24"/>
        </w:rPr>
        <w:t>the</w:t>
      </w:r>
      <w:r>
        <w:rPr>
          <w:spacing w:val="-5"/>
          <w:sz w:val="24"/>
        </w:rPr>
        <w:t xml:space="preserve"> </w:t>
      </w:r>
      <w:r>
        <w:rPr>
          <w:sz w:val="24"/>
        </w:rPr>
        <w:t>platform</w:t>
      </w:r>
      <w:r>
        <w:rPr>
          <w:spacing w:val="-6"/>
          <w:sz w:val="24"/>
        </w:rPr>
        <w:t xml:space="preserve"> </w:t>
      </w:r>
      <w:r>
        <w:rPr>
          <w:sz w:val="24"/>
        </w:rPr>
        <w:t>relevant</w:t>
      </w:r>
      <w:r>
        <w:rPr>
          <w:spacing w:val="-2"/>
          <w:sz w:val="24"/>
        </w:rPr>
        <w:t xml:space="preserve"> </w:t>
      </w:r>
      <w:r>
        <w:rPr>
          <w:sz w:val="24"/>
        </w:rPr>
        <w:t>and</w:t>
      </w:r>
      <w:r>
        <w:rPr>
          <w:spacing w:val="-5"/>
          <w:sz w:val="24"/>
        </w:rPr>
        <w:t xml:space="preserve"> </w:t>
      </w:r>
      <w:r>
        <w:rPr>
          <w:sz w:val="24"/>
        </w:rPr>
        <w:t>enhance</w:t>
      </w:r>
      <w:r>
        <w:rPr>
          <w:spacing w:val="-8"/>
          <w:sz w:val="24"/>
        </w:rPr>
        <w:t xml:space="preserve"> </w:t>
      </w:r>
      <w:r>
        <w:rPr>
          <w:sz w:val="24"/>
        </w:rPr>
        <w:t>user</w:t>
      </w:r>
      <w:r>
        <w:rPr>
          <w:spacing w:val="-3"/>
          <w:sz w:val="24"/>
        </w:rPr>
        <w:t xml:space="preserve"> </w:t>
      </w:r>
      <w:r>
        <w:rPr>
          <w:sz w:val="24"/>
        </w:rPr>
        <w:t>satisfaction.</w:t>
      </w:r>
    </w:p>
    <w:p w14:paraId="42A3C8EA">
      <w:pPr>
        <w:pStyle w:val="9"/>
        <w:numPr>
          <w:ilvl w:val="1"/>
          <w:numId w:val="5"/>
        </w:numPr>
        <w:tabs>
          <w:tab w:val="left" w:pos="1140"/>
        </w:tabs>
        <w:spacing w:before="0" w:after="0" w:line="360" w:lineRule="auto"/>
        <w:ind w:left="1140" w:right="424" w:hanging="360"/>
        <w:jc w:val="left"/>
        <w:rPr>
          <w:sz w:val="24"/>
        </w:rPr>
      </w:pPr>
      <w:r>
        <w:rPr>
          <w:b/>
          <w:sz w:val="24"/>
        </w:rPr>
        <w:t>Monitoring</w:t>
      </w:r>
      <w:r>
        <w:rPr>
          <w:b/>
          <w:spacing w:val="-3"/>
          <w:sz w:val="24"/>
        </w:rPr>
        <w:t xml:space="preserve"> </w:t>
      </w:r>
      <w:r>
        <w:rPr>
          <w:b/>
          <w:sz w:val="24"/>
        </w:rPr>
        <w:t>and</w:t>
      </w:r>
      <w:r>
        <w:rPr>
          <w:b/>
          <w:spacing w:val="-3"/>
          <w:sz w:val="24"/>
        </w:rPr>
        <w:t xml:space="preserve"> </w:t>
      </w:r>
      <w:r>
        <w:rPr>
          <w:b/>
          <w:sz w:val="24"/>
        </w:rPr>
        <w:t>Evaluation</w:t>
      </w:r>
      <w:r>
        <w:rPr>
          <w:sz w:val="24"/>
        </w:rPr>
        <w:t>:</w:t>
      </w:r>
      <w:r>
        <w:rPr>
          <w:spacing w:val="-6"/>
          <w:sz w:val="24"/>
        </w:rPr>
        <w:t xml:space="preserve"> </w:t>
      </w:r>
      <w:r>
        <w:rPr>
          <w:sz w:val="24"/>
        </w:rPr>
        <w:t>Continuously</w:t>
      </w:r>
      <w:r>
        <w:rPr>
          <w:spacing w:val="-8"/>
          <w:sz w:val="24"/>
        </w:rPr>
        <w:t xml:space="preserve"> </w:t>
      </w:r>
      <w:r>
        <w:rPr>
          <w:sz w:val="24"/>
        </w:rPr>
        <w:t>monitor</w:t>
      </w:r>
      <w:r>
        <w:rPr>
          <w:spacing w:val="-6"/>
          <w:sz w:val="24"/>
        </w:rPr>
        <w:t xml:space="preserve"> </w:t>
      </w:r>
      <w:r>
        <w:rPr>
          <w:sz w:val="24"/>
        </w:rPr>
        <w:t>system</w:t>
      </w:r>
      <w:r>
        <w:rPr>
          <w:spacing w:val="-6"/>
          <w:sz w:val="24"/>
        </w:rPr>
        <w:t xml:space="preserve"> </w:t>
      </w:r>
      <w:r>
        <w:rPr>
          <w:sz w:val="24"/>
        </w:rPr>
        <w:t>performance,</w:t>
      </w:r>
      <w:r>
        <w:rPr>
          <w:spacing w:val="-6"/>
          <w:sz w:val="24"/>
        </w:rPr>
        <w:t xml:space="preserve"> </w:t>
      </w:r>
      <w:r>
        <w:rPr>
          <w:sz w:val="24"/>
        </w:rPr>
        <w:t>user</w:t>
      </w:r>
      <w:r>
        <w:rPr>
          <w:spacing w:val="-8"/>
          <w:sz w:val="24"/>
        </w:rPr>
        <w:t xml:space="preserve"> </w:t>
      </w:r>
      <w:r>
        <w:rPr>
          <w:sz w:val="24"/>
        </w:rPr>
        <w:t>engagement,</w:t>
      </w:r>
      <w:r>
        <w:rPr>
          <w:spacing w:val="-6"/>
          <w:sz w:val="24"/>
        </w:rPr>
        <w:t xml:space="preserve"> </w:t>
      </w:r>
      <w:r>
        <w:rPr>
          <w:sz w:val="24"/>
        </w:rPr>
        <w:t>and feedback to identify areas for improvement. Use analytics tools to gather data on user behavior and platform usage.</w:t>
      </w:r>
    </w:p>
    <w:p w14:paraId="302ADA8F">
      <w:pPr>
        <w:pStyle w:val="9"/>
        <w:spacing w:after="0" w:line="360" w:lineRule="auto"/>
        <w:jc w:val="left"/>
        <w:rPr>
          <w:sz w:val="24"/>
        </w:rPr>
        <w:sectPr>
          <w:footerReference r:id="rId14" w:type="default"/>
          <w:pgSz w:w="12240" w:h="15840"/>
          <w:pgMar w:top="1300" w:right="720" w:bottom="1780" w:left="720" w:header="0" w:footer="1585" w:gutter="0"/>
          <w:cols w:space="720" w:num="1"/>
        </w:sectPr>
      </w:pPr>
    </w:p>
    <w:p w14:paraId="2F6B5D20">
      <w:pPr>
        <w:pStyle w:val="2"/>
        <w:jc w:val="both"/>
      </w:pPr>
      <w:r>
        <w:t>DETAILS</w:t>
      </w:r>
      <w:r>
        <w:rPr>
          <w:spacing w:val="-10"/>
        </w:rPr>
        <w:t xml:space="preserve"> </w:t>
      </w:r>
      <w:r>
        <w:t>OF</w:t>
      </w:r>
      <w:r>
        <w:rPr>
          <w:spacing w:val="-8"/>
        </w:rPr>
        <w:t xml:space="preserve"> </w:t>
      </w:r>
      <w:r>
        <w:t>HARDWARE</w:t>
      </w:r>
      <w:r>
        <w:rPr>
          <w:spacing w:val="-11"/>
        </w:rPr>
        <w:t xml:space="preserve"> </w:t>
      </w:r>
      <w:r>
        <w:t>&amp;</w:t>
      </w:r>
      <w:r>
        <w:rPr>
          <w:spacing w:val="-8"/>
        </w:rPr>
        <w:t xml:space="preserve"> </w:t>
      </w:r>
      <w:r>
        <w:t>SOFTWARE</w:t>
      </w:r>
      <w:r>
        <w:rPr>
          <w:spacing w:val="-11"/>
        </w:rPr>
        <w:t xml:space="preserve"> </w:t>
      </w:r>
      <w:r>
        <w:rPr>
          <w:spacing w:val="-4"/>
        </w:rPr>
        <w:t>USED</w:t>
      </w:r>
    </w:p>
    <w:p w14:paraId="21A0F1B1">
      <w:pPr>
        <w:pStyle w:val="6"/>
        <w:spacing w:before="103"/>
        <w:rPr>
          <w:b/>
        </w:rPr>
      </w:pPr>
    </w:p>
    <w:p w14:paraId="7FB7BE98">
      <w:pPr>
        <w:pStyle w:val="6"/>
        <w:spacing w:line="360" w:lineRule="auto"/>
        <w:ind w:left="420" w:right="206"/>
        <w:jc w:val="both"/>
      </w:pPr>
      <w:r>
        <w:t>The successful implementation of the Project Review Platform relies on a combination of appropriate hardware</w:t>
      </w:r>
      <w:r>
        <w:rPr>
          <w:spacing w:val="-15"/>
        </w:rPr>
        <w:t xml:space="preserve"> </w:t>
      </w:r>
      <w:r>
        <w:t>and</w:t>
      </w:r>
      <w:r>
        <w:rPr>
          <w:spacing w:val="-13"/>
        </w:rPr>
        <w:t xml:space="preserve"> </w:t>
      </w:r>
      <w:r>
        <w:t>software</w:t>
      </w:r>
      <w:r>
        <w:rPr>
          <w:spacing w:val="-15"/>
        </w:rPr>
        <w:t xml:space="preserve"> </w:t>
      </w:r>
      <w:r>
        <w:t>resources.</w:t>
      </w:r>
      <w:r>
        <w:rPr>
          <w:spacing w:val="-13"/>
        </w:rPr>
        <w:t xml:space="preserve"> </w:t>
      </w:r>
      <w:r>
        <w:t>Below</w:t>
      </w:r>
      <w:r>
        <w:rPr>
          <w:spacing w:val="-13"/>
        </w:rPr>
        <w:t xml:space="preserve"> </w:t>
      </w:r>
      <w:r>
        <w:t>is</w:t>
      </w:r>
      <w:r>
        <w:rPr>
          <w:spacing w:val="-11"/>
        </w:rPr>
        <w:t xml:space="preserve"> </w:t>
      </w:r>
      <w:r>
        <w:t>a</w:t>
      </w:r>
      <w:r>
        <w:rPr>
          <w:spacing w:val="-13"/>
        </w:rPr>
        <w:t xml:space="preserve"> </w:t>
      </w:r>
      <w:r>
        <w:t>detailed</w:t>
      </w:r>
      <w:r>
        <w:rPr>
          <w:spacing w:val="-13"/>
        </w:rPr>
        <w:t xml:space="preserve"> </w:t>
      </w:r>
      <w:r>
        <w:t>description</w:t>
      </w:r>
      <w:r>
        <w:rPr>
          <w:spacing w:val="-13"/>
        </w:rPr>
        <w:t xml:space="preserve"> </w:t>
      </w:r>
      <w:r>
        <w:t>of</w:t>
      </w:r>
      <w:r>
        <w:rPr>
          <w:spacing w:val="-15"/>
        </w:rPr>
        <w:t xml:space="preserve"> </w:t>
      </w:r>
      <w:r>
        <w:t>the</w:t>
      </w:r>
      <w:r>
        <w:rPr>
          <w:spacing w:val="-15"/>
        </w:rPr>
        <w:t xml:space="preserve"> </w:t>
      </w:r>
      <w:r>
        <w:t>hardware</w:t>
      </w:r>
      <w:r>
        <w:rPr>
          <w:spacing w:val="-11"/>
        </w:rPr>
        <w:t xml:space="preserve"> </w:t>
      </w:r>
      <w:r>
        <w:t>and</w:t>
      </w:r>
      <w:r>
        <w:rPr>
          <w:spacing w:val="-11"/>
        </w:rPr>
        <w:t xml:space="preserve"> </w:t>
      </w:r>
      <w:r>
        <w:t>software</w:t>
      </w:r>
      <w:r>
        <w:rPr>
          <w:spacing w:val="-11"/>
        </w:rPr>
        <w:t xml:space="preserve"> </w:t>
      </w:r>
      <w:r>
        <w:t>components that will be utilized in the development and deployment of the platform.</w:t>
      </w:r>
    </w:p>
    <w:p w14:paraId="16DC9BDD">
      <w:pPr>
        <w:pStyle w:val="3"/>
        <w:numPr>
          <w:ilvl w:val="0"/>
          <w:numId w:val="6"/>
        </w:numPr>
        <w:tabs>
          <w:tab w:val="left" w:pos="658"/>
        </w:tabs>
        <w:spacing w:before="239" w:after="0" w:line="240" w:lineRule="auto"/>
        <w:ind w:left="658" w:right="0" w:hanging="238"/>
        <w:jc w:val="left"/>
      </w:pPr>
      <w:r>
        <w:t>Hardware</w:t>
      </w:r>
      <w:r>
        <w:rPr>
          <w:spacing w:val="-14"/>
        </w:rPr>
        <w:t xml:space="preserve"> </w:t>
      </w:r>
      <w:r>
        <w:rPr>
          <w:spacing w:val="-2"/>
        </w:rPr>
        <w:t>Requirements</w:t>
      </w:r>
    </w:p>
    <w:p w14:paraId="795F620B">
      <w:pPr>
        <w:pStyle w:val="6"/>
        <w:spacing w:before="103"/>
        <w:rPr>
          <w:b/>
        </w:rPr>
      </w:pPr>
    </w:p>
    <w:p w14:paraId="4C1FCA10">
      <w:pPr>
        <w:pStyle w:val="6"/>
        <w:spacing w:line="360" w:lineRule="auto"/>
        <w:ind w:left="420" w:right="207"/>
        <w:jc w:val="both"/>
      </w:pPr>
      <w:r>
        <w:t>The</w:t>
      </w:r>
      <w:r>
        <w:rPr>
          <w:spacing w:val="-8"/>
        </w:rPr>
        <w:t xml:space="preserve"> </w:t>
      </w:r>
      <w:r>
        <w:t>hardware</w:t>
      </w:r>
      <w:r>
        <w:rPr>
          <w:spacing w:val="-8"/>
        </w:rPr>
        <w:t xml:space="preserve"> </w:t>
      </w:r>
      <w:r>
        <w:t>requirements</w:t>
      </w:r>
      <w:r>
        <w:rPr>
          <w:spacing w:val="-8"/>
        </w:rPr>
        <w:t xml:space="preserve"> </w:t>
      </w:r>
      <w:r>
        <w:t>for</w:t>
      </w:r>
      <w:r>
        <w:rPr>
          <w:spacing w:val="-10"/>
        </w:rPr>
        <w:t xml:space="preserve"> </w:t>
      </w:r>
      <w:r>
        <w:t>the</w:t>
      </w:r>
      <w:r>
        <w:rPr>
          <w:spacing w:val="-7"/>
        </w:rPr>
        <w:t xml:space="preserve"> </w:t>
      </w:r>
      <w:r>
        <w:t>Project</w:t>
      </w:r>
      <w:r>
        <w:rPr>
          <w:spacing w:val="-9"/>
        </w:rPr>
        <w:t xml:space="preserve"> </w:t>
      </w:r>
      <w:r>
        <w:t>Review</w:t>
      </w:r>
      <w:r>
        <w:rPr>
          <w:spacing w:val="-10"/>
        </w:rPr>
        <w:t xml:space="preserve"> </w:t>
      </w:r>
      <w:r>
        <w:t>Platform</w:t>
      </w:r>
      <w:r>
        <w:rPr>
          <w:spacing w:val="-9"/>
        </w:rPr>
        <w:t xml:space="preserve"> </w:t>
      </w:r>
      <w:r>
        <w:t>can</w:t>
      </w:r>
      <w:r>
        <w:rPr>
          <w:spacing w:val="-8"/>
        </w:rPr>
        <w:t xml:space="preserve"> </w:t>
      </w:r>
      <w:r>
        <w:t>be</w:t>
      </w:r>
      <w:r>
        <w:rPr>
          <w:spacing w:val="-7"/>
        </w:rPr>
        <w:t xml:space="preserve"> </w:t>
      </w:r>
      <w:r>
        <w:t>categorized</w:t>
      </w:r>
      <w:r>
        <w:rPr>
          <w:spacing w:val="-6"/>
        </w:rPr>
        <w:t xml:space="preserve"> </w:t>
      </w:r>
      <w:r>
        <w:t>into</w:t>
      </w:r>
      <w:r>
        <w:rPr>
          <w:spacing w:val="-8"/>
        </w:rPr>
        <w:t xml:space="preserve"> </w:t>
      </w:r>
      <w:r>
        <w:t>server-side</w:t>
      </w:r>
      <w:r>
        <w:rPr>
          <w:spacing w:val="-8"/>
        </w:rPr>
        <w:t xml:space="preserve"> </w:t>
      </w:r>
      <w:r>
        <w:t>and</w:t>
      </w:r>
      <w:r>
        <w:rPr>
          <w:spacing w:val="-6"/>
        </w:rPr>
        <w:t xml:space="preserve"> </w:t>
      </w:r>
      <w:r>
        <w:t>client- side hardware. User can use our portal on any basic web browsers.</w:t>
      </w:r>
    </w:p>
    <w:p w14:paraId="2C6B7201">
      <w:pPr>
        <w:pStyle w:val="3"/>
        <w:spacing w:before="238"/>
        <w:ind w:left="420" w:firstLine="0"/>
        <w:jc w:val="both"/>
      </w:pPr>
      <w:r>
        <w:rPr>
          <w:spacing w:val="-2"/>
        </w:rPr>
        <w:t>Server-Side</w:t>
      </w:r>
      <w:r>
        <w:rPr>
          <w:spacing w:val="6"/>
        </w:rPr>
        <w:t xml:space="preserve"> </w:t>
      </w:r>
      <w:r>
        <w:rPr>
          <w:spacing w:val="-2"/>
        </w:rPr>
        <w:t>Hardware</w:t>
      </w:r>
    </w:p>
    <w:p w14:paraId="4C95602B">
      <w:pPr>
        <w:pStyle w:val="6"/>
        <w:spacing w:before="105"/>
        <w:rPr>
          <w:b/>
        </w:rPr>
      </w:pPr>
    </w:p>
    <w:p w14:paraId="5A00DF84">
      <w:pPr>
        <w:pStyle w:val="9"/>
        <w:numPr>
          <w:ilvl w:val="1"/>
          <w:numId w:val="6"/>
        </w:numPr>
        <w:tabs>
          <w:tab w:val="left" w:pos="1139"/>
        </w:tabs>
        <w:spacing w:before="1" w:after="0" w:line="240" w:lineRule="auto"/>
        <w:ind w:left="1139" w:right="0" w:hanging="359"/>
        <w:jc w:val="left"/>
        <w:rPr>
          <w:sz w:val="24"/>
        </w:rPr>
      </w:pPr>
      <w:r>
        <w:rPr>
          <w:b/>
          <w:sz w:val="24"/>
        </w:rPr>
        <w:t>Web</w:t>
      </w:r>
      <w:r>
        <w:rPr>
          <w:b/>
          <w:spacing w:val="-7"/>
          <w:sz w:val="24"/>
        </w:rPr>
        <w:t xml:space="preserve"> </w:t>
      </w:r>
      <w:r>
        <w:rPr>
          <w:b/>
          <w:sz w:val="24"/>
        </w:rPr>
        <w:t>Server</w:t>
      </w:r>
      <w:r>
        <w:rPr>
          <w:sz w:val="24"/>
        </w:rPr>
        <w:t>:</w:t>
      </w:r>
      <w:r>
        <w:rPr>
          <w:spacing w:val="-6"/>
          <w:sz w:val="24"/>
        </w:rPr>
        <w:t xml:space="preserve"> </w:t>
      </w:r>
      <w:r>
        <w:rPr>
          <w:sz w:val="24"/>
        </w:rPr>
        <w:t>A</w:t>
      </w:r>
      <w:r>
        <w:rPr>
          <w:spacing w:val="-7"/>
          <w:sz w:val="24"/>
        </w:rPr>
        <w:t xml:space="preserve"> </w:t>
      </w:r>
      <w:r>
        <w:rPr>
          <w:sz w:val="24"/>
        </w:rPr>
        <w:t>dedicated</w:t>
      </w:r>
      <w:r>
        <w:rPr>
          <w:spacing w:val="-6"/>
          <w:sz w:val="24"/>
        </w:rPr>
        <w:t xml:space="preserve"> </w:t>
      </w:r>
      <w:r>
        <w:rPr>
          <w:sz w:val="24"/>
        </w:rPr>
        <w:t>or</w:t>
      </w:r>
      <w:r>
        <w:rPr>
          <w:spacing w:val="-6"/>
          <w:sz w:val="24"/>
        </w:rPr>
        <w:t xml:space="preserve"> </w:t>
      </w:r>
      <w:r>
        <w:rPr>
          <w:sz w:val="24"/>
        </w:rPr>
        <w:t>cloud-based</w:t>
      </w:r>
      <w:r>
        <w:rPr>
          <w:spacing w:val="-7"/>
          <w:sz w:val="24"/>
        </w:rPr>
        <w:t xml:space="preserve"> </w:t>
      </w:r>
      <w:r>
        <w:rPr>
          <w:sz w:val="24"/>
        </w:rPr>
        <w:t>server</w:t>
      </w:r>
      <w:r>
        <w:rPr>
          <w:spacing w:val="-6"/>
          <w:sz w:val="24"/>
        </w:rPr>
        <w:t xml:space="preserve"> </w:t>
      </w:r>
      <w:r>
        <w:rPr>
          <w:sz w:val="24"/>
        </w:rPr>
        <w:t>to</w:t>
      </w:r>
      <w:r>
        <w:rPr>
          <w:spacing w:val="-6"/>
          <w:sz w:val="24"/>
        </w:rPr>
        <w:t xml:space="preserve"> </w:t>
      </w:r>
      <w:r>
        <w:rPr>
          <w:sz w:val="24"/>
        </w:rPr>
        <w:t>host</w:t>
      </w:r>
      <w:r>
        <w:rPr>
          <w:spacing w:val="-7"/>
          <w:sz w:val="24"/>
        </w:rPr>
        <w:t xml:space="preserve"> </w:t>
      </w:r>
      <w:r>
        <w:rPr>
          <w:sz w:val="24"/>
        </w:rPr>
        <w:t>the</w:t>
      </w:r>
      <w:r>
        <w:rPr>
          <w:spacing w:val="-6"/>
          <w:sz w:val="24"/>
        </w:rPr>
        <w:t xml:space="preserve"> </w:t>
      </w:r>
      <w:r>
        <w:rPr>
          <w:sz w:val="24"/>
        </w:rPr>
        <w:t>application</w:t>
      </w:r>
      <w:r>
        <w:rPr>
          <w:spacing w:val="-6"/>
          <w:sz w:val="24"/>
        </w:rPr>
        <w:t xml:space="preserve"> </w:t>
      </w:r>
      <w:r>
        <w:rPr>
          <w:sz w:val="24"/>
        </w:rPr>
        <w:t>and</w:t>
      </w:r>
      <w:r>
        <w:rPr>
          <w:spacing w:val="-7"/>
          <w:sz w:val="24"/>
        </w:rPr>
        <w:t xml:space="preserve"> </w:t>
      </w:r>
      <w:r>
        <w:rPr>
          <w:sz w:val="24"/>
        </w:rPr>
        <w:t>manage</w:t>
      </w:r>
      <w:r>
        <w:rPr>
          <w:spacing w:val="-8"/>
          <w:sz w:val="24"/>
        </w:rPr>
        <w:t xml:space="preserve"> </w:t>
      </w:r>
      <w:r>
        <w:rPr>
          <w:sz w:val="24"/>
        </w:rPr>
        <w:t>user</w:t>
      </w:r>
      <w:r>
        <w:rPr>
          <w:spacing w:val="-5"/>
          <w:sz w:val="24"/>
        </w:rPr>
        <w:t xml:space="preserve"> </w:t>
      </w:r>
      <w:r>
        <w:rPr>
          <w:spacing w:val="-2"/>
          <w:sz w:val="24"/>
        </w:rPr>
        <w:t>requests.</w:t>
      </w:r>
    </w:p>
    <w:p w14:paraId="3CB8C1B7">
      <w:pPr>
        <w:pStyle w:val="3"/>
        <w:numPr>
          <w:ilvl w:val="2"/>
          <w:numId w:val="6"/>
        </w:numPr>
        <w:tabs>
          <w:tab w:val="left" w:pos="1859"/>
        </w:tabs>
        <w:spacing w:before="134" w:after="0" w:line="240" w:lineRule="auto"/>
        <w:ind w:left="1859" w:right="0" w:hanging="359"/>
        <w:jc w:val="left"/>
        <w:rPr>
          <w:b w:val="0"/>
        </w:rPr>
      </w:pPr>
      <w:r>
        <w:rPr>
          <w:spacing w:val="-2"/>
        </w:rPr>
        <w:t>Recommended</w:t>
      </w:r>
      <w:r>
        <w:rPr>
          <w:spacing w:val="5"/>
        </w:rPr>
        <w:t xml:space="preserve"> </w:t>
      </w:r>
      <w:r>
        <w:rPr>
          <w:spacing w:val="-2"/>
        </w:rPr>
        <w:t>Specs</w:t>
      </w:r>
      <w:r>
        <w:rPr>
          <w:b w:val="0"/>
          <w:spacing w:val="-2"/>
        </w:rPr>
        <w:t>:</w:t>
      </w:r>
    </w:p>
    <w:p w14:paraId="16114811">
      <w:pPr>
        <w:pStyle w:val="9"/>
        <w:numPr>
          <w:ilvl w:val="3"/>
          <w:numId w:val="6"/>
        </w:numPr>
        <w:tabs>
          <w:tab w:val="left" w:pos="2579"/>
        </w:tabs>
        <w:spacing w:before="139" w:after="0" w:line="240" w:lineRule="auto"/>
        <w:ind w:left="2579" w:right="0" w:hanging="359"/>
        <w:jc w:val="left"/>
        <w:rPr>
          <w:sz w:val="24"/>
        </w:rPr>
      </w:pPr>
      <w:r>
        <w:rPr>
          <w:b/>
          <w:sz w:val="24"/>
        </w:rPr>
        <w:t>Processor</w:t>
      </w:r>
      <w:r>
        <w:rPr>
          <w:sz w:val="24"/>
        </w:rPr>
        <w:t>:</w:t>
      </w:r>
      <w:r>
        <w:rPr>
          <w:spacing w:val="-8"/>
          <w:sz w:val="24"/>
        </w:rPr>
        <w:t xml:space="preserve"> </w:t>
      </w:r>
      <w:r>
        <w:rPr>
          <w:sz w:val="24"/>
        </w:rPr>
        <w:t>Multi-core</w:t>
      </w:r>
      <w:r>
        <w:rPr>
          <w:spacing w:val="-9"/>
          <w:sz w:val="24"/>
        </w:rPr>
        <w:t xml:space="preserve"> </w:t>
      </w:r>
      <w:r>
        <w:rPr>
          <w:sz w:val="24"/>
        </w:rPr>
        <w:t>CPU</w:t>
      </w:r>
      <w:r>
        <w:rPr>
          <w:spacing w:val="-7"/>
          <w:sz w:val="24"/>
        </w:rPr>
        <w:t xml:space="preserve"> </w:t>
      </w:r>
      <w:r>
        <w:rPr>
          <w:sz w:val="24"/>
        </w:rPr>
        <w:t>(e.g.,</w:t>
      </w:r>
      <w:r>
        <w:rPr>
          <w:spacing w:val="-4"/>
          <w:sz w:val="24"/>
        </w:rPr>
        <w:t xml:space="preserve"> </w:t>
      </w:r>
      <w:r>
        <w:rPr>
          <w:sz w:val="24"/>
        </w:rPr>
        <w:t>Intel</w:t>
      </w:r>
      <w:r>
        <w:rPr>
          <w:spacing w:val="-8"/>
          <w:sz w:val="24"/>
        </w:rPr>
        <w:t xml:space="preserve"> </w:t>
      </w:r>
      <w:r>
        <w:rPr>
          <w:sz w:val="24"/>
        </w:rPr>
        <w:t>Xeon</w:t>
      </w:r>
      <w:r>
        <w:rPr>
          <w:spacing w:val="-7"/>
          <w:sz w:val="24"/>
        </w:rPr>
        <w:t xml:space="preserve"> </w:t>
      </w:r>
      <w:r>
        <w:rPr>
          <w:sz w:val="24"/>
        </w:rPr>
        <w:t>or</w:t>
      </w:r>
      <w:r>
        <w:rPr>
          <w:spacing w:val="-7"/>
          <w:sz w:val="24"/>
        </w:rPr>
        <w:t xml:space="preserve"> </w:t>
      </w:r>
      <w:r>
        <w:rPr>
          <w:sz w:val="24"/>
        </w:rPr>
        <w:t>AMD</w:t>
      </w:r>
      <w:r>
        <w:rPr>
          <w:spacing w:val="-7"/>
          <w:sz w:val="24"/>
        </w:rPr>
        <w:t xml:space="preserve"> </w:t>
      </w:r>
      <w:r>
        <w:rPr>
          <w:spacing w:val="-2"/>
          <w:sz w:val="24"/>
        </w:rPr>
        <w:t>EPYC)</w:t>
      </w:r>
    </w:p>
    <w:p w14:paraId="7FC09826">
      <w:pPr>
        <w:pStyle w:val="9"/>
        <w:numPr>
          <w:ilvl w:val="3"/>
          <w:numId w:val="6"/>
        </w:numPr>
        <w:tabs>
          <w:tab w:val="left" w:pos="2579"/>
        </w:tabs>
        <w:spacing w:before="137" w:after="0" w:line="240" w:lineRule="auto"/>
        <w:ind w:left="2579" w:right="0" w:hanging="359"/>
        <w:jc w:val="left"/>
        <w:rPr>
          <w:sz w:val="24"/>
        </w:rPr>
      </w:pPr>
      <w:r>
        <w:rPr>
          <w:b/>
          <w:sz w:val="24"/>
        </w:rPr>
        <w:t>RAM</w:t>
      </w:r>
      <w:r>
        <w:rPr>
          <w:sz w:val="24"/>
        </w:rPr>
        <w:t>:</w:t>
      </w:r>
      <w:r>
        <w:rPr>
          <w:spacing w:val="-7"/>
          <w:sz w:val="24"/>
        </w:rPr>
        <w:t xml:space="preserve"> </w:t>
      </w:r>
      <w:r>
        <w:rPr>
          <w:sz w:val="24"/>
        </w:rPr>
        <w:t>Minimum</w:t>
      </w:r>
      <w:r>
        <w:rPr>
          <w:spacing w:val="-7"/>
          <w:sz w:val="24"/>
        </w:rPr>
        <w:t xml:space="preserve"> </w:t>
      </w:r>
      <w:r>
        <w:rPr>
          <w:sz w:val="24"/>
        </w:rPr>
        <w:t>of</w:t>
      </w:r>
      <w:r>
        <w:rPr>
          <w:spacing w:val="-7"/>
          <w:sz w:val="24"/>
        </w:rPr>
        <w:t xml:space="preserve"> </w:t>
      </w:r>
      <w:r>
        <w:rPr>
          <w:sz w:val="24"/>
        </w:rPr>
        <w:t>16</w:t>
      </w:r>
      <w:r>
        <w:rPr>
          <w:spacing w:val="-7"/>
          <w:sz w:val="24"/>
        </w:rPr>
        <w:t xml:space="preserve"> </w:t>
      </w:r>
      <w:r>
        <w:rPr>
          <w:sz w:val="24"/>
        </w:rPr>
        <w:t>GB</w:t>
      </w:r>
      <w:r>
        <w:rPr>
          <w:spacing w:val="-7"/>
          <w:sz w:val="24"/>
        </w:rPr>
        <w:t xml:space="preserve"> </w:t>
      </w:r>
      <w:r>
        <w:rPr>
          <w:sz w:val="24"/>
        </w:rPr>
        <w:t>(32</w:t>
      </w:r>
      <w:r>
        <w:rPr>
          <w:spacing w:val="-7"/>
          <w:sz w:val="24"/>
        </w:rPr>
        <w:t xml:space="preserve"> </w:t>
      </w:r>
      <w:r>
        <w:rPr>
          <w:sz w:val="24"/>
        </w:rPr>
        <w:t>GB</w:t>
      </w:r>
      <w:r>
        <w:rPr>
          <w:spacing w:val="-6"/>
          <w:sz w:val="24"/>
        </w:rPr>
        <w:t xml:space="preserve"> </w:t>
      </w:r>
      <w:r>
        <w:rPr>
          <w:sz w:val="24"/>
        </w:rPr>
        <w:t>recommended</w:t>
      </w:r>
      <w:r>
        <w:rPr>
          <w:spacing w:val="-5"/>
          <w:sz w:val="24"/>
        </w:rPr>
        <w:t xml:space="preserve"> </w:t>
      </w:r>
      <w:r>
        <w:rPr>
          <w:sz w:val="24"/>
        </w:rPr>
        <w:t>for</w:t>
      </w:r>
      <w:r>
        <w:rPr>
          <w:spacing w:val="-8"/>
          <w:sz w:val="24"/>
        </w:rPr>
        <w:t xml:space="preserve"> </w:t>
      </w:r>
      <w:r>
        <w:rPr>
          <w:sz w:val="24"/>
        </w:rPr>
        <w:t>handling</w:t>
      </w:r>
      <w:r>
        <w:rPr>
          <w:spacing w:val="-7"/>
          <w:sz w:val="24"/>
        </w:rPr>
        <w:t xml:space="preserve"> </w:t>
      </w:r>
      <w:r>
        <w:rPr>
          <w:sz w:val="24"/>
        </w:rPr>
        <w:t>higher</w:t>
      </w:r>
      <w:r>
        <w:rPr>
          <w:spacing w:val="-9"/>
          <w:sz w:val="24"/>
        </w:rPr>
        <w:t xml:space="preserve"> </w:t>
      </w:r>
      <w:r>
        <w:rPr>
          <w:spacing w:val="-2"/>
          <w:sz w:val="24"/>
        </w:rPr>
        <w:t>traffic)</w:t>
      </w:r>
    </w:p>
    <w:p w14:paraId="60638B9C">
      <w:pPr>
        <w:pStyle w:val="9"/>
        <w:numPr>
          <w:ilvl w:val="3"/>
          <w:numId w:val="6"/>
        </w:numPr>
        <w:tabs>
          <w:tab w:val="left" w:pos="2579"/>
        </w:tabs>
        <w:spacing w:before="139" w:after="0" w:line="240" w:lineRule="auto"/>
        <w:ind w:left="2579" w:right="0" w:hanging="359"/>
        <w:jc w:val="left"/>
        <w:rPr>
          <w:sz w:val="24"/>
        </w:rPr>
      </w:pPr>
      <w:r>
        <w:rPr>
          <w:b/>
          <w:sz w:val="24"/>
        </w:rPr>
        <w:t>Storage</w:t>
      </w:r>
      <w:r>
        <w:rPr>
          <w:sz w:val="24"/>
        </w:rPr>
        <w:t>:</w:t>
      </w:r>
      <w:r>
        <w:rPr>
          <w:spacing w:val="-6"/>
          <w:sz w:val="24"/>
        </w:rPr>
        <w:t xml:space="preserve"> </w:t>
      </w:r>
      <w:r>
        <w:rPr>
          <w:sz w:val="24"/>
        </w:rPr>
        <w:t>SSD</w:t>
      </w:r>
      <w:r>
        <w:rPr>
          <w:spacing w:val="-6"/>
          <w:sz w:val="24"/>
        </w:rPr>
        <w:t xml:space="preserve"> </w:t>
      </w:r>
      <w:r>
        <w:rPr>
          <w:sz w:val="24"/>
        </w:rPr>
        <w:t>storage</w:t>
      </w:r>
      <w:r>
        <w:rPr>
          <w:spacing w:val="-6"/>
          <w:sz w:val="24"/>
        </w:rPr>
        <w:t xml:space="preserve"> </w:t>
      </w:r>
      <w:r>
        <w:rPr>
          <w:sz w:val="24"/>
        </w:rPr>
        <w:t>of</w:t>
      </w:r>
      <w:r>
        <w:rPr>
          <w:spacing w:val="-3"/>
          <w:sz w:val="24"/>
        </w:rPr>
        <w:t xml:space="preserve"> </w:t>
      </w:r>
      <w:r>
        <w:rPr>
          <w:sz w:val="24"/>
        </w:rPr>
        <w:t>at</w:t>
      </w:r>
      <w:r>
        <w:rPr>
          <w:spacing w:val="-7"/>
          <w:sz w:val="24"/>
        </w:rPr>
        <w:t xml:space="preserve"> </w:t>
      </w:r>
      <w:r>
        <w:rPr>
          <w:sz w:val="24"/>
        </w:rPr>
        <w:t>least</w:t>
      </w:r>
      <w:r>
        <w:rPr>
          <w:spacing w:val="-5"/>
          <w:sz w:val="24"/>
        </w:rPr>
        <w:t xml:space="preserve"> </w:t>
      </w:r>
      <w:r>
        <w:rPr>
          <w:sz w:val="24"/>
        </w:rPr>
        <w:t>100</w:t>
      </w:r>
      <w:r>
        <w:rPr>
          <w:spacing w:val="-6"/>
          <w:sz w:val="24"/>
        </w:rPr>
        <w:t xml:space="preserve"> </w:t>
      </w:r>
      <w:r>
        <w:rPr>
          <w:sz w:val="24"/>
        </w:rPr>
        <w:t>GB</w:t>
      </w:r>
      <w:r>
        <w:rPr>
          <w:spacing w:val="-7"/>
          <w:sz w:val="24"/>
        </w:rPr>
        <w:t xml:space="preserve"> </w:t>
      </w:r>
      <w:r>
        <w:rPr>
          <w:sz w:val="24"/>
        </w:rPr>
        <w:t>(scalable</w:t>
      </w:r>
      <w:r>
        <w:rPr>
          <w:spacing w:val="-4"/>
          <w:sz w:val="24"/>
        </w:rPr>
        <w:t xml:space="preserve"> </w:t>
      </w:r>
      <w:r>
        <w:rPr>
          <w:sz w:val="24"/>
        </w:rPr>
        <w:t>based</w:t>
      </w:r>
      <w:r>
        <w:rPr>
          <w:spacing w:val="-5"/>
          <w:sz w:val="24"/>
        </w:rPr>
        <w:t xml:space="preserve"> </w:t>
      </w:r>
      <w:r>
        <w:rPr>
          <w:sz w:val="24"/>
        </w:rPr>
        <w:t>on</w:t>
      </w:r>
      <w:r>
        <w:rPr>
          <w:spacing w:val="-6"/>
          <w:sz w:val="24"/>
        </w:rPr>
        <w:t xml:space="preserve"> </w:t>
      </w:r>
      <w:r>
        <w:rPr>
          <w:sz w:val="24"/>
        </w:rPr>
        <w:t>user</w:t>
      </w:r>
      <w:r>
        <w:rPr>
          <w:spacing w:val="-9"/>
          <w:sz w:val="24"/>
        </w:rPr>
        <w:t xml:space="preserve"> </w:t>
      </w:r>
      <w:r>
        <w:rPr>
          <w:spacing w:val="-2"/>
          <w:sz w:val="24"/>
        </w:rPr>
        <w:t>data)</w:t>
      </w:r>
    </w:p>
    <w:p w14:paraId="0E049DD2">
      <w:pPr>
        <w:pStyle w:val="9"/>
        <w:numPr>
          <w:ilvl w:val="3"/>
          <w:numId w:val="6"/>
        </w:numPr>
        <w:tabs>
          <w:tab w:val="left" w:pos="2580"/>
        </w:tabs>
        <w:spacing w:before="137" w:after="0" w:line="360" w:lineRule="auto"/>
        <w:ind w:left="2580" w:right="795" w:hanging="360"/>
        <w:jc w:val="left"/>
        <w:rPr>
          <w:sz w:val="24"/>
        </w:rPr>
      </w:pPr>
      <w:r>
        <w:rPr>
          <w:b/>
          <w:sz w:val="24"/>
        </w:rPr>
        <w:t>Network</w:t>
      </w:r>
      <w:r>
        <w:rPr>
          <w:sz w:val="24"/>
        </w:rPr>
        <w:t>:</w:t>
      </w:r>
      <w:r>
        <w:rPr>
          <w:spacing w:val="-6"/>
          <w:sz w:val="24"/>
        </w:rPr>
        <w:t xml:space="preserve"> </w:t>
      </w:r>
      <w:r>
        <w:rPr>
          <w:sz w:val="24"/>
        </w:rPr>
        <w:t>High-speed</w:t>
      </w:r>
      <w:r>
        <w:rPr>
          <w:spacing w:val="-8"/>
          <w:sz w:val="24"/>
        </w:rPr>
        <w:t xml:space="preserve"> </w:t>
      </w:r>
      <w:r>
        <w:rPr>
          <w:sz w:val="24"/>
        </w:rPr>
        <w:t>internet</w:t>
      </w:r>
      <w:r>
        <w:rPr>
          <w:spacing w:val="-6"/>
          <w:sz w:val="24"/>
        </w:rPr>
        <w:t xml:space="preserve"> </w:t>
      </w:r>
      <w:r>
        <w:rPr>
          <w:sz w:val="24"/>
        </w:rPr>
        <w:t>connection</w:t>
      </w:r>
      <w:r>
        <w:rPr>
          <w:spacing w:val="-6"/>
          <w:sz w:val="24"/>
        </w:rPr>
        <w:t xml:space="preserve"> </w:t>
      </w:r>
      <w:r>
        <w:rPr>
          <w:sz w:val="24"/>
        </w:rPr>
        <w:t>with</w:t>
      </w:r>
      <w:r>
        <w:rPr>
          <w:spacing w:val="-3"/>
          <w:sz w:val="24"/>
        </w:rPr>
        <w:t xml:space="preserve"> </w:t>
      </w:r>
      <w:r>
        <w:rPr>
          <w:sz w:val="24"/>
        </w:rPr>
        <w:t>a</w:t>
      </w:r>
      <w:r>
        <w:rPr>
          <w:spacing w:val="-6"/>
          <w:sz w:val="24"/>
        </w:rPr>
        <w:t xml:space="preserve"> </w:t>
      </w:r>
      <w:r>
        <w:rPr>
          <w:sz w:val="24"/>
        </w:rPr>
        <w:t>minimum</w:t>
      </w:r>
      <w:r>
        <w:rPr>
          <w:spacing w:val="-6"/>
          <w:sz w:val="24"/>
        </w:rPr>
        <w:t xml:space="preserve"> </w:t>
      </w:r>
      <w:r>
        <w:rPr>
          <w:sz w:val="24"/>
        </w:rPr>
        <w:t>bandwidth</w:t>
      </w:r>
      <w:r>
        <w:rPr>
          <w:spacing w:val="-6"/>
          <w:sz w:val="24"/>
        </w:rPr>
        <w:t xml:space="preserve"> </w:t>
      </w:r>
      <w:r>
        <w:rPr>
          <w:sz w:val="24"/>
        </w:rPr>
        <w:t>of</w:t>
      </w:r>
      <w:r>
        <w:rPr>
          <w:spacing w:val="-6"/>
          <w:sz w:val="24"/>
        </w:rPr>
        <w:t xml:space="preserve"> </w:t>
      </w:r>
      <w:r>
        <w:rPr>
          <w:sz w:val="24"/>
        </w:rPr>
        <w:t>100 Mbps for optimal performance.</w:t>
      </w:r>
    </w:p>
    <w:p w14:paraId="1CE41A52">
      <w:pPr>
        <w:pStyle w:val="9"/>
        <w:numPr>
          <w:ilvl w:val="1"/>
          <w:numId w:val="6"/>
        </w:numPr>
        <w:tabs>
          <w:tab w:val="left" w:pos="1140"/>
        </w:tabs>
        <w:spacing w:before="0" w:after="0" w:line="360" w:lineRule="auto"/>
        <w:ind w:left="1140" w:right="846" w:hanging="360"/>
        <w:jc w:val="left"/>
        <w:rPr>
          <w:sz w:val="24"/>
        </w:rPr>
      </w:pPr>
      <w:r>
        <w:rPr>
          <w:b/>
          <w:sz w:val="24"/>
        </w:rPr>
        <w:t>Database</w:t>
      </w:r>
      <w:r>
        <w:rPr>
          <w:b/>
          <w:spacing w:val="-4"/>
          <w:sz w:val="24"/>
        </w:rPr>
        <w:t xml:space="preserve"> </w:t>
      </w:r>
      <w:r>
        <w:rPr>
          <w:b/>
          <w:sz w:val="24"/>
        </w:rPr>
        <w:t>Server</w:t>
      </w:r>
      <w:r>
        <w:rPr>
          <w:sz w:val="24"/>
        </w:rPr>
        <w:t>:</w:t>
      </w:r>
      <w:r>
        <w:rPr>
          <w:spacing w:val="-4"/>
          <w:sz w:val="24"/>
        </w:rPr>
        <w:t xml:space="preserve"> </w:t>
      </w:r>
      <w:r>
        <w:rPr>
          <w:sz w:val="24"/>
        </w:rPr>
        <w:t>A</w:t>
      </w:r>
      <w:r>
        <w:rPr>
          <w:spacing w:val="-4"/>
          <w:sz w:val="24"/>
        </w:rPr>
        <w:t xml:space="preserve"> </w:t>
      </w:r>
      <w:r>
        <w:rPr>
          <w:sz w:val="24"/>
        </w:rPr>
        <w:t>separate</w:t>
      </w:r>
      <w:r>
        <w:rPr>
          <w:spacing w:val="-6"/>
          <w:sz w:val="24"/>
        </w:rPr>
        <w:t xml:space="preserve"> </w:t>
      </w:r>
      <w:r>
        <w:rPr>
          <w:sz w:val="24"/>
        </w:rPr>
        <w:t>server</w:t>
      </w:r>
      <w:r>
        <w:rPr>
          <w:spacing w:val="-4"/>
          <w:sz w:val="24"/>
        </w:rPr>
        <w:t xml:space="preserve"> </w:t>
      </w:r>
      <w:r>
        <w:rPr>
          <w:sz w:val="24"/>
        </w:rPr>
        <w:t>or</w:t>
      </w:r>
      <w:r>
        <w:rPr>
          <w:spacing w:val="-4"/>
          <w:sz w:val="24"/>
        </w:rPr>
        <w:t xml:space="preserve"> </w:t>
      </w:r>
      <w:r>
        <w:rPr>
          <w:sz w:val="24"/>
        </w:rPr>
        <w:t>cloud</w:t>
      </w:r>
      <w:r>
        <w:rPr>
          <w:spacing w:val="-4"/>
          <w:sz w:val="24"/>
        </w:rPr>
        <w:t xml:space="preserve"> </w:t>
      </w:r>
      <w:r>
        <w:rPr>
          <w:sz w:val="24"/>
        </w:rPr>
        <w:t>service</w:t>
      </w:r>
      <w:r>
        <w:rPr>
          <w:spacing w:val="-6"/>
          <w:sz w:val="24"/>
        </w:rPr>
        <w:t xml:space="preserve"> </w:t>
      </w:r>
      <w:r>
        <w:rPr>
          <w:sz w:val="24"/>
        </w:rPr>
        <w:t>for</w:t>
      </w:r>
      <w:r>
        <w:rPr>
          <w:spacing w:val="-4"/>
          <w:sz w:val="24"/>
        </w:rPr>
        <w:t xml:space="preserve"> </w:t>
      </w:r>
      <w:r>
        <w:rPr>
          <w:sz w:val="24"/>
        </w:rPr>
        <w:t>hosting</w:t>
      </w:r>
      <w:r>
        <w:rPr>
          <w:spacing w:val="-4"/>
          <w:sz w:val="24"/>
        </w:rPr>
        <w:t xml:space="preserve"> </w:t>
      </w:r>
      <w:r>
        <w:rPr>
          <w:sz w:val="24"/>
        </w:rPr>
        <w:t>the</w:t>
      </w:r>
      <w:r>
        <w:rPr>
          <w:spacing w:val="-4"/>
          <w:sz w:val="24"/>
        </w:rPr>
        <w:t xml:space="preserve"> </w:t>
      </w:r>
      <w:r>
        <w:rPr>
          <w:sz w:val="24"/>
        </w:rPr>
        <w:t>database,</w:t>
      </w:r>
      <w:r>
        <w:rPr>
          <w:spacing w:val="-6"/>
          <w:sz w:val="24"/>
        </w:rPr>
        <w:t xml:space="preserve"> </w:t>
      </w:r>
      <w:r>
        <w:rPr>
          <w:sz w:val="24"/>
        </w:rPr>
        <w:t>ensuring</w:t>
      </w:r>
      <w:r>
        <w:rPr>
          <w:spacing w:val="-4"/>
          <w:sz w:val="24"/>
        </w:rPr>
        <w:t xml:space="preserve"> </w:t>
      </w:r>
      <w:r>
        <w:rPr>
          <w:sz w:val="24"/>
        </w:rPr>
        <w:t>data integrity and security.</w:t>
      </w:r>
    </w:p>
    <w:p w14:paraId="798D50C4">
      <w:pPr>
        <w:pStyle w:val="3"/>
        <w:numPr>
          <w:ilvl w:val="2"/>
          <w:numId w:val="6"/>
        </w:numPr>
        <w:tabs>
          <w:tab w:val="left" w:pos="1859"/>
        </w:tabs>
        <w:spacing w:before="0" w:after="0" w:line="240" w:lineRule="auto"/>
        <w:ind w:left="1859" w:right="0" w:hanging="359"/>
        <w:jc w:val="left"/>
        <w:rPr>
          <w:b w:val="0"/>
        </w:rPr>
      </w:pPr>
      <w:r>
        <w:rPr>
          <w:spacing w:val="-2"/>
        </w:rPr>
        <w:t>Recommended</w:t>
      </w:r>
      <w:r>
        <w:rPr>
          <w:spacing w:val="5"/>
        </w:rPr>
        <w:t xml:space="preserve"> </w:t>
      </w:r>
      <w:r>
        <w:rPr>
          <w:spacing w:val="-2"/>
        </w:rPr>
        <w:t>Specs</w:t>
      </w:r>
      <w:r>
        <w:rPr>
          <w:b w:val="0"/>
          <w:spacing w:val="-2"/>
        </w:rPr>
        <w:t>:</w:t>
      </w:r>
    </w:p>
    <w:p w14:paraId="57304325">
      <w:pPr>
        <w:pStyle w:val="9"/>
        <w:numPr>
          <w:ilvl w:val="3"/>
          <w:numId w:val="6"/>
        </w:numPr>
        <w:tabs>
          <w:tab w:val="left" w:pos="2579"/>
        </w:tabs>
        <w:spacing w:before="139" w:after="0" w:line="240" w:lineRule="auto"/>
        <w:ind w:left="2579" w:right="0" w:hanging="359"/>
        <w:jc w:val="left"/>
        <w:rPr>
          <w:sz w:val="24"/>
        </w:rPr>
      </w:pPr>
      <w:r>
        <w:rPr>
          <w:b/>
          <w:sz w:val="24"/>
        </w:rPr>
        <w:t>Processor</w:t>
      </w:r>
      <w:r>
        <w:rPr>
          <w:sz w:val="24"/>
        </w:rPr>
        <w:t>:</w:t>
      </w:r>
      <w:r>
        <w:rPr>
          <w:spacing w:val="-13"/>
          <w:sz w:val="24"/>
        </w:rPr>
        <w:t xml:space="preserve"> </w:t>
      </w:r>
      <w:r>
        <w:rPr>
          <w:sz w:val="24"/>
        </w:rPr>
        <w:t>Multi-core</w:t>
      </w:r>
      <w:r>
        <w:rPr>
          <w:spacing w:val="-13"/>
          <w:sz w:val="24"/>
        </w:rPr>
        <w:t xml:space="preserve"> </w:t>
      </w:r>
      <w:r>
        <w:rPr>
          <w:spacing w:val="-5"/>
          <w:sz w:val="24"/>
        </w:rPr>
        <w:t>CPU</w:t>
      </w:r>
    </w:p>
    <w:p w14:paraId="430617CC">
      <w:pPr>
        <w:pStyle w:val="9"/>
        <w:numPr>
          <w:ilvl w:val="3"/>
          <w:numId w:val="6"/>
        </w:numPr>
        <w:tabs>
          <w:tab w:val="left" w:pos="2579"/>
        </w:tabs>
        <w:spacing w:before="137" w:after="0" w:line="240" w:lineRule="auto"/>
        <w:ind w:left="2579" w:right="0" w:hanging="359"/>
        <w:jc w:val="left"/>
        <w:rPr>
          <w:sz w:val="24"/>
        </w:rPr>
      </w:pPr>
      <w:r>
        <w:rPr>
          <w:b/>
          <w:sz w:val="24"/>
        </w:rPr>
        <w:t>RAM</w:t>
      </w:r>
      <w:r>
        <w:rPr>
          <w:sz w:val="24"/>
        </w:rPr>
        <w:t>:</w:t>
      </w:r>
      <w:r>
        <w:rPr>
          <w:spacing w:val="-7"/>
          <w:sz w:val="24"/>
        </w:rPr>
        <w:t xml:space="preserve"> </w:t>
      </w:r>
      <w:r>
        <w:rPr>
          <w:sz w:val="24"/>
        </w:rPr>
        <w:t>Minimum</w:t>
      </w:r>
      <w:r>
        <w:rPr>
          <w:spacing w:val="-6"/>
          <w:sz w:val="24"/>
        </w:rPr>
        <w:t xml:space="preserve"> </w:t>
      </w:r>
      <w:r>
        <w:rPr>
          <w:sz w:val="24"/>
        </w:rPr>
        <w:t>of</w:t>
      </w:r>
      <w:r>
        <w:rPr>
          <w:spacing w:val="-7"/>
          <w:sz w:val="24"/>
        </w:rPr>
        <w:t xml:space="preserve"> </w:t>
      </w:r>
      <w:r>
        <w:rPr>
          <w:sz w:val="24"/>
        </w:rPr>
        <w:t>16</w:t>
      </w:r>
      <w:r>
        <w:rPr>
          <w:spacing w:val="-6"/>
          <w:sz w:val="24"/>
        </w:rPr>
        <w:t xml:space="preserve"> </w:t>
      </w:r>
      <w:r>
        <w:rPr>
          <w:sz w:val="24"/>
        </w:rPr>
        <w:t>GB</w:t>
      </w:r>
      <w:r>
        <w:rPr>
          <w:spacing w:val="-7"/>
          <w:sz w:val="24"/>
        </w:rPr>
        <w:t xml:space="preserve"> </w:t>
      </w:r>
      <w:r>
        <w:rPr>
          <w:sz w:val="24"/>
        </w:rPr>
        <w:t>(32</w:t>
      </w:r>
      <w:r>
        <w:rPr>
          <w:spacing w:val="-6"/>
          <w:sz w:val="24"/>
        </w:rPr>
        <w:t xml:space="preserve"> </w:t>
      </w:r>
      <w:r>
        <w:rPr>
          <w:sz w:val="24"/>
        </w:rPr>
        <w:t>GB</w:t>
      </w:r>
      <w:r>
        <w:rPr>
          <w:spacing w:val="-7"/>
          <w:sz w:val="24"/>
        </w:rPr>
        <w:t xml:space="preserve"> </w:t>
      </w:r>
      <w:r>
        <w:rPr>
          <w:sz w:val="24"/>
        </w:rPr>
        <w:t>recommended</w:t>
      </w:r>
      <w:r>
        <w:rPr>
          <w:spacing w:val="-3"/>
          <w:sz w:val="24"/>
        </w:rPr>
        <w:t xml:space="preserve"> </w:t>
      </w:r>
      <w:r>
        <w:rPr>
          <w:sz w:val="24"/>
        </w:rPr>
        <w:t>for</w:t>
      </w:r>
      <w:r>
        <w:rPr>
          <w:spacing w:val="-9"/>
          <w:sz w:val="24"/>
        </w:rPr>
        <w:t xml:space="preserve"> </w:t>
      </w:r>
      <w:r>
        <w:rPr>
          <w:sz w:val="24"/>
        </w:rPr>
        <w:t>large</w:t>
      </w:r>
      <w:r>
        <w:rPr>
          <w:spacing w:val="-7"/>
          <w:sz w:val="24"/>
        </w:rPr>
        <w:t xml:space="preserve"> </w:t>
      </w:r>
      <w:r>
        <w:rPr>
          <w:spacing w:val="-2"/>
          <w:sz w:val="24"/>
        </w:rPr>
        <w:t>datasets)</w:t>
      </w:r>
    </w:p>
    <w:p w14:paraId="503350B3">
      <w:pPr>
        <w:pStyle w:val="9"/>
        <w:numPr>
          <w:ilvl w:val="3"/>
          <w:numId w:val="6"/>
        </w:numPr>
        <w:tabs>
          <w:tab w:val="left" w:pos="2579"/>
        </w:tabs>
        <w:spacing w:before="139" w:after="0" w:line="240" w:lineRule="auto"/>
        <w:ind w:left="2579" w:right="0" w:hanging="359"/>
        <w:jc w:val="left"/>
        <w:rPr>
          <w:sz w:val="24"/>
        </w:rPr>
      </w:pPr>
      <w:r>
        <w:rPr>
          <w:b/>
          <w:sz w:val="24"/>
        </w:rPr>
        <w:t>Storage</w:t>
      </w:r>
      <w:r>
        <w:rPr>
          <w:sz w:val="24"/>
        </w:rPr>
        <w:t>:</w:t>
      </w:r>
      <w:r>
        <w:rPr>
          <w:spacing w:val="-8"/>
          <w:sz w:val="24"/>
        </w:rPr>
        <w:t xml:space="preserve"> </w:t>
      </w:r>
      <w:r>
        <w:rPr>
          <w:sz w:val="24"/>
        </w:rPr>
        <w:t>SSD</w:t>
      </w:r>
      <w:r>
        <w:rPr>
          <w:spacing w:val="-7"/>
          <w:sz w:val="24"/>
        </w:rPr>
        <w:t xml:space="preserve"> </w:t>
      </w:r>
      <w:r>
        <w:rPr>
          <w:sz w:val="24"/>
        </w:rPr>
        <w:t>storage</w:t>
      </w:r>
      <w:r>
        <w:rPr>
          <w:spacing w:val="-7"/>
          <w:sz w:val="24"/>
        </w:rPr>
        <w:t xml:space="preserve"> </w:t>
      </w:r>
      <w:r>
        <w:rPr>
          <w:sz w:val="24"/>
        </w:rPr>
        <w:t>(scalable</w:t>
      </w:r>
      <w:r>
        <w:rPr>
          <w:spacing w:val="-8"/>
          <w:sz w:val="24"/>
        </w:rPr>
        <w:t xml:space="preserve"> </w:t>
      </w:r>
      <w:r>
        <w:rPr>
          <w:sz w:val="24"/>
        </w:rPr>
        <w:t>based</w:t>
      </w:r>
      <w:r>
        <w:rPr>
          <w:spacing w:val="-7"/>
          <w:sz w:val="24"/>
        </w:rPr>
        <w:t xml:space="preserve"> </w:t>
      </w:r>
      <w:r>
        <w:rPr>
          <w:sz w:val="24"/>
        </w:rPr>
        <w:t>on</w:t>
      </w:r>
      <w:r>
        <w:rPr>
          <w:spacing w:val="-7"/>
          <w:sz w:val="24"/>
        </w:rPr>
        <w:t xml:space="preserve"> </w:t>
      </w:r>
      <w:r>
        <w:rPr>
          <w:sz w:val="24"/>
        </w:rPr>
        <w:t>data</w:t>
      </w:r>
      <w:r>
        <w:rPr>
          <w:spacing w:val="-8"/>
          <w:sz w:val="24"/>
        </w:rPr>
        <w:t xml:space="preserve"> </w:t>
      </w:r>
      <w:r>
        <w:rPr>
          <w:spacing w:val="-2"/>
          <w:sz w:val="24"/>
        </w:rPr>
        <w:t>growth)</w:t>
      </w:r>
    </w:p>
    <w:p w14:paraId="3B63D26D">
      <w:pPr>
        <w:pStyle w:val="9"/>
        <w:numPr>
          <w:ilvl w:val="3"/>
          <w:numId w:val="6"/>
        </w:numPr>
        <w:tabs>
          <w:tab w:val="left" w:pos="2579"/>
        </w:tabs>
        <w:spacing w:before="137" w:after="0" w:line="240" w:lineRule="auto"/>
        <w:ind w:left="2579" w:right="0" w:hanging="359"/>
        <w:jc w:val="left"/>
        <w:rPr>
          <w:sz w:val="24"/>
        </w:rPr>
      </w:pPr>
      <w:r>
        <w:rPr>
          <w:b/>
          <w:sz w:val="24"/>
        </w:rPr>
        <w:t>Backup</w:t>
      </w:r>
      <w:r>
        <w:rPr>
          <w:b/>
          <w:spacing w:val="-5"/>
          <w:sz w:val="24"/>
        </w:rPr>
        <w:t xml:space="preserve"> </w:t>
      </w:r>
      <w:r>
        <w:rPr>
          <w:b/>
          <w:sz w:val="24"/>
        </w:rPr>
        <w:t>Solutions</w:t>
      </w:r>
      <w:r>
        <w:rPr>
          <w:sz w:val="24"/>
        </w:rPr>
        <w:t>:</w:t>
      </w:r>
      <w:r>
        <w:rPr>
          <w:spacing w:val="-8"/>
          <w:sz w:val="24"/>
        </w:rPr>
        <w:t xml:space="preserve"> </w:t>
      </w:r>
      <w:r>
        <w:rPr>
          <w:sz w:val="24"/>
        </w:rPr>
        <w:t>Regular</w:t>
      </w:r>
      <w:r>
        <w:rPr>
          <w:spacing w:val="-8"/>
          <w:sz w:val="24"/>
        </w:rPr>
        <w:t xml:space="preserve"> </w:t>
      </w:r>
      <w:r>
        <w:rPr>
          <w:sz w:val="24"/>
        </w:rPr>
        <w:t>automated</w:t>
      </w:r>
      <w:r>
        <w:rPr>
          <w:spacing w:val="-8"/>
          <w:sz w:val="24"/>
        </w:rPr>
        <w:t xml:space="preserve"> </w:t>
      </w:r>
      <w:r>
        <w:rPr>
          <w:sz w:val="24"/>
        </w:rPr>
        <w:t>backups</w:t>
      </w:r>
      <w:r>
        <w:rPr>
          <w:spacing w:val="-9"/>
          <w:sz w:val="24"/>
        </w:rPr>
        <w:t xml:space="preserve"> </w:t>
      </w:r>
      <w:r>
        <w:rPr>
          <w:sz w:val="24"/>
        </w:rPr>
        <w:t>to</w:t>
      </w:r>
      <w:r>
        <w:rPr>
          <w:spacing w:val="-3"/>
          <w:sz w:val="24"/>
        </w:rPr>
        <w:t xml:space="preserve"> </w:t>
      </w:r>
      <w:r>
        <w:rPr>
          <w:sz w:val="24"/>
        </w:rPr>
        <w:t>ensure</w:t>
      </w:r>
      <w:r>
        <w:rPr>
          <w:spacing w:val="-11"/>
          <w:sz w:val="24"/>
        </w:rPr>
        <w:t xml:space="preserve"> </w:t>
      </w:r>
      <w:r>
        <w:rPr>
          <w:sz w:val="24"/>
        </w:rPr>
        <w:t>data</w:t>
      </w:r>
      <w:r>
        <w:rPr>
          <w:spacing w:val="-8"/>
          <w:sz w:val="24"/>
        </w:rPr>
        <w:t xml:space="preserve"> </w:t>
      </w:r>
      <w:r>
        <w:rPr>
          <w:spacing w:val="-2"/>
          <w:sz w:val="24"/>
        </w:rPr>
        <w:t>recovery.</w:t>
      </w:r>
    </w:p>
    <w:p w14:paraId="6923D49A">
      <w:pPr>
        <w:pStyle w:val="6"/>
        <w:spacing w:before="103"/>
      </w:pPr>
    </w:p>
    <w:p w14:paraId="6AFD8244">
      <w:pPr>
        <w:pStyle w:val="3"/>
        <w:spacing w:before="1"/>
        <w:ind w:left="420" w:firstLine="0"/>
        <w:jc w:val="both"/>
      </w:pPr>
      <w:r>
        <w:t>Client-Side</w:t>
      </w:r>
      <w:r>
        <w:rPr>
          <w:spacing w:val="-11"/>
        </w:rPr>
        <w:t xml:space="preserve"> </w:t>
      </w:r>
      <w:r>
        <w:rPr>
          <w:spacing w:val="-2"/>
        </w:rPr>
        <w:t>Hardware</w:t>
      </w:r>
    </w:p>
    <w:p w14:paraId="57625290">
      <w:pPr>
        <w:pStyle w:val="6"/>
        <w:spacing w:before="103"/>
        <w:rPr>
          <w:b/>
        </w:rPr>
      </w:pPr>
    </w:p>
    <w:p w14:paraId="64C7A3DA">
      <w:pPr>
        <w:pStyle w:val="9"/>
        <w:numPr>
          <w:ilvl w:val="1"/>
          <w:numId w:val="6"/>
        </w:numPr>
        <w:tabs>
          <w:tab w:val="left" w:pos="1139"/>
        </w:tabs>
        <w:spacing w:before="0" w:after="0" w:line="240" w:lineRule="auto"/>
        <w:ind w:left="1139" w:right="0" w:hanging="359"/>
        <w:jc w:val="left"/>
        <w:rPr>
          <w:sz w:val="24"/>
        </w:rPr>
      </w:pPr>
      <w:r>
        <w:rPr>
          <w:b/>
          <w:sz w:val="24"/>
        </w:rPr>
        <w:t>User</w:t>
      </w:r>
      <w:r>
        <w:rPr>
          <w:b/>
          <w:spacing w:val="-9"/>
          <w:sz w:val="24"/>
        </w:rPr>
        <w:t xml:space="preserve"> </w:t>
      </w:r>
      <w:r>
        <w:rPr>
          <w:b/>
          <w:sz w:val="24"/>
        </w:rPr>
        <w:t>Devices</w:t>
      </w:r>
      <w:r>
        <w:rPr>
          <w:sz w:val="24"/>
        </w:rPr>
        <w:t>:</w:t>
      </w:r>
      <w:r>
        <w:rPr>
          <w:spacing w:val="-6"/>
          <w:sz w:val="24"/>
        </w:rPr>
        <w:t xml:space="preserve"> </w:t>
      </w:r>
      <w:r>
        <w:rPr>
          <w:sz w:val="24"/>
        </w:rPr>
        <w:t>The</w:t>
      </w:r>
      <w:r>
        <w:rPr>
          <w:spacing w:val="-6"/>
          <w:sz w:val="24"/>
        </w:rPr>
        <w:t xml:space="preserve"> </w:t>
      </w:r>
      <w:r>
        <w:rPr>
          <w:sz w:val="24"/>
        </w:rPr>
        <w:t>platform</w:t>
      </w:r>
      <w:r>
        <w:rPr>
          <w:spacing w:val="-6"/>
          <w:sz w:val="24"/>
        </w:rPr>
        <w:t xml:space="preserve"> </w:t>
      </w:r>
      <w:r>
        <w:rPr>
          <w:sz w:val="24"/>
        </w:rPr>
        <w:t>should</w:t>
      </w:r>
      <w:r>
        <w:rPr>
          <w:spacing w:val="-4"/>
          <w:sz w:val="24"/>
        </w:rPr>
        <w:t xml:space="preserve"> </w:t>
      </w:r>
      <w:r>
        <w:rPr>
          <w:sz w:val="24"/>
        </w:rPr>
        <w:t>be</w:t>
      </w:r>
      <w:r>
        <w:rPr>
          <w:spacing w:val="-8"/>
          <w:sz w:val="24"/>
        </w:rPr>
        <w:t xml:space="preserve"> </w:t>
      </w:r>
      <w:r>
        <w:rPr>
          <w:sz w:val="24"/>
        </w:rPr>
        <w:t>accessible</w:t>
      </w:r>
      <w:r>
        <w:rPr>
          <w:spacing w:val="-3"/>
          <w:sz w:val="24"/>
        </w:rPr>
        <w:t xml:space="preserve"> </w:t>
      </w:r>
      <w:r>
        <w:rPr>
          <w:sz w:val="24"/>
        </w:rPr>
        <w:t>via</w:t>
      </w:r>
      <w:r>
        <w:rPr>
          <w:spacing w:val="-8"/>
          <w:sz w:val="24"/>
        </w:rPr>
        <w:t xml:space="preserve"> </w:t>
      </w:r>
      <w:r>
        <w:rPr>
          <w:sz w:val="24"/>
        </w:rPr>
        <w:t>a</w:t>
      </w:r>
      <w:r>
        <w:rPr>
          <w:spacing w:val="-5"/>
          <w:sz w:val="24"/>
        </w:rPr>
        <w:t xml:space="preserve"> </w:t>
      </w:r>
      <w:r>
        <w:rPr>
          <w:sz w:val="24"/>
        </w:rPr>
        <w:t>range</w:t>
      </w:r>
      <w:r>
        <w:rPr>
          <w:spacing w:val="-4"/>
          <w:sz w:val="24"/>
        </w:rPr>
        <w:t xml:space="preserve"> </w:t>
      </w:r>
      <w:r>
        <w:rPr>
          <w:sz w:val="24"/>
        </w:rPr>
        <w:t>of</w:t>
      </w:r>
      <w:r>
        <w:rPr>
          <w:spacing w:val="-8"/>
          <w:sz w:val="24"/>
        </w:rPr>
        <w:t xml:space="preserve"> </w:t>
      </w:r>
      <w:r>
        <w:rPr>
          <w:sz w:val="24"/>
        </w:rPr>
        <w:t>devices,</w:t>
      </w:r>
      <w:r>
        <w:rPr>
          <w:spacing w:val="-6"/>
          <w:sz w:val="24"/>
        </w:rPr>
        <w:t xml:space="preserve"> </w:t>
      </w:r>
      <w:r>
        <w:rPr>
          <w:spacing w:val="-2"/>
          <w:sz w:val="24"/>
        </w:rPr>
        <w:t>including:</w:t>
      </w:r>
    </w:p>
    <w:p w14:paraId="7AE0BD77">
      <w:pPr>
        <w:pStyle w:val="9"/>
        <w:numPr>
          <w:ilvl w:val="2"/>
          <w:numId w:val="6"/>
        </w:numPr>
        <w:tabs>
          <w:tab w:val="left" w:pos="1859"/>
        </w:tabs>
        <w:spacing w:before="137" w:after="0" w:line="240" w:lineRule="auto"/>
        <w:ind w:left="1859" w:right="0" w:hanging="359"/>
        <w:jc w:val="left"/>
        <w:rPr>
          <w:sz w:val="24"/>
        </w:rPr>
      </w:pPr>
      <w:r>
        <w:rPr>
          <w:b/>
          <w:sz w:val="24"/>
        </w:rPr>
        <w:t>Desktops</w:t>
      </w:r>
      <w:r>
        <w:rPr>
          <w:sz w:val="24"/>
        </w:rPr>
        <w:t>:</w:t>
      </w:r>
      <w:r>
        <w:rPr>
          <w:spacing w:val="-9"/>
          <w:sz w:val="24"/>
        </w:rPr>
        <w:t xml:space="preserve"> </w:t>
      </w:r>
      <w:r>
        <w:rPr>
          <w:sz w:val="24"/>
        </w:rPr>
        <w:t>Any</w:t>
      </w:r>
      <w:r>
        <w:rPr>
          <w:spacing w:val="-9"/>
          <w:sz w:val="24"/>
        </w:rPr>
        <w:t xml:space="preserve"> </w:t>
      </w:r>
      <w:r>
        <w:rPr>
          <w:sz w:val="24"/>
        </w:rPr>
        <w:t>modern</w:t>
      </w:r>
      <w:r>
        <w:rPr>
          <w:spacing w:val="-8"/>
          <w:sz w:val="24"/>
        </w:rPr>
        <w:t xml:space="preserve"> </w:t>
      </w:r>
      <w:r>
        <w:rPr>
          <w:sz w:val="24"/>
        </w:rPr>
        <w:t>desktop</w:t>
      </w:r>
      <w:r>
        <w:rPr>
          <w:spacing w:val="-9"/>
          <w:sz w:val="24"/>
        </w:rPr>
        <w:t xml:space="preserve"> </w:t>
      </w:r>
      <w:r>
        <w:rPr>
          <w:sz w:val="24"/>
        </w:rPr>
        <w:t>computer</w:t>
      </w:r>
      <w:r>
        <w:rPr>
          <w:spacing w:val="-10"/>
          <w:sz w:val="24"/>
        </w:rPr>
        <w:t xml:space="preserve"> </w:t>
      </w:r>
      <w:r>
        <w:rPr>
          <w:spacing w:val="-2"/>
          <w:sz w:val="24"/>
        </w:rPr>
        <w:t>with:</w:t>
      </w:r>
    </w:p>
    <w:p w14:paraId="6CF1C71B">
      <w:pPr>
        <w:pStyle w:val="9"/>
        <w:numPr>
          <w:ilvl w:val="3"/>
          <w:numId w:val="6"/>
        </w:numPr>
        <w:tabs>
          <w:tab w:val="left" w:pos="2579"/>
        </w:tabs>
        <w:spacing w:before="136" w:after="0" w:line="240" w:lineRule="auto"/>
        <w:ind w:left="2579" w:right="0" w:hanging="359"/>
        <w:jc w:val="left"/>
        <w:rPr>
          <w:sz w:val="24"/>
        </w:rPr>
      </w:pPr>
      <w:r>
        <w:rPr>
          <w:b/>
          <w:sz w:val="24"/>
        </w:rPr>
        <w:t>Processor</w:t>
      </w:r>
      <w:r>
        <w:rPr>
          <w:sz w:val="24"/>
        </w:rPr>
        <w:t>:</w:t>
      </w:r>
      <w:r>
        <w:rPr>
          <w:spacing w:val="-9"/>
          <w:sz w:val="24"/>
        </w:rPr>
        <w:t xml:space="preserve"> </w:t>
      </w:r>
      <w:r>
        <w:rPr>
          <w:sz w:val="24"/>
        </w:rPr>
        <w:t>Dual-core</w:t>
      </w:r>
      <w:r>
        <w:rPr>
          <w:spacing w:val="-11"/>
          <w:sz w:val="24"/>
        </w:rPr>
        <w:t xml:space="preserve"> </w:t>
      </w:r>
      <w:r>
        <w:rPr>
          <w:sz w:val="24"/>
        </w:rPr>
        <w:t>or</w:t>
      </w:r>
      <w:r>
        <w:rPr>
          <w:spacing w:val="-6"/>
          <w:sz w:val="24"/>
        </w:rPr>
        <w:t xml:space="preserve"> </w:t>
      </w:r>
      <w:r>
        <w:rPr>
          <w:spacing w:val="-2"/>
          <w:sz w:val="24"/>
        </w:rPr>
        <w:t>better</w:t>
      </w:r>
    </w:p>
    <w:p w14:paraId="51602015">
      <w:pPr>
        <w:pStyle w:val="9"/>
        <w:numPr>
          <w:ilvl w:val="3"/>
          <w:numId w:val="6"/>
        </w:numPr>
        <w:tabs>
          <w:tab w:val="left" w:pos="2579"/>
        </w:tabs>
        <w:spacing w:before="140" w:after="0" w:line="240" w:lineRule="auto"/>
        <w:ind w:left="2579" w:right="0" w:hanging="359"/>
        <w:jc w:val="left"/>
        <w:rPr>
          <w:sz w:val="24"/>
        </w:rPr>
      </w:pPr>
      <w:r>
        <w:rPr>
          <w:b/>
          <w:sz w:val="24"/>
        </w:rPr>
        <w:t>RAM</w:t>
      </w:r>
      <w:r>
        <w:rPr>
          <w:sz w:val="24"/>
        </w:rPr>
        <w:t>:</w:t>
      </w:r>
      <w:r>
        <w:rPr>
          <w:spacing w:val="-6"/>
          <w:sz w:val="24"/>
        </w:rPr>
        <w:t xml:space="preserve"> </w:t>
      </w:r>
      <w:r>
        <w:rPr>
          <w:sz w:val="24"/>
        </w:rPr>
        <w:t>Minimum</w:t>
      </w:r>
      <w:r>
        <w:rPr>
          <w:spacing w:val="-6"/>
          <w:sz w:val="24"/>
        </w:rPr>
        <w:t xml:space="preserve"> </w:t>
      </w:r>
      <w:r>
        <w:rPr>
          <w:sz w:val="24"/>
        </w:rPr>
        <w:t>of</w:t>
      </w:r>
      <w:r>
        <w:rPr>
          <w:spacing w:val="-5"/>
          <w:sz w:val="24"/>
        </w:rPr>
        <w:t xml:space="preserve"> </w:t>
      </w:r>
      <w:r>
        <w:rPr>
          <w:sz w:val="24"/>
        </w:rPr>
        <w:t>4</w:t>
      </w:r>
      <w:r>
        <w:rPr>
          <w:spacing w:val="-6"/>
          <w:sz w:val="24"/>
        </w:rPr>
        <w:t xml:space="preserve"> </w:t>
      </w:r>
      <w:r>
        <w:rPr>
          <w:spacing w:val="-5"/>
          <w:sz w:val="24"/>
        </w:rPr>
        <w:t>GB</w:t>
      </w:r>
    </w:p>
    <w:p w14:paraId="7B886265">
      <w:pPr>
        <w:pStyle w:val="9"/>
        <w:spacing w:after="0" w:line="240" w:lineRule="auto"/>
        <w:jc w:val="left"/>
        <w:rPr>
          <w:sz w:val="24"/>
        </w:rPr>
        <w:sectPr>
          <w:footerReference r:id="rId15" w:type="default"/>
          <w:pgSz w:w="12240" w:h="15840"/>
          <w:pgMar w:top="1300" w:right="720" w:bottom="1580" w:left="720" w:header="0" w:footer="1393" w:gutter="0"/>
          <w:cols w:space="720" w:num="1"/>
        </w:sectPr>
      </w:pPr>
    </w:p>
    <w:p w14:paraId="004D204E">
      <w:pPr>
        <w:pStyle w:val="9"/>
        <w:numPr>
          <w:ilvl w:val="2"/>
          <w:numId w:val="6"/>
        </w:numPr>
        <w:tabs>
          <w:tab w:val="left" w:pos="1859"/>
        </w:tabs>
        <w:spacing w:before="79" w:after="0" w:line="240" w:lineRule="auto"/>
        <w:ind w:left="1859" w:right="0" w:hanging="359"/>
        <w:jc w:val="left"/>
        <w:rPr>
          <w:sz w:val="24"/>
        </w:rPr>
      </w:pPr>
      <w:r>
        <w:rPr>
          <w:b/>
          <w:sz w:val="24"/>
        </w:rPr>
        <w:t>Laptops</w:t>
      </w:r>
      <w:r>
        <w:rPr>
          <w:sz w:val="24"/>
        </w:rPr>
        <w:t>:</w:t>
      </w:r>
      <w:r>
        <w:rPr>
          <w:spacing w:val="-8"/>
          <w:sz w:val="24"/>
        </w:rPr>
        <w:t xml:space="preserve"> </w:t>
      </w:r>
      <w:r>
        <w:rPr>
          <w:sz w:val="24"/>
        </w:rPr>
        <w:t>Any</w:t>
      </w:r>
      <w:r>
        <w:rPr>
          <w:spacing w:val="-8"/>
          <w:sz w:val="24"/>
        </w:rPr>
        <w:t xml:space="preserve"> </w:t>
      </w:r>
      <w:r>
        <w:rPr>
          <w:sz w:val="24"/>
        </w:rPr>
        <w:t>modern</w:t>
      </w:r>
      <w:r>
        <w:rPr>
          <w:spacing w:val="-8"/>
          <w:sz w:val="24"/>
        </w:rPr>
        <w:t xml:space="preserve"> </w:t>
      </w:r>
      <w:r>
        <w:rPr>
          <w:sz w:val="24"/>
        </w:rPr>
        <w:t>laptop</w:t>
      </w:r>
      <w:r>
        <w:rPr>
          <w:spacing w:val="-8"/>
          <w:sz w:val="24"/>
        </w:rPr>
        <w:t xml:space="preserve"> </w:t>
      </w:r>
      <w:r>
        <w:rPr>
          <w:sz w:val="24"/>
        </w:rPr>
        <w:t>with</w:t>
      </w:r>
      <w:r>
        <w:rPr>
          <w:spacing w:val="-5"/>
          <w:sz w:val="24"/>
        </w:rPr>
        <w:t xml:space="preserve"> </w:t>
      </w:r>
      <w:r>
        <w:rPr>
          <w:sz w:val="24"/>
        </w:rPr>
        <w:t>similar</w:t>
      </w:r>
      <w:r>
        <w:rPr>
          <w:spacing w:val="-10"/>
          <w:sz w:val="24"/>
        </w:rPr>
        <w:t xml:space="preserve"> </w:t>
      </w:r>
      <w:r>
        <w:rPr>
          <w:sz w:val="24"/>
        </w:rPr>
        <w:t>specifications</w:t>
      </w:r>
      <w:r>
        <w:rPr>
          <w:spacing w:val="-7"/>
          <w:sz w:val="24"/>
        </w:rPr>
        <w:t xml:space="preserve"> </w:t>
      </w:r>
      <w:r>
        <w:rPr>
          <w:sz w:val="24"/>
        </w:rPr>
        <w:t>as</w:t>
      </w:r>
      <w:r>
        <w:rPr>
          <w:spacing w:val="-8"/>
          <w:sz w:val="24"/>
        </w:rPr>
        <w:t xml:space="preserve"> </w:t>
      </w:r>
      <w:r>
        <w:rPr>
          <w:spacing w:val="-2"/>
          <w:sz w:val="24"/>
        </w:rPr>
        <w:t>desktops.</w:t>
      </w:r>
    </w:p>
    <w:p w14:paraId="15CB4056">
      <w:pPr>
        <w:pStyle w:val="9"/>
        <w:numPr>
          <w:ilvl w:val="2"/>
          <w:numId w:val="6"/>
        </w:numPr>
        <w:tabs>
          <w:tab w:val="left" w:pos="1860"/>
        </w:tabs>
        <w:spacing w:before="137" w:after="0" w:line="360" w:lineRule="auto"/>
        <w:ind w:left="1860" w:right="828" w:hanging="360"/>
        <w:jc w:val="left"/>
        <w:rPr>
          <w:sz w:val="24"/>
        </w:rPr>
      </w:pPr>
      <w:r>
        <w:rPr>
          <w:b/>
          <w:sz w:val="24"/>
        </w:rPr>
        <w:t>Tablets</w:t>
      </w:r>
      <w:r>
        <w:rPr>
          <w:b/>
          <w:spacing w:val="-2"/>
          <w:sz w:val="24"/>
        </w:rPr>
        <w:t xml:space="preserve"> </w:t>
      </w:r>
      <w:r>
        <w:rPr>
          <w:b/>
          <w:sz w:val="24"/>
        </w:rPr>
        <w:t>and</w:t>
      </w:r>
      <w:r>
        <w:rPr>
          <w:b/>
          <w:spacing w:val="-5"/>
          <w:sz w:val="24"/>
        </w:rPr>
        <w:t xml:space="preserve"> </w:t>
      </w:r>
      <w:r>
        <w:rPr>
          <w:b/>
          <w:sz w:val="24"/>
        </w:rPr>
        <w:t>Smartphones</w:t>
      </w:r>
      <w:r>
        <w:rPr>
          <w:sz w:val="24"/>
        </w:rPr>
        <w:t>:</w:t>
      </w:r>
      <w:r>
        <w:rPr>
          <w:spacing w:val="-5"/>
          <w:sz w:val="24"/>
        </w:rPr>
        <w:t xml:space="preserve"> </w:t>
      </w:r>
      <w:r>
        <w:rPr>
          <w:sz w:val="24"/>
        </w:rPr>
        <w:t>Compatible</w:t>
      </w:r>
      <w:r>
        <w:rPr>
          <w:spacing w:val="-7"/>
          <w:sz w:val="24"/>
        </w:rPr>
        <w:t xml:space="preserve"> </w:t>
      </w:r>
      <w:r>
        <w:rPr>
          <w:sz w:val="24"/>
        </w:rPr>
        <w:t>with</w:t>
      </w:r>
      <w:r>
        <w:rPr>
          <w:spacing w:val="-5"/>
          <w:sz w:val="24"/>
        </w:rPr>
        <w:t xml:space="preserve"> </w:t>
      </w:r>
      <w:r>
        <w:rPr>
          <w:sz w:val="24"/>
        </w:rPr>
        <w:t>iOS</w:t>
      </w:r>
      <w:r>
        <w:rPr>
          <w:spacing w:val="-7"/>
          <w:sz w:val="24"/>
        </w:rPr>
        <w:t xml:space="preserve"> </w:t>
      </w:r>
      <w:r>
        <w:rPr>
          <w:sz w:val="24"/>
        </w:rPr>
        <w:t>and</w:t>
      </w:r>
      <w:r>
        <w:rPr>
          <w:spacing w:val="-5"/>
          <w:sz w:val="24"/>
        </w:rPr>
        <w:t xml:space="preserve"> </w:t>
      </w:r>
      <w:r>
        <w:rPr>
          <w:sz w:val="24"/>
        </w:rPr>
        <w:t>Android</w:t>
      </w:r>
      <w:r>
        <w:rPr>
          <w:spacing w:val="-5"/>
          <w:sz w:val="24"/>
        </w:rPr>
        <w:t xml:space="preserve"> </w:t>
      </w:r>
      <w:r>
        <w:rPr>
          <w:sz w:val="24"/>
        </w:rPr>
        <w:t>devices</w:t>
      </w:r>
      <w:r>
        <w:rPr>
          <w:spacing w:val="-5"/>
          <w:sz w:val="24"/>
        </w:rPr>
        <w:t xml:space="preserve"> </w:t>
      </w:r>
      <w:r>
        <w:rPr>
          <w:sz w:val="24"/>
        </w:rPr>
        <w:t>with</w:t>
      </w:r>
      <w:r>
        <w:rPr>
          <w:spacing w:val="-5"/>
          <w:sz w:val="24"/>
        </w:rPr>
        <w:t xml:space="preserve"> </w:t>
      </w:r>
      <w:r>
        <w:rPr>
          <w:sz w:val="24"/>
        </w:rPr>
        <w:t xml:space="preserve">internet </w:t>
      </w:r>
      <w:r>
        <w:rPr>
          <w:spacing w:val="-2"/>
          <w:sz w:val="24"/>
        </w:rPr>
        <w:t>access.</w:t>
      </w:r>
    </w:p>
    <w:p w14:paraId="22EF1597">
      <w:pPr>
        <w:pStyle w:val="3"/>
        <w:numPr>
          <w:ilvl w:val="0"/>
          <w:numId w:val="6"/>
        </w:numPr>
        <w:tabs>
          <w:tab w:val="left" w:pos="658"/>
        </w:tabs>
        <w:spacing w:before="240" w:after="0" w:line="240" w:lineRule="auto"/>
        <w:ind w:left="658" w:right="0" w:hanging="238"/>
        <w:jc w:val="left"/>
      </w:pPr>
      <w:r>
        <w:t>Software</w:t>
      </w:r>
      <w:r>
        <w:rPr>
          <w:spacing w:val="-14"/>
        </w:rPr>
        <w:t xml:space="preserve"> </w:t>
      </w:r>
      <w:r>
        <w:rPr>
          <w:spacing w:val="-2"/>
        </w:rPr>
        <w:t>Requirements</w:t>
      </w:r>
    </w:p>
    <w:p w14:paraId="42FB24A2">
      <w:pPr>
        <w:pStyle w:val="6"/>
        <w:spacing w:before="105"/>
        <w:rPr>
          <w:b/>
        </w:rPr>
      </w:pPr>
    </w:p>
    <w:p w14:paraId="37B71CD1">
      <w:pPr>
        <w:pStyle w:val="6"/>
        <w:spacing w:line="357" w:lineRule="auto"/>
        <w:ind w:left="420"/>
      </w:pPr>
      <w:r>
        <w:t>The</w:t>
      </w:r>
      <w:r>
        <w:rPr>
          <w:spacing w:val="-15"/>
        </w:rPr>
        <w:t xml:space="preserve"> </w:t>
      </w:r>
      <w:r>
        <w:t>software</w:t>
      </w:r>
      <w:r>
        <w:rPr>
          <w:spacing w:val="-15"/>
        </w:rPr>
        <w:t xml:space="preserve"> </w:t>
      </w:r>
      <w:r>
        <w:t>requirements</w:t>
      </w:r>
      <w:r>
        <w:rPr>
          <w:spacing w:val="-15"/>
        </w:rPr>
        <w:t xml:space="preserve"> </w:t>
      </w:r>
      <w:r>
        <w:t>for</w:t>
      </w:r>
      <w:r>
        <w:rPr>
          <w:spacing w:val="-15"/>
        </w:rPr>
        <w:t xml:space="preserve"> </w:t>
      </w:r>
      <w:r>
        <w:t>the</w:t>
      </w:r>
      <w:r>
        <w:rPr>
          <w:spacing w:val="-15"/>
        </w:rPr>
        <w:t xml:space="preserve"> </w:t>
      </w:r>
      <w:r>
        <w:t>Project</w:t>
      </w:r>
      <w:r>
        <w:rPr>
          <w:spacing w:val="-15"/>
        </w:rPr>
        <w:t xml:space="preserve"> </w:t>
      </w:r>
      <w:r>
        <w:t>Review</w:t>
      </w:r>
      <w:r>
        <w:rPr>
          <w:spacing w:val="-15"/>
        </w:rPr>
        <w:t xml:space="preserve"> </w:t>
      </w:r>
      <w:r>
        <w:t>Platform</w:t>
      </w:r>
      <w:r>
        <w:rPr>
          <w:spacing w:val="-15"/>
        </w:rPr>
        <w:t xml:space="preserve"> </w:t>
      </w:r>
      <w:r>
        <w:t>encompass</w:t>
      </w:r>
      <w:r>
        <w:rPr>
          <w:spacing w:val="-15"/>
        </w:rPr>
        <w:t xml:space="preserve"> </w:t>
      </w:r>
      <w:r>
        <w:t>both</w:t>
      </w:r>
      <w:r>
        <w:rPr>
          <w:spacing w:val="-15"/>
        </w:rPr>
        <w:t xml:space="preserve"> </w:t>
      </w:r>
      <w:r>
        <w:t>development</w:t>
      </w:r>
      <w:r>
        <w:rPr>
          <w:spacing w:val="-15"/>
        </w:rPr>
        <w:t xml:space="preserve"> </w:t>
      </w:r>
      <w:r>
        <w:t>tools</w:t>
      </w:r>
      <w:r>
        <w:rPr>
          <w:spacing w:val="-15"/>
        </w:rPr>
        <w:t xml:space="preserve"> </w:t>
      </w:r>
      <w:r>
        <w:t>and</w:t>
      </w:r>
      <w:r>
        <w:rPr>
          <w:spacing w:val="-15"/>
        </w:rPr>
        <w:t xml:space="preserve"> </w:t>
      </w:r>
      <w:r>
        <w:t xml:space="preserve">runtime </w:t>
      </w:r>
      <w:r>
        <w:rPr>
          <w:spacing w:val="-2"/>
        </w:rPr>
        <w:t>environments.</w:t>
      </w:r>
    </w:p>
    <w:p w14:paraId="025459F7">
      <w:pPr>
        <w:pStyle w:val="3"/>
        <w:spacing w:before="244"/>
        <w:ind w:left="420" w:firstLine="0"/>
      </w:pPr>
      <w:r>
        <w:rPr>
          <w:spacing w:val="-2"/>
        </w:rPr>
        <w:t>Development</w:t>
      </w:r>
      <w:r>
        <w:rPr>
          <w:spacing w:val="6"/>
        </w:rPr>
        <w:t xml:space="preserve"> </w:t>
      </w:r>
      <w:r>
        <w:rPr>
          <w:spacing w:val="-2"/>
        </w:rPr>
        <w:t>Software</w:t>
      </w:r>
    </w:p>
    <w:p w14:paraId="11C4376B">
      <w:pPr>
        <w:pStyle w:val="6"/>
        <w:spacing w:before="103"/>
        <w:rPr>
          <w:b/>
        </w:rPr>
      </w:pPr>
    </w:p>
    <w:p w14:paraId="19BCEF91">
      <w:pPr>
        <w:pStyle w:val="9"/>
        <w:numPr>
          <w:ilvl w:val="1"/>
          <w:numId w:val="6"/>
        </w:numPr>
        <w:tabs>
          <w:tab w:val="left" w:pos="1139"/>
        </w:tabs>
        <w:spacing w:before="0" w:after="0" w:line="240" w:lineRule="auto"/>
        <w:ind w:left="1139" w:right="0" w:hanging="359"/>
        <w:jc w:val="left"/>
        <w:rPr>
          <w:sz w:val="24"/>
        </w:rPr>
      </w:pPr>
      <w:r>
        <w:rPr>
          <w:b/>
          <w:sz w:val="24"/>
        </w:rPr>
        <w:t>Frontend</w:t>
      </w:r>
      <w:r>
        <w:rPr>
          <w:b/>
          <w:spacing w:val="-10"/>
          <w:sz w:val="24"/>
        </w:rPr>
        <w:t xml:space="preserve"> </w:t>
      </w:r>
      <w:r>
        <w:rPr>
          <w:b/>
          <w:spacing w:val="-2"/>
          <w:sz w:val="24"/>
        </w:rPr>
        <w:t>Technologies</w:t>
      </w:r>
      <w:r>
        <w:rPr>
          <w:spacing w:val="-2"/>
          <w:sz w:val="24"/>
        </w:rPr>
        <w:t>:</w:t>
      </w:r>
    </w:p>
    <w:p w14:paraId="4389EC62">
      <w:pPr>
        <w:pStyle w:val="9"/>
        <w:numPr>
          <w:ilvl w:val="2"/>
          <w:numId w:val="6"/>
        </w:numPr>
        <w:tabs>
          <w:tab w:val="left" w:pos="1859"/>
        </w:tabs>
        <w:spacing w:before="137" w:after="0" w:line="240" w:lineRule="auto"/>
        <w:ind w:left="1859" w:right="0" w:hanging="359"/>
        <w:jc w:val="left"/>
        <w:rPr>
          <w:sz w:val="24"/>
        </w:rPr>
      </w:pPr>
      <w:r>
        <w:rPr>
          <w:b/>
          <w:sz w:val="24"/>
        </w:rPr>
        <w:t>HTML5</w:t>
      </w:r>
      <w:r>
        <w:rPr>
          <w:sz w:val="24"/>
        </w:rPr>
        <w:t>:</w:t>
      </w:r>
      <w:r>
        <w:rPr>
          <w:spacing w:val="-7"/>
          <w:sz w:val="24"/>
        </w:rPr>
        <w:t xml:space="preserve"> </w:t>
      </w:r>
      <w:r>
        <w:rPr>
          <w:sz w:val="24"/>
        </w:rPr>
        <w:t>For</w:t>
      </w:r>
      <w:r>
        <w:rPr>
          <w:spacing w:val="-7"/>
          <w:sz w:val="24"/>
        </w:rPr>
        <w:t xml:space="preserve"> </w:t>
      </w:r>
      <w:r>
        <w:rPr>
          <w:sz w:val="24"/>
        </w:rPr>
        <w:t>structuring</w:t>
      </w:r>
      <w:r>
        <w:rPr>
          <w:spacing w:val="-5"/>
          <w:sz w:val="24"/>
        </w:rPr>
        <w:t xml:space="preserve"> </w:t>
      </w:r>
      <w:r>
        <w:rPr>
          <w:sz w:val="24"/>
        </w:rPr>
        <w:t>the</w:t>
      </w:r>
      <w:r>
        <w:rPr>
          <w:spacing w:val="-7"/>
          <w:sz w:val="24"/>
        </w:rPr>
        <w:t xml:space="preserve"> </w:t>
      </w:r>
      <w:r>
        <w:rPr>
          <w:sz w:val="24"/>
        </w:rPr>
        <w:t>web</w:t>
      </w:r>
      <w:r>
        <w:rPr>
          <w:spacing w:val="-8"/>
          <w:sz w:val="24"/>
        </w:rPr>
        <w:t xml:space="preserve"> </w:t>
      </w:r>
      <w:r>
        <w:rPr>
          <w:spacing w:val="-2"/>
          <w:sz w:val="24"/>
        </w:rPr>
        <w:t>pages.</w:t>
      </w:r>
    </w:p>
    <w:p w14:paraId="07DECC05">
      <w:pPr>
        <w:pStyle w:val="9"/>
        <w:numPr>
          <w:ilvl w:val="2"/>
          <w:numId w:val="6"/>
        </w:numPr>
        <w:tabs>
          <w:tab w:val="left" w:pos="1859"/>
        </w:tabs>
        <w:spacing w:before="136" w:after="0" w:line="240" w:lineRule="auto"/>
        <w:ind w:left="1859" w:right="0" w:hanging="359"/>
        <w:jc w:val="left"/>
        <w:rPr>
          <w:sz w:val="24"/>
        </w:rPr>
      </w:pPr>
      <w:r>
        <w:rPr>
          <w:b/>
          <w:sz w:val="24"/>
        </w:rPr>
        <w:t>CSS3</w:t>
      </w:r>
      <w:r>
        <w:rPr>
          <w:sz w:val="24"/>
        </w:rPr>
        <w:t>:</w:t>
      </w:r>
      <w:r>
        <w:rPr>
          <w:spacing w:val="-5"/>
          <w:sz w:val="24"/>
        </w:rPr>
        <w:t xml:space="preserve"> </w:t>
      </w:r>
      <w:r>
        <w:rPr>
          <w:sz w:val="24"/>
        </w:rPr>
        <w:t>For</w:t>
      </w:r>
      <w:r>
        <w:rPr>
          <w:spacing w:val="-5"/>
          <w:sz w:val="24"/>
        </w:rPr>
        <w:t xml:space="preserve"> </w:t>
      </w:r>
      <w:r>
        <w:rPr>
          <w:sz w:val="24"/>
        </w:rPr>
        <w:t>styling</w:t>
      </w:r>
      <w:r>
        <w:rPr>
          <w:spacing w:val="-5"/>
          <w:sz w:val="24"/>
        </w:rPr>
        <w:t xml:space="preserve"> </w:t>
      </w:r>
      <w:r>
        <w:rPr>
          <w:sz w:val="24"/>
        </w:rPr>
        <w:t>the</w:t>
      </w:r>
      <w:r>
        <w:rPr>
          <w:spacing w:val="-7"/>
          <w:sz w:val="24"/>
        </w:rPr>
        <w:t xml:space="preserve"> </w:t>
      </w:r>
      <w:r>
        <w:rPr>
          <w:sz w:val="24"/>
        </w:rPr>
        <w:t>user</w:t>
      </w:r>
      <w:r>
        <w:rPr>
          <w:spacing w:val="-8"/>
          <w:sz w:val="24"/>
        </w:rPr>
        <w:t xml:space="preserve"> </w:t>
      </w:r>
      <w:r>
        <w:rPr>
          <w:spacing w:val="-2"/>
          <w:sz w:val="24"/>
        </w:rPr>
        <w:t>interface.</w:t>
      </w:r>
    </w:p>
    <w:p w14:paraId="2D7A24AA">
      <w:pPr>
        <w:pStyle w:val="9"/>
        <w:numPr>
          <w:ilvl w:val="2"/>
          <w:numId w:val="6"/>
        </w:numPr>
        <w:tabs>
          <w:tab w:val="left" w:pos="1859"/>
        </w:tabs>
        <w:spacing w:before="140" w:after="0" w:line="240" w:lineRule="auto"/>
        <w:ind w:left="1859" w:right="0" w:hanging="359"/>
        <w:jc w:val="left"/>
        <w:rPr>
          <w:sz w:val="24"/>
        </w:rPr>
      </w:pPr>
      <w:r>
        <w:rPr>
          <w:b/>
          <w:sz w:val="24"/>
        </w:rPr>
        <w:t>JavaScript</w:t>
      </w:r>
      <w:r>
        <w:rPr>
          <w:sz w:val="24"/>
        </w:rPr>
        <w:t>:</w:t>
      </w:r>
      <w:r>
        <w:rPr>
          <w:spacing w:val="-9"/>
          <w:sz w:val="24"/>
        </w:rPr>
        <w:t xml:space="preserve"> </w:t>
      </w:r>
      <w:r>
        <w:rPr>
          <w:sz w:val="24"/>
        </w:rPr>
        <w:t>For</w:t>
      </w:r>
      <w:r>
        <w:rPr>
          <w:spacing w:val="-9"/>
          <w:sz w:val="24"/>
        </w:rPr>
        <w:t xml:space="preserve"> </w:t>
      </w:r>
      <w:r>
        <w:rPr>
          <w:sz w:val="24"/>
        </w:rPr>
        <w:t>client-side</w:t>
      </w:r>
      <w:r>
        <w:rPr>
          <w:spacing w:val="-10"/>
          <w:sz w:val="24"/>
        </w:rPr>
        <w:t xml:space="preserve"> </w:t>
      </w:r>
      <w:r>
        <w:rPr>
          <w:sz w:val="24"/>
        </w:rPr>
        <w:t>scripting</w:t>
      </w:r>
      <w:r>
        <w:rPr>
          <w:spacing w:val="-9"/>
          <w:sz w:val="24"/>
        </w:rPr>
        <w:t xml:space="preserve"> </w:t>
      </w:r>
      <w:r>
        <w:rPr>
          <w:sz w:val="24"/>
        </w:rPr>
        <w:t>and</w:t>
      </w:r>
      <w:r>
        <w:rPr>
          <w:spacing w:val="-8"/>
          <w:sz w:val="24"/>
        </w:rPr>
        <w:t xml:space="preserve"> </w:t>
      </w:r>
      <w:r>
        <w:rPr>
          <w:spacing w:val="-2"/>
          <w:sz w:val="24"/>
        </w:rPr>
        <w:t>interactivity.</w:t>
      </w:r>
    </w:p>
    <w:p w14:paraId="652DCF94">
      <w:pPr>
        <w:pStyle w:val="3"/>
        <w:numPr>
          <w:ilvl w:val="2"/>
          <w:numId w:val="6"/>
        </w:numPr>
        <w:tabs>
          <w:tab w:val="left" w:pos="1859"/>
        </w:tabs>
        <w:spacing w:before="137" w:after="0" w:line="240" w:lineRule="auto"/>
        <w:ind w:left="1859" w:right="0" w:hanging="359"/>
        <w:jc w:val="left"/>
        <w:rPr>
          <w:b w:val="0"/>
        </w:rPr>
      </w:pPr>
      <w:r>
        <w:t>Frontend</w:t>
      </w:r>
      <w:r>
        <w:rPr>
          <w:spacing w:val="-10"/>
        </w:rPr>
        <w:t xml:space="preserve"> </w:t>
      </w:r>
      <w:r>
        <w:rPr>
          <w:spacing w:val="-2"/>
        </w:rPr>
        <w:t>Framework</w:t>
      </w:r>
      <w:r>
        <w:rPr>
          <w:b w:val="0"/>
          <w:spacing w:val="-2"/>
        </w:rPr>
        <w:t>:</w:t>
      </w:r>
    </w:p>
    <w:p w14:paraId="4DC18845">
      <w:pPr>
        <w:pStyle w:val="9"/>
        <w:numPr>
          <w:ilvl w:val="3"/>
          <w:numId w:val="6"/>
        </w:numPr>
        <w:tabs>
          <w:tab w:val="left" w:pos="2579"/>
        </w:tabs>
        <w:spacing w:before="139" w:after="0" w:line="240" w:lineRule="auto"/>
        <w:ind w:left="2579" w:right="0" w:hanging="359"/>
        <w:jc w:val="left"/>
        <w:rPr>
          <w:sz w:val="24"/>
        </w:rPr>
      </w:pPr>
      <w:r>
        <w:rPr>
          <w:b/>
          <w:sz w:val="24"/>
        </w:rPr>
        <w:t>React</w:t>
      </w:r>
      <w:r>
        <w:rPr>
          <w:b/>
          <w:spacing w:val="-8"/>
          <w:sz w:val="24"/>
        </w:rPr>
        <w:t xml:space="preserve"> </w:t>
      </w:r>
      <w:r>
        <w:rPr>
          <w:sz w:val="24"/>
        </w:rPr>
        <w:t>or</w:t>
      </w:r>
      <w:r>
        <w:rPr>
          <w:spacing w:val="-7"/>
          <w:sz w:val="24"/>
        </w:rPr>
        <w:t xml:space="preserve"> </w:t>
      </w:r>
      <w:r>
        <w:rPr>
          <w:b/>
          <w:sz w:val="24"/>
        </w:rPr>
        <w:t>Angular</w:t>
      </w:r>
      <w:r>
        <w:rPr>
          <w:sz w:val="24"/>
        </w:rPr>
        <w:t>:</w:t>
      </w:r>
      <w:r>
        <w:rPr>
          <w:spacing w:val="-7"/>
          <w:sz w:val="24"/>
        </w:rPr>
        <w:t xml:space="preserve"> </w:t>
      </w:r>
      <w:r>
        <w:rPr>
          <w:sz w:val="24"/>
        </w:rPr>
        <w:t>To</w:t>
      </w:r>
      <w:r>
        <w:rPr>
          <w:spacing w:val="-7"/>
          <w:sz w:val="24"/>
        </w:rPr>
        <w:t xml:space="preserve"> </w:t>
      </w:r>
      <w:r>
        <w:rPr>
          <w:sz w:val="24"/>
        </w:rPr>
        <w:t>build</w:t>
      </w:r>
      <w:r>
        <w:rPr>
          <w:spacing w:val="-4"/>
          <w:sz w:val="24"/>
        </w:rPr>
        <w:t xml:space="preserve"> </w:t>
      </w:r>
      <w:r>
        <w:rPr>
          <w:sz w:val="24"/>
        </w:rPr>
        <w:t>dynamic</w:t>
      </w:r>
      <w:r>
        <w:rPr>
          <w:spacing w:val="-5"/>
          <w:sz w:val="24"/>
        </w:rPr>
        <w:t xml:space="preserve"> </w:t>
      </w:r>
      <w:r>
        <w:rPr>
          <w:sz w:val="24"/>
        </w:rPr>
        <w:t>and</w:t>
      </w:r>
      <w:r>
        <w:rPr>
          <w:spacing w:val="-5"/>
          <w:sz w:val="24"/>
        </w:rPr>
        <w:t xml:space="preserve"> </w:t>
      </w:r>
      <w:r>
        <w:rPr>
          <w:sz w:val="24"/>
        </w:rPr>
        <w:t>responsive</w:t>
      </w:r>
      <w:r>
        <w:rPr>
          <w:spacing w:val="-8"/>
          <w:sz w:val="24"/>
        </w:rPr>
        <w:t xml:space="preserve"> </w:t>
      </w:r>
      <w:r>
        <w:rPr>
          <w:sz w:val="24"/>
        </w:rPr>
        <w:t>user</w:t>
      </w:r>
      <w:r>
        <w:rPr>
          <w:spacing w:val="-7"/>
          <w:sz w:val="24"/>
        </w:rPr>
        <w:t xml:space="preserve"> </w:t>
      </w:r>
      <w:r>
        <w:rPr>
          <w:spacing w:val="-2"/>
          <w:sz w:val="24"/>
        </w:rPr>
        <w:t>interfaces.</w:t>
      </w:r>
    </w:p>
    <w:p w14:paraId="0077A970">
      <w:pPr>
        <w:pStyle w:val="3"/>
        <w:numPr>
          <w:ilvl w:val="1"/>
          <w:numId w:val="6"/>
        </w:numPr>
        <w:tabs>
          <w:tab w:val="left" w:pos="1139"/>
        </w:tabs>
        <w:spacing w:before="137" w:after="0" w:line="240" w:lineRule="auto"/>
        <w:ind w:left="1139" w:right="0" w:hanging="359"/>
        <w:jc w:val="left"/>
        <w:rPr>
          <w:b w:val="0"/>
        </w:rPr>
      </w:pPr>
      <w:r>
        <w:t>Backend</w:t>
      </w:r>
      <w:r>
        <w:rPr>
          <w:spacing w:val="-7"/>
        </w:rPr>
        <w:t xml:space="preserve"> </w:t>
      </w:r>
      <w:r>
        <w:rPr>
          <w:spacing w:val="-2"/>
        </w:rPr>
        <w:t>Technologies</w:t>
      </w:r>
      <w:r>
        <w:rPr>
          <w:b w:val="0"/>
          <w:spacing w:val="-2"/>
        </w:rPr>
        <w:t>:</w:t>
      </w:r>
    </w:p>
    <w:p w14:paraId="65AAE199">
      <w:pPr>
        <w:pStyle w:val="9"/>
        <w:numPr>
          <w:ilvl w:val="2"/>
          <w:numId w:val="6"/>
        </w:numPr>
        <w:tabs>
          <w:tab w:val="left" w:pos="1859"/>
        </w:tabs>
        <w:spacing w:before="139" w:after="0" w:line="240" w:lineRule="auto"/>
        <w:ind w:left="1859" w:right="0" w:hanging="359"/>
        <w:jc w:val="left"/>
        <w:rPr>
          <w:sz w:val="24"/>
        </w:rPr>
      </w:pPr>
      <w:r>
        <w:rPr>
          <w:b/>
          <w:sz w:val="24"/>
        </w:rPr>
        <w:t>Node.js</w:t>
      </w:r>
      <w:r>
        <w:rPr>
          <w:b/>
          <w:spacing w:val="-7"/>
          <w:sz w:val="24"/>
        </w:rPr>
        <w:t xml:space="preserve"> </w:t>
      </w:r>
      <w:r>
        <w:rPr>
          <w:sz w:val="24"/>
        </w:rPr>
        <w:t>or</w:t>
      </w:r>
      <w:r>
        <w:rPr>
          <w:spacing w:val="-8"/>
          <w:sz w:val="24"/>
        </w:rPr>
        <w:t xml:space="preserve"> </w:t>
      </w:r>
      <w:r>
        <w:rPr>
          <w:b/>
          <w:sz w:val="24"/>
        </w:rPr>
        <w:t>Django</w:t>
      </w:r>
      <w:r>
        <w:rPr>
          <w:sz w:val="24"/>
        </w:rPr>
        <w:t>:</w:t>
      </w:r>
      <w:r>
        <w:rPr>
          <w:spacing w:val="-8"/>
          <w:sz w:val="24"/>
        </w:rPr>
        <w:t xml:space="preserve"> </w:t>
      </w:r>
      <w:r>
        <w:rPr>
          <w:sz w:val="24"/>
        </w:rPr>
        <w:t>For</w:t>
      </w:r>
      <w:r>
        <w:rPr>
          <w:spacing w:val="-8"/>
          <w:sz w:val="24"/>
        </w:rPr>
        <w:t xml:space="preserve"> </w:t>
      </w:r>
      <w:r>
        <w:rPr>
          <w:sz w:val="24"/>
        </w:rPr>
        <w:t>server-side</w:t>
      </w:r>
      <w:r>
        <w:rPr>
          <w:spacing w:val="-9"/>
          <w:sz w:val="24"/>
        </w:rPr>
        <w:t xml:space="preserve"> </w:t>
      </w:r>
      <w:r>
        <w:rPr>
          <w:sz w:val="24"/>
        </w:rPr>
        <w:t>development,</w:t>
      </w:r>
      <w:r>
        <w:rPr>
          <w:spacing w:val="-8"/>
          <w:sz w:val="24"/>
        </w:rPr>
        <w:t xml:space="preserve"> </w:t>
      </w:r>
      <w:r>
        <w:rPr>
          <w:sz w:val="24"/>
        </w:rPr>
        <w:t>handling</w:t>
      </w:r>
      <w:r>
        <w:rPr>
          <w:spacing w:val="-8"/>
          <w:sz w:val="24"/>
        </w:rPr>
        <w:t xml:space="preserve"> </w:t>
      </w:r>
      <w:r>
        <w:rPr>
          <w:sz w:val="24"/>
        </w:rPr>
        <w:t>requests,</w:t>
      </w:r>
      <w:r>
        <w:rPr>
          <w:spacing w:val="-8"/>
          <w:sz w:val="24"/>
        </w:rPr>
        <w:t xml:space="preserve"> </w:t>
      </w:r>
      <w:r>
        <w:rPr>
          <w:sz w:val="24"/>
        </w:rPr>
        <w:t>and</w:t>
      </w:r>
      <w:r>
        <w:rPr>
          <w:spacing w:val="-8"/>
          <w:sz w:val="24"/>
        </w:rPr>
        <w:t xml:space="preserve"> </w:t>
      </w:r>
      <w:r>
        <w:rPr>
          <w:sz w:val="24"/>
        </w:rPr>
        <w:t>business</w:t>
      </w:r>
      <w:r>
        <w:rPr>
          <w:spacing w:val="-8"/>
          <w:sz w:val="24"/>
        </w:rPr>
        <w:t xml:space="preserve"> </w:t>
      </w:r>
      <w:r>
        <w:rPr>
          <w:spacing w:val="-2"/>
          <w:sz w:val="24"/>
        </w:rPr>
        <w:t>logic.</w:t>
      </w:r>
    </w:p>
    <w:p w14:paraId="59B9ABD1">
      <w:pPr>
        <w:pStyle w:val="9"/>
        <w:numPr>
          <w:ilvl w:val="2"/>
          <w:numId w:val="6"/>
        </w:numPr>
        <w:tabs>
          <w:tab w:val="left" w:pos="1859"/>
        </w:tabs>
        <w:spacing w:before="137" w:after="0" w:line="240" w:lineRule="auto"/>
        <w:ind w:left="1859" w:right="0" w:hanging="359"/>
        <w:jc w:val="left"/>
        <w:rPr>
          <w:sz w:val="24"/>
        </w:rPr>
      </w:pPr>
      <w:r>
        <w:rPr>
          <w:b/>
          <w:sz w:val="24"/>
        </w:rPr>
        <w:t>Express.js</w:t>
      </w:r>
      <w:r>
        <w:rPr>
          <w:b/>
          <w:spacing w:val="-8"/>
          <w:sz w:val="24"/>
        </w:rPr>
        <w:t xml:space="preserve"> </w:t>
      </w:r>
      <w:r>
        <w:rPr>
          <w:sz w:val="24"/>
        </w:rPr>
        <w:t>(if</w:t>
      </w:r>
      <w:r>
        <w:rPr>
          <w:spacing w:val="-7"/>
          <w:sz w:val="24"/>
        </w:rPr>
        <w:t xml:space="preserve"> </w:t>
      </w:r>
      <w:r>
        <w:rPr>
          <w:sz w:val="24"/>
        </w:rPr>
        <w:t>using</w:t>
      </w:r>
      <w:r>
        <w:rPr>
          <w:spacing w:val="-7"/>
          <w:sz w:val="24"/>
        </w:rPr>
        <w:t xml:space="preserve"> </w:t>
      </w:r>
      <w:r>
        <w:rPr>
          <w:sz w:val="24"/>
        </w:rPr>
        <w:t>Node.js):</w:t>
      </w:r>
      <w:r>
        <w:rPr>
          <w:spacing w:val="-8"/>
          <w:sz w:val="24"/>
        </w:rPr>
        <w:t xml:space="preserve"> </w:t>
      </w:r>
      <w:r>
        <w:rPr>
          <w:sz w:val="24"/>
        </w:rPr>
        <w:t>To</w:t>
      </w:r>
      <w:r>
        <w:rPr>
          <w:spacing w:val="-8"/>
          <w:sz w:val="24"/>
        </w:rPr>
        <w:t xml:space="preserve"> </w:t>
      </w:r>
      <w:r>
        <w:rPr>
          <w:sz w:val="24"/>
        </w:rPr>
        <w:t>build</w:t>
      </w:r>
      <w:r>
        <w:rPr>
          <w:spacing w:val="-7"/>
          <w:sz w:val="24"/>
        </w:rPr>
        <w:t xml:space="preserve"> </w:t>
      </w:r>
      <w:r>
        <w:rPr>
          <w:sz w:val="24"/>
        </w:rPr>
        <w:t>web</w:t>
      </w:r>
      <w:r>
        <w:rPr>
          <w:spacing w:val="-7"/>
          <w:sz w:val="24"/>
        </w:rPr>
        <w:t xml:space="preserve"> </w:t>
      </w:r>
      <w:r>
        <w:rPr>
          <w:sz w:val="24"/>
        </w:rPr>
        <w:t>applications</w:t>
      </w:r>
      <w:r>
        <w:rPr>
          <w:spacing w:val="-7"/>
          <w:sz w:val="24"/>
        </w:rPr>
        <w:t xml:space="preserve"> </w:t>
      </w:r>
      <w:r>
        <w:rPr>
          <w:sz w:val="24"/>
        </w:rPr>
        <w:t>and</w:t>
      </w:r>
      <w:r>
        <w:rPr>
          <w:spacing w:val="-8"/>
          <w:sz w:val="24"/>
        </w:rPr>
        <w:t xml:space="preserve"> </w:t>
      </w:r>
      <w:r>
        <w:rPr>
          <w:sz w:val="24"/>
        </w:rPr>
        <w:t>APIs</w:t>
      </w:r>
      <w:r>
        <w:rPr>
          <w:spacing w:val="-7"/>
          <w:sz w:val="24"/>
        </w:rPr>
        <w:t xml:space="preserve"> </w:t>
      </w:r>
      <w:r>
        <w:rPr>
          <w:spacing w:val="-2"/>
          <w:sz w:val="24"/>
        </w:rPr>
        <w:t>quickly.</w:t>
      </w:r>
    </w:p>
    <w:p w14:paraId="1BC5C94E">
      <w:pPr>
        <w:pStyle w:val="3"/>
        <w:numPr>
          <w:ilvl w:val="1"/>
          <w:numId w:val="6"/>
        </w:numPr>
        <w:tabs>
          <w:tab w:val="left" w:pos="1139"/>
        </w:tabs>
        <w:spacing w:before="139" w:after="0" w:line="240" w:lineRule="auto"/>
        <w:ind w:left="1139" w:right="0" w:hanging="359"/>
        <w:jc w:val="left"/>
        <w:rPr>
          <w:b w:val="0"/>
        </w:rPr>
      </w:pPr>
      <w:r>
        <w:t>Database</w:t>
      </w:r>
      <w:r>
        <w:rPr>
          <w:spacing w:val="-13"/>
        </w:rPr>
        <w:t xml:space="preserve"> </w:t>
      </w:r>
      <w:r>
        <w:t>Management</w:t>
      </w:r>
      <w:r>
        <w:rPr>
          <w:spacing w:val="-12"/>
        </w:rPr>
        <w:t xml:space="preserve"> </w:t>
      </w:r>
      <w:r>
        <w:rPr>
          <w:spacing w:val="-2"/>
        </w:rPr>
        <w:t>System</w:t>
      </w:r>
      <w:r>
        <w:rPr>
          <w:b w:val="0"/>
          <w:spacing w:val="-2"/>
        </w:rPr>
        <w:t>:</w:t>
      </w:r>
    </w:p>
    <w:p w14:paraId="52B4FB07">
      <w:pPr>
        <w:pStyle w:val="9"/>
        <w:numPr>
          <w:ilvl w:val="2"/>
          <w:numId w:val="6"/>
        </w:numPr>
        <w:tabs>
          <w:tab w:val="left" w:pos="1860"/>
        </w:tabs>
        <w:spacing w:before="137" w:after="0" w:line="360" w:lineRule="auto"/>
        <w:ind w:left="1860" w:right="848" w:hanging="360"/>
        <w:jc w:val="left"/>
        <w:rPr>
          <w:sz w:val="24"/>
        </w:rPr>
      </w:pPr>
      <w:r>
        <w:rPr>
          <w:rStyle w:val="7"/>
          <w:rFonts w:hint="default" w:ascii="Times New Roman" w:hAnsi="Times New Roman" w:eastAsia="SimSun" w:cs="Times New Roman"/>
          <w:sz w:val="24"/>
          <w:szCs w:val="24"/>
        </w:rPr>
        <w:t>MongoDB:</w:t>
      </w:r>
      <w:r>
        <w:rPr>
          <w:rFonts w:hint="default" w:ascii="Times New Roman" w:hAnsi="Times New Roman" w:eastAsia="SimSun" w:cs="Times New Roman"/>
          <w:sz w:val="24"/>
          <w:szCs w:val="24"/>
        </w:rPr>
        <w:t xml:space="preserve"> For NoSQL database management, storing user profiles, projects, reviews, and feedback in a flexible, document-oriented format</w:t>
      </w:r>
      <w:r>
        <w:rPr>
          <w:rFonts w:ascii="SimSun" w:hAnsi="SimSun" w:eastAsia="SimSun" w:cs="SimSun"/>
          <w:sz w:val="24"/>
          <w:szCs w:val="24"/>
        </w:rPr>
        <w:t>.</w:t>
      </w:r>
    </w:p>
    <w:p w14:paraId="7058F306">
      <w:pPr>
        <w:pStyle w:val="3"/>
        <w:numPr>
          <w:ilvl w:val="1"/>
          <w:numId w:val="6"/>
        </w:numPr>
        <w:tabs>
          <w:tab w:val="left" w:pos="1139"/>
        </w:tabs>
        <w:spacing w:before="0" w:after="0" w:line="240" w:lineRule="auto"/>
        <w:ind w:left="1139" w:right="0" w:hanging="359"/>
        <w:jc w:val="left"/>
        <w:rPr>
          <w:b w:val="0"/>
        </w:rPr>
      </w:pPr>
      <w:r>
        <w:t>Version</w:t>
      </w:r>
      <w:r>
        <w:rPr>
          <w:spacing w:val="-10"/>
        </w:rPr>
        <w:t xml:space="preserve"> </w:t>
      </w:r>
      <w:r>
        <w:t>Control</w:t>
      </w:r>
      <w:r>
        <w:rPr>
          <w:spacing w:val="-10"/>
        </w:rPr>
        <w:t xml:space="preserve"> </w:t>
      </w:r>
      <w:r>
        <w:rPr>
          <w:spacing w:val="-2"/>
        </w:rPr>
        <w:t>System</w:t>
      </w:r>
      <w:r>
        <w:rPr>
          <w:b w:val="0"/>
          <w:spacing w:val="-2"/>
        </w:rPr>
        <w:t>:</w:t>
      </w:r>
    </w:p>
    <w:p w14:paraId="52EEC68A">
      <w:pPr>
        <w:pStyle w:val="9"/>
        <w:numPr>
          <w:ilvl w:val="2"/>
          <w:numId w:val="6"/>
        </w:numPr>
        <w:tabs>
          <w:tab w:val="left" w:pos="1860"/>
        </w:tabs>
        <w:spacing w:before="139" w:after="0" w:line="360" w:lineRule="auto"/>
        <w:ind w:left="1860" w:right="584" w:hanging="360"/>
        <w:jc w:val="left"/>
        <w:rPr>
          <w:sz w:val="24"/>
        </w:rPr>
      </w:pPr>
      <w:r>
        <w:rPr>
          <w:b/>
          <w:sz w:val="24"/>
        </w:rPr>
        <w:t>Git</w:t>
      </w:r>
      <w:r>
        <w:rPr>
          <w:sz w:val="24"/>
        </w:rPr>
        <w:t>:</w:t>
      </w:r>
      <w:r>
        <w:rPr>
          <w:spacing w:val="-6"/>
          <w:sz w:val="24"/>
        </w:rPr>
        <w:t xml:space="preserve"> </w:t>
      </w:r>
      <w:r>
        <w:rPr>
          <w:sz w:val="24"/>
        </w:rPr>
        <w:t>For</w:t>
      </w:r>
      <w:r>
        <w:rPr>
          <w:spacing w:val="-6"/>
          <w:sz w:val="24"/>
        </w:rPr>
        <w:t xml:space="preserve"> </w:t>
      </w:r>
      <w:r>
        <w:rPr>
          <w:sz w:val="24"/>
        </w:rPr>
        <w:t>source</w:t>
      </w:r>
      <w:r>
        <w:rPr>
          <w:spacing w:val="-6"/>
          <w:sz w:val="24"/>
        </w:rPr>
        <w:t xml:space="preserve"> </w:t>
      </w:r>
      <w:r>
        <w:rPr>
          <w:sz w:val="24"/>
        </w:rPr>
        <w:t>code</w:t>
      </w:r>
      <w:r>
        <w:rPr>
          <w:spacing w:val="-6"/>
          <w:sz w:val="24"/>
        </w:rPr>
        <w:t xml:space="preserve"> </w:t>
      </w:r>
      <w:r>
        <w:rPr>
          <w:sz w:val="24"/>
        </w:rPr>
        <w:t>management,</w:t>
      </w:r>
      <w:r>
        <w:rPr>
          <w:spacing w:val="-6"/>
          <w:sz w:val="24"/>
        </w:rPr>
        <w:t xml:space="preserve"> </w:t>
      </w:r>
      <w:r>
        <w:rPr>
          <w:sz w:val="24"/>
        </w:rPr>
        <w:t>allowing</w:t>
      </w:r>
      <w:r>
        <w:rPr>
          <w:spacing w:val="-6"/>
          <w:sz w:val="24"/>
        </w:rPr>
        <w:t xml:space="preserve"> </w:t>
      </w:r>
      <w:r>
        <w:rPr>
          <w:sz w:val="24"/>
        </w:rPr>
        <w:t>for</w:t>
      </w:r>
      <w:r>
        <w:rPr>
          <w:spacing w:val="-4"/>
          <w:sz w:val="24"/>
        </w:rPr>
        <w:t xml:space="preserve"> </w:t>
      </w:r>
      <w:r>
        <w:rPr>
          <w:sz w:val="24"/>
        </w:rPr>
        <w:t>collaborative</w:t>
      </w:r>
      <w:r>
        <w:rPr>
          <w:spacing w:val="-8"/>
          <w:sz w:val="24"/>
        </w:rPr>
        <w:t xml:space="preserve"> </w:t>
      </w:r>
      <w:r>
        <w:rPr>
          <w:sz w:val="24"/>
        </w:rPr>
        <w:t>development</w:t>
      </w:r>
      <w:r>
        <w:rPr>
          <w:spacing w:val="-3"/>
          <w:sz w:val="24"/>
        </w:rPr>
        <w:t xml:space="preserve"> </w:t>
      </w:r>
      <w:r>
        <w:rPr>
          <w:sz w:val="24"/>
        </w:rPr>
        <w:t>and</w:t>
      </w:r>
      <w:r>
        <w:rPr>
          <w:spacing w:val="-3"/>
          <w:sz w:val="24"/>
        </w:rPr>
        <w:t xml:space="preserve"> </w:t>
      </w:r>
      <w:r>
        <w:rPr>
          <w:sz w:val="24"/>
        </w:rPr>
        <w:t xml:space="preserve">version </w:t>
      </w:r>
      <w:r>
        <w:rPr>
          <w:spacing w:val="-2"/>
          <w:sz w:val="24"/>
        </w:rPr>
        <w:t>control.</w:t>
      </w:r>
    </w:p>
    <w:p w14:paraId="5CE40EB5">
      <w:pPr>
        <w:pStyle w:val="3"/>
        <w:numPr>
          <w:ilvl w:val="1"/>
          <w:numId w:val="6"/>
        </w:numPr>
        <w:tabs>
          <w:tab w:val="left" w:pos="1139"/>
        </w:tabs>
        <w:spacing w:before="0" w:after="0" w:line="240" w:lineRule="auto"/>
        <w:ind w:left="1139" w:right="0" w:hanging="359"/>
        <w:jc w:val="left"/>
        <w:rPr>
          <w:b w:val="0"/>
        </w:rPr>
      </w:pPr>
      <w:r>
        <w:rPr>
          <w:spacing w:val="-2"/>
        </w:rPr>
        <w:t>Development</w:t>
      </w:r>
      <w:r>
        <w:rPr>
          <w:spacing w:val="6"/>
        </w:rPr>
        <w:t xml:space="preserve"> </w:t>
      </w:r>
      <w:r>
        <w:rPr>
          <w:spacing w:val="-2"/>
        </w:rPr>
        <w:t>Environment</w:t>
      </w:r>
      <w:r>
        <w:rPr>
          <w:b w:val="0"/>
          <w:spacing w:val="-2"/>
        </w:rPr>
        <w:t>:</w:t>
      </w:r>
    </w:p>
    <w:p w14:paraId="5CF0E2DD">
      <w:pPr>
        <w:pStyle w:val="9"/>
        <w:numPr>
          <w:ilvl w:val="2"/>
          <w:numId w:val="6"/>
        </w:numPr>
        <w:tabs>
          <w:tab w:val="left" w:pos="1859"/>
        </w:tabs>
        <w:spacing w:before="137" w:after="0" w:line="240" w:lineRule="auto"/>
        <w:ind w:left="1859" w:right="0" w:hanging="359"/>
        <w:jc w:val="left"/>
        <w:rPr>
          <w:sz w:val="24"/>
        </w:rPr>
      </w:pPr>
      <w:r>
        <w:rPr>
          <w:b/>
          <w:sz w:val="24"/>
        </w:rPr>
        <w:t>Integrated</w:t>
      </w:r>
      <w:r>
        <w:rPr>
          <w:b/>
          <w:spacing w:val="-14"/>
          <w:sz w:val="24"/>
        </w:rPr>
        <w:t xml:space="preserve"> </w:t>
      </w:r>
      <w:r>
        <w:rPr>
          <w:b/>
          <w:sz w:val="24"/>
        </w:rPr>
        <w:t>Development</w:t>
      </w:r>
      <w:r>
        <w:rPr>
          <w:b/>
          <w:spacing w:val="-13"/>
          <w:sz w:val="24"/>
        </w:rPr>
        <w:t xml:space="preserve"> </w:t>
      </w:r>
      <w:r>
        <w:rPr>
          <w:b/>
          <w:sz w:val="24"/>
        </w:rPr>
        <w:t>Environment</w:t>
      </w:r>
      <w:r>
        <w:rPr>
          <w:b/>
          <w:spacing w:val="-13"/>
          <w:sz w:val="24"/>
        </w:rPr>
        <w:t xml:space="preserve"> </w:t>
      </w:r>
      <w:r>
        <w:rPr>
          <w:b/>
          <w:spacing w:val="-2"/>
          <w:sz w:val="24"/>
        </w:rPr>
        <w:t>(IDE)</w:t>
      </w:r>
      <w:r>
        <w:rPr>
          <w:spacing w:val="-2"/>
          <w:sz w:val="24"/>
        </w:rPr>
        <w:t>:</w:t>
      </w:r>
    </w:p>
    <w:p w14:paraId="46946EE1">
      <w:pPr>
        <w:pStyle w:val="9"/>
        <w:numPr>
          <w:ilvl w:val="3"/>
          <w:numId w:val="6"/>
        </w:numPr>
        <w:tabs>
          <w:tab w:val="left" w:pos="2579"/>
        </w:tabs>
        <w:spacing w:before="139" w:after="0" w:line="240" w:lineRule="auto"/>
        <w:ind w:left="2579" w:right="0" w:hanging="359"/>
        <w:jc w:val="left"/>
        <w:rPr>
          <w:sz w:val="24"/>
        </w:rPr>
      </w:pPr>
      <w:r>
        <w:rPr>
          <w:b/>
          <w:sz w:val="24"/>
        </w:rPr>
        <w:t>Visual</w:t>
      </w:r>
      <w:r>
        <w:rPr>
          <w:b/>
          <w:spacing w:val="-7"/>
          <w:sz w:val="24"/>
        </w:rPr>
        <w:t xml:space="preserve"> </w:t>
      </w:r>
      <w:r>
        <w:rPr>
          <w:b/>
          <w:sz w:val="24"/>
        </w:rPr>
        <w:t>Studio</w:t>
      </w:r>
      <w:r>
        <w:rPr>
          <w:b/>
          <w:spacing w:val="-4"/>
          <w:sz w:val="24"/>
        </w:rPr>
        <w:t xml:space="preserve"> </w:t>
      </w:r>
      <w:r>
        <w:rPr>
          <w:b/>
          <w:sz w:val="24"/>
        </w:rPr>
        <w:t>Code</w:t>
      </w:r>
      <w:r>
        <w:rPr>
          <w:sz w:val="24"/>
        </w:rPr>
        <w:t>,</w:t>
      </w:r>
      <w:r>
        <w:rPr>
          <w:spacing w:val="-6"/>
          <w:sz w:val="24"/>
        </w:rPr>
        <w:t xml:space="preserve"> </w:t>
      </w:r>
      <w:r>
        <w:rPr>
          <w:b/>
          <w:sz w:val="24"/>
        </w:rPr>
        <w:t>PyCharm</w:t>
      </w:r>
      <w:r>
        <w:rPr>
          <w:sz w:val="24"/>
        </w:rPr>
        <w:t>,</w:t>
      </w:r>
      <w:r>
        <w:rPr>
          <w:spacing w:val="-7"/>
          <w:sz w:val="24"/>
        </w:rPr>
        <w:t xml:space="preserve"> </w:t>
      </w:r>
      <w:r>
        <w:rPr>
          <w:sz w:val="24"/>
        </w:rPr>
        <w:t>or</w:t>
      </w:r>
      <w:r>
        <w:rPr>
          <w:spacing w:val="-7"/>
          <w:sz w:val="24"/>
        </w:rPr>
        <w:t xml:space="preserve"> </w:t>
      </w:r>
      <w:r>
        <w:rPr>
          <w:b/>
          <w:sz w:val="24"/>
        </w:rPr>
        <w:t>WebStorm</w:t>
      </w:r>
      <w:r>
        <w:rPr>
          <w:sz w:val="24"/>
        </w:rPr>
        <w:t>:</w:t>
      </w:r>
      <w:r>
        <w:rPr>
          <w:spacing w:val="-9"/>
          <w:sz w:val="24"/>
        </w:rPr>
        <w:t xml:space="preserve"> </w:t>
      </w:r>
      <w:r>
        <w:rPr>
          <w:sz w:val="24"/>
        </w:rPr>
        <w:t>For</w:t>
      </w:r>
      <w:r>
        <w:rPr>
          <w:spacing w:val="-6"/>
          <w:sz w:val="24"/>
        </w:rPr>
        <w:t xml:space="preserve"> </w:t>
      </w:r>
      <w:r>
        <w:rPr>
          <w:sz w:val="24"/>
        </w:rPr>
        <w:t>coding</w:t>
      </w:r>
      <w:r>
        <w:rPr>
          <w:spacing w:val="-5"/>
          <w:sz w:val="24"/>
        </w:rPr>
        <w:t xml:space="preserve"> </w:t>
      </w:r>
      <w:r>
        <w:rPr>
          <w:sz w:val="24"/>
        </w:rPr>
        <w:t>and</w:t>
      </w:r>
      <w:r>
        <w:rPr>
          <w:spacing w:val="-6"/>
          <w:sz w:val="24"/>
        </w:rPr>
        <w:t xml:space="preserve"> </w:t>
      </w:r>
      <w:r>
        <w:rPr>
          <w:spacing w:val="-2"/>
          <w:sz w:val="24"/>
        </w:rPr>
        <w:t>debugging.</w:t>
      </w:r>
    </w:p>
    <w:p w14:paraId="42487CB9">
      <w:pPr>
        <w:pStyle w:val="6"/>
        <w:spacing w:before="101"/>
      </w:pPr>
    </w:p>
    <w:p w14:paraId="27CE533B">
      <w:pPr>
        <w:pStyle w:val="3"/>
        <w:ind w:left="420" w:firstLine="0"/>
      </w:pPr>
      <w:r>
        <w:t>Runtime</w:t>
      </w:r>
      <w:r>
        <w:rPr>
          <w:spacing w:val="-8"/>
        </w:rPr>
        <w:t xml:space="preserve"> </w:t>
      </w:r>
      <w:r>
        <w:rPr>
          <w:spacing w:val="-2"/>
        </w:rPr>
        <w:t>Software</w:t>
      </w:r>
    </w:p>
    <w:p w14:paraId="1F45111E">
      <w:pPr>
        <w:pStyle w:val="3"/>
        <w:spacing w:after="0"/>
        <w:sectPr>
          <w:footerReference r:id="rId16" w:type="default"/>
          <w:pgSz w:w="12240" w:h="15840"/>
          <w:pgMar w:top="1300" w:right="720" w:bottom="2440" w:left="720" w:header="0" w:footer="2248" w:gutter="0"/>
          <w:cols w:space="720" w:num="1"/>
        </w:sectPr>
      </w:pPr>
    </w:p>
    <w:p w14:paraId="30B4BA12">
      <w:pPr>
        <w:spacing w:before="79"/>
        <w:ind w:left="599" w:right="0" w:firstLine="0"/>
        <w:jc w:val="left"/>
        <w:rPr>
          <w:sz w:val="24"/>
        </w:rPr>
      </w:pPr>
      <w:r>
        <w:rPr>
          <w:b/>
          <w:spacing w:val="-2"/>
          <w:sz w:val="24"/>
        </w:rPr>
        <w:t>Containerization</w:t>
      </w:r>
      <w:r>
        <w:rPr>
          <w:b/>
          <w:spacing w:val="16"/>
          <w:sz w:val="24"/>
        </w:rPr>
        <w:t xml:space="preserve"> </w:t>
      </w:r>
      <w:r>
        <w:rPr>
          <w:spacing w:val="-2"/>
          <w:sz w:val="24"/>
        </w:rPr>
        <w:t>(Optional):</w:t>
      </w:r>
    </w:p>
    <w:p w14:paraId="5F9A38AC">
      <w:pPr>
        <w:pStyle w:val="9"/>
        <w:numPr>
          <w:ilvl w:val="2"/>
          <w:numId w:val="6"/>
        </w:numPr>
        <w:tabs>
          <w:tab w:val="left" w:pos="1860"/>
        </w:tabs>
        <w:spacing w:before="137" w:after="0" w:line="360" w:lineRule="auto"/>
        <w:ind w:left="1860" w:right="683" w:hanging="360"/>
        <w:jc w:val="left"/>
        <w:rPr>
          <w:sz w:val="24"/>
        </w:rPr>
      </w:pPr>
      <w:r>
        <w:rPr>
          <w:b/>
          <w:sz w:val="24"/>
        </w:rPr>
        <w:t>Docker</w:t>
      </w:r>
      <w:r>
        <w:rPr>
          <w:sz w:val="24"/>
        </w:rPr>
        <w:t>:</w:t>
      </w:r>
      <w:r>
        <w:rPr>
          <w:spacing w:val="-6"/>
          <w:sz w:val="24"/>
        </w:rPr>
        <w:t xml:space="preserve"> </w:t>
      </w:r>
      <w:r>
        <w:rPr>
          <w:sz w:val="24"/>
        </w:rPr>
        <w:t>For</w:t>
      </w:r>
      <w:r>
        <w:rPr>
          <w:spacing w:val="-6"/>
          <w:sz w:val="24"/>
        </w:rPr>
        <w:t xml:space="preserve"> </w:t>
      </w:r>
      <w:r>
        <w:rPr>
          <w:sz w:val="24"/>
        </w:rPr>
        <w:t>containerizing</w:t>
      </w:r>
      <w:r>
        <w:rPr>
          <w:spacing w:val="-6"/>
          <w:sz w:val="24"/>
        </w:rPr>
        <w:t xml:space="preserve"> </w:t>
      </w:r>
      <w:r>
        <w:rPr>
          <w:sz w:val="24"/>
        </w:rPr>
        <w:t>the</w:t>
      </w:r>
      <w:r>
        <w:rPr>
          <w:spacing w:val="-6"/>
          <w:sz w:val="24"/>
        </w:rPr>
        <w:t xml:space="preserve"> </w:t>
      </w:r>
      <w:r>
        <w:rPr>
          <w:sz w:val="24"/>
        </w:rPr>
        <w:t>application,</w:t>
      </w:r>
      <w:r>
        <w:rPr>
          <w:spacing w:val="-6"/>
          <w:sz w:val="24"/>
        </w:rPr>
        <w:t xml:space="preserve"> </w:t>
      </w:r>
      <w:r>
        <w:rPr>
          <w:sz w:val="24"/>
        </w:rPr>
        <w:t>ensuring</w:t>
      </w:r>
      <w:r>
        <w:rPr>
          <w:spacing w:val="-6"/>
          <w:sz w:val="24"/>
        </w:rPr>
        <w:t xml:space="preserve"> </w:t>
      </w:r>
      <w:r>
        <w:rPr>
          <w:sz w:val="24"/>
        </w:rPr>
        <w:t>consistency</w:t>
      </w:r>
      <w:r>
        <w:rPr>
          <w:spacing w:val="-8"/>
          <w:sz w:val="24"/>
        </w:rPr>
        <w:t xml:space="preserve"> </w:t>
      </w:r>
      <w:r>
        <w:rPr>
          <w:sz w:val="24"/>
        </w:rPr>
        <w:t>across</w:t>
      </w:r>
      <w:r>
        <w:rPr>
          <w:spacing w:val="-6"/>
          <w:sz w:val="24"/>
        </w:rPr>
        <w:t xml:space="preserve"> </w:t>
      </w:r>
      <w:r>
        <w:rPr>
          <w:sz w:val="24"/>
        </w:rPr>
        <w:t>development, testing, and production environments.</w:t>
      </w:r>
    </w:p>
    <w:p w14:paraId="5B88F3C1">
      <w:pPr>
        <w:pStyle w:val="3"/>
        <w:ind w:left="599" w:firstLine="0"/>
        <w:rPr>
          <w:b w:val="0"/>
        </w:rPr>
      </w:pPr>
      <w:r>
        <w:t>Operating</w:t>
      </w:r>
      <w:r>
        <w:rPr>
          <w:spacing w:val="-11"/>
        </w:rPr>
        <w:t xml:space="preserve"> </w:t>
      </w:r>
      <w:r>
        <w:rPr>
          <w:spacing w:val="-2"/>
        </w:rPr>
        <w:t>System</w:t>
      </w:r>
      <w:r>
        <w:rPr>
          <w:b w:val="0"/>
          <w:spacing w:val="-2"/>
        </w:rPr>
        <w:t>:</w:t>
      </w:r>
    </w:p>
    <w:p w14:paraId="5507644B">
      <w:pPr>
        <w:pStyle w:val="9"/>
        <w:numPr>
          <w:ilvl w:val="2"/>
          <w:numId w:val="6"/>
        </w:numPr>
        <w:tabs>
          <w:tab w:val="left" w:pos="1860"/>
        </w:tabs>
        <w:spacing w:before="139" w:after="0" w:line="360" w:lineRule="auto"/>
        <w:ind w:left="1860" w:right="497" w:hanging="360"/>
        <w:jc w:val="left"/>
        <w:rPr>
          <w:sz w:val="24"/>
        </w:rPr>
      </w:pPr>
      <w:r>
        <w:rPr>
          <w:b/>
          <w:sz w:val="24"/>
        </w:rPr>
        <w:t>Linux</w:t>
      </w:r>
      <w:r>
        <w:rPr>
          <w:b/>
          <w:spacing w:val="-4"/>
          <w:sz w:val="24"/>
        </w:rPr>
        <w:t xml:space="preserve"> </w:t>
      </w:r>
      <w:r>
        <w:rPr>
          <w:sz w:val="24"/>
        </w:rPr>
        <w:t>(e.g.,</w:t>
      </w:r>
      <w:r>
        <w:rPr>
          <w:spacing w:val="-5"/>
          <w:sz w:val="24"/>
        </w:rPr>
        <w:t xml:space="preserve"> </w:t>
      </w:r>
      <w:r>
        <w:rPr>
          <w:sz w:val="24"/>
        </w:rPr>
        <w:t>Ubuntu,</w:t>
      </w:r>
      <w:r>
        <w:rPr>
          <w:spacing w:val="-5"/>
          <w:sz w:val="24"/>
        </w:rPr>
        <w:t xml:space="preserve"> </w:t>
      </w:r>
      <w:r>
        <w:rPr>
          <w:sz w:val="24"/>
        </w:rPr>
        <w:t>CentOS):</w:t>
      </w:r>
      <w:r>
        <w:rPr>
          <w:spacing w:val="-5"/>
          <w:sz w:val="24"/>
        </w:rPr>
        <w:t xml:space="preserve"> </w:t>
      </w:r>
      <w:r>
        <w:rPr>
          <w:sz w:val="24"/>
        </w:rPr>
        <w:t>Preferred</w:t>
      </w:r>
      <w:r>
        <w:rPr>
          <w:spacing w:val="-5"/>
          <w:sz w:val="24"/>
        </w:rPr>
        <w:t xml:space="preserve"> </w:t>
      </w:r>
      <w:r>
        <w:rPr>
          <w:sz w:val="24"/>
        </w:rPr>
        <w:t>for</w:t>
      </w:r>
      <w:r>
        <w:rPr>
          <w:spacing w:val="-7"/>
          <w:sz w:val="24"/>
        </w:rPr>
        <w:t xml:space="preserve"> </w:t>
      </w:r>
      <w:r>
        <w:rPr>
          <w:sz w:val="24"/>
        </w:rPr>
        <w:t>server</w:t>
      </w:r>
      <w:r>
        <w:rPr>
          <w:spacing w:val="-7"/>
          <w:sz w:val="24"/>
        </w:rPr>
        <w:t xml:space="preserve"> </w:t>
      </w:r>
      <w:r>
        <w:rPr>
          <w:sz w:val="24"/>
        </w:rPr>
        <w:t>environments</w:t>
      </w:r>
      <w:r>
        <w:rPr>
          <w:spacing w:val="-2"/>
          <w:sz w:val="24"/>
        </w:rPr>
        <w:t xml:space="preserve"> </w:t>
      </w:r>
      <w:r>
        <w:rPr>
          <w:sz w:val="24"/>
        </w:rPr>
        <w:t>due</w:t>
      </w:r>
      <w:r>
        <w:rPr>
          <w:spacing w:val="-7"/>
          <w:sz w:val="24"/>
        </w:rPr>
        <w:t xml:space="preserve"> </w:t>
      </w:r>
      <w:r>
        <w:rPr>
          <w:sz w:val="24"/>
        </w:rPr>
        <w:t>to</w:t>
      </w:r>
      <w:r>
        <w:rPr>
          <w:spacing w:val="-2"/>
          <w:sz w:val="24"/>
        </w:rPr>
        <w:t xml:space="preserve"> </w:t>
      </w:r>
      <w:r>
        <w:rPr>
          <w:sz w:val="24"/>
        </w:rPr>
        <w:t>its</w:t>
      </w:r>
      <w:r>
        <w:rPr>
          <w:spacing w:val="-5"/>
          <w:sz w:val="24"/>
        </w:rPr>
        <w:t xml:space="preserve"> </w:t>
      </w:r>
      <w:r>
        <w:rPr>
          <w:sz w:val="24"/>
        </w:rPr>
        <w:t>stability</w:t>
      </w:r>
      <w:r>
        <w:rPr>
          <w:spacing w:val="-2"/>
          <w:sz w:val="24"/>
        </w:rPr>
        <w:t xml:space="preserve"> </w:t>
      </w:r>
      <w:r>
        <w:rPr>
          <w:sz w:val="24"/>
        </w:rPr>
        <w:t>and security features.</w:t>
      </w:r>
    </w:p>
    <w:p w14:paraId="1D77982F">
      <w:pPr>
        <w:pStyle w:val="9"/>
        <w:numPr>
          <w:ilvl w:val="2"/>
          <w:numId w:val="6"/>
        </w:numPr>
        <w:tabs>
          <w:tab w:val="left" w:pos="1860"/>
        </w:tabs>
        <w:spacing w:before="0" w:after="0" w:line="360" w:lineRule="auto"/>
        <w:ind w:left="1860" w:right="1340" w:hanging="360"/>
        <w:jc w:val="left"/>
        <w:rPr>
          <w:sz w:val="24"/>
        </w:rPr>
      </w:pPr>
      <w:r>
        <w:rPr>
          <w:b/>
          <w:sz w:val="24"/>
        </w:rPr>
        <w:t>Windows</w:t>
      </w:r>
      <w:r>
        <w:rPr>
          <w:b/>
          <w:spacing w:val="-6"/>
          <w:sz w:val="24"/>
        </w:rPr>
        <w:t xml:space="preserve"> </w:t>
      </w:r>
      <w:r>
        <w:rPr>
          <w:b/>
          <w:sz w:val="24"/>
        </w:rPr>
        <w:t>or</w:t>
      </w:r>
      <w:r>
        <w:rPr>
          <w:b/>
          <w:spacing w:val="-8"/>
          <w:sz w:val="24"/>
        </w:rPr>
        <w:t xml:space="preserve"> </w:t>
      </w:r>
      <w:r>
        <w:rPr>
          <w:b/>
          <w:sz w:val="24"/>
        </w:rPr>
        <w:t>macOS</w:t>
      </w:r>
      <w:r>
        <w:rPr>
          <w:sz w:val="24"/>
        </w:rPr>
        <w:t>:</w:t>
      </w:r>
      <w:r>
        <w:rPr>
          <w:spacing w:val="-6"/>
          <w:sz w:val="24"/>
        </w:rPr>
        <w:t xml:space="preserve"> </w:t>
      </w:r>
      <w:r>
        <w:rPr>
          <w:sz w:val="24"/>
        </w:rPr>
        <w:t>For</w:t>
      </w:r>
      <w:r>
        <w:rPr>
          <w:spacing w:val="-6"/>
          <w:sz w:val="24"/>
        </w:rPr>
        <w:t xml:space="preserve"> </w:t>
      </w:r>
      <w:r>
        <w:rPr>
          <w:sz w:val="24"/>
        </w:rPr>
        <w:t>development</w:t>
      </w:r>
      <w:r>
        <w:rPr>
          <w:spacing w:val="-6"/>
          <w:sz w:val="24"/>
        </w:rPr>
        <w:t xml:space="preserve"> </w:t>
      </w:r>
      <w:r>
        <w:rPr>
          <w:sz w:val="24"/>
        </w:rPr>
        <w:t>environments,</w:t>
      </w:r>
      <w:r>
        <w:rPr>
          <w:spacing w:val="-6"/>
          <w:sz w:val="24"/>
        </w:rPr>
        <w:t xml:space="preserve"> </w:t>
      </w:r>
      <w:r>
        <w:rPr>
          <w:sz w:val="24"/>
        </w:rPr>
        <w:t>depending</w:t>
      </w:r>
      <w:r>
        <w:rPr>
          <w:spacing w:val="-6"/>
          <w:sz w:val="24"/>
        </w:rPr>
        <w:t xml:space="preserve"> </w:t>
      </w:r>
      <w:r>
        <w:rPr>
          <w:sz w:val="24"/>
        </w:rPr>
        <w:t>on</w:t>
      </w:r>
      <w:r>
        <w:rPr>
          <w:spacing w:val="-6"/>
          <w:sz w:val="24"/>
        </w:rPr>
        <w:t xml:space="preserve"> </w:t>
      </w:r>
      <w:r>
        <w:rPr>
          <w:sz w:val="24"/>
        </w:rPr>
        <w:t xml:space="preserve">developer </w:t>
      </w:r>
      <w:r>
        <w:rPr>
          <w:spacing w:val="-2"/>
          <w:sz w:val="24"/>
        </w:rPr>
        <w:t>preferences.</w:t>
      </w:r>
    </w:p>
    <w:p w14:paraId="21F72760">
      <w:pPr>
        <w:pStyle w:val="3"/>
        <w:spacing w:before="240"/>
        <w:ind w:left="420" w:firstLine="0"/>
      </w:pPr>
      <w:r>
        <w:t>Testing</w:t>
      </w:r>
      <w:r>
        <w:rPr>
          <w:spacing w:val="-9"/>
        </w:rPr>
        <w:t xml:space="preserve"> </w:t>
      </w:r>
      <w:r>
        <w:rPr>
          <w:spacing w:val="-2"/>
        </w:rPr>
        <w:t>Software</w:t>
      </w:r>
    </w:p>
    <w:p w14:paraId="064B3D24">
      <w:pPr>
        <w:pStyle w:val="6"/>
        <w:spacing w:before="103"/>
        <w:rPr>
          <w:b/>
        </w:rPr>
      </w:pPr>
    </w:p>
    <w:p w14:paraId="2410E472">
      <w:pPr>
        <w:pStyle w:val="9"/>
        <w:numPr>
          <w:ilvl w:val="1"/>
          <w:numId w:val="6"/>
        </w:numPr>
        <w:tabs>
          <w:tab w:val="left" w:pos="1139"/>
        </w:tabs>
        <w:spacing w:before="0" w:after="0" w:line="240" w:lineRule="auto"/>
        <w:ind w:left="1139" w:right="0" w:hanging="359"/>
        <w:jc w:val="left"/>
        <w:rPr>
          <w:sz w:val="24"/>
        </w:rPr>
      </w:pPr>
      <w:r>
        <w:rPr>
          <w:b/>
          <w:sz w:val="24"/>
        </w:rPr>
        <w:t>Testing</w:t>
      </w:r>
      <w:r>
        <w:rPr>
          <w:b/>
          <w:spacing w:val="-9"/>
          <w:sz w:val="24"/>
        </w:rPr>
        <w:t xml:space="preserve"> </w:t>
      </w:r>
      <w:r>
        <w:rPr>
          <w:b/>
          <w:spacing w:val="-2"/>
          <w:sz w:val="24"/>
        </w:rPr>
        <w:t>Frameworks</w:t>
      </w:r>
      <w:r>
        <w:rPr>
          <w:spacing w:val="-2"/>
          <w:sz w:val="24"/>
        </w:rPr>
        <w:t>:</w:t>
      </w:r>
    </w:p>
    <w:p w14:paraId="18328E43">
      <w:pPr>
        <w:pStyle w:val="9"/>
        <w:numPr>
          <w:ilvl w:val="2"/>
          <w:numId w:val="6"/>
        </w:numPr>
        <w:tabs>
          <w:tab w:val="left" w:pos="1859"/>
        </w:tabs>
        <w:spacing w:before="137" w:after="0" w:line="240" w:lineRule="auto"/>
        <w:ind w:left="1859" w:right="0" w:hanging="359"/>
        <w:jc w:val="left"/>
        <w:rPr>
          <w:sz w:val="24"/>
        </w:rPr>
      </w:pPr>
      <w:r>
        <w:rPr>
          <w:b/>
          <w:sz w:val="24"/>
        </w:rPr>
        <w:t>Jest</w:t>
      </w:r>
      <w:r>
        <w:rPr>
          <w:b/>
          <w:spacing w:val="-7"/>
          <w:sz w:val="24"/>
        </w:rPr>
        <w:t xml:space="preserve"> </w:t>
      </w:r>
      <w:r>
        <w:rPr>
          <w:sz w:val="24"/>
        </w:rPr>
        <w:t>or</w:t>
      </w:r>
      <w:r>
        <w:rPr>
          <w:spacing w:val="-7"/>
          <w:sz w:val="24"/>
        </w:rPr>
        <w:t xml:space="preserve"> </w:t>
      </w:r>
      <w:r>
        <w:rPr>
          <w:b/>
          <w:sz w:val="24"/>
        </w:rPr>
        <w:t>Mocha</w:t>
      </w:r>
      <w:r>
        <w:rPr>
          <w:sz w:val="24"/>
        </w:rPr>
        <w:t>:</w:t>
      </w:r>
      <w:r>
        <w:rPr>
          <w:spacing w:val="-7"/>
          <w:sz w:val="24"/>
        </w:rPr>
        <w:t xml:space="preserve"> </w:t>
      </w:r>
      <w:r>
        <w:rPr>
          <w:sz w:val="24"/>
        </w:rPr>
        <w:t>For</w:t>
      </w:r>
      <w:r>
        <w:rPr>
          <w:spacing w:val="-7"/>
          <w:sz w:val="24"/>
        </w:rPr>
        <w:t xml:space="preserve"> </w:t>
      </w:r>
      <w:r>
        <w:rPr>
          <w:sz w:val="24"/>
        </w:rPr>
        <w:t>unit</w:t>
      </w:r>
      <w:r>
        <w:rPr>
          <w:spacing w:val="-2"/>
          <w:sz w:val="24"/>
        </w:rPr>
        <w:t xml:space="preserve"> </w:t>
      </w:r>
      <w:r>
        <w:rPr>
          <w:sz w:val="24"/>
        </w:rPr>
        <w:t>and</w:t>
      </w:r>
      <w:r>
        <w:rPr>
          <w:spacing w:val="-7"/>
          <w:sz w:val="24"/>
        </w:rPr>
        <w:t xml:space="preserve"> </w:t>
      </w:r>
      <w:r>
        <w:rPr>
          <w:sz w:val="24"/>
        </w:rPr>
        <w:t>integration</w:t>
      </w:r>
      <w:r>
        <w:rPr>
          <w:spacing w:val="-7"/>
          <w:sz w:val="24"/>
        </w:rPr>
        <w:t xml:space="preserve"> </w:t>
      </w:r>
      <w:r>
        <w:rPr>
          <w:sz w:val="24"/>
        </w:rPr>
        <w:t>testing</w:t>
      </w:r>
      <w:r>
        <w:rPr>
          <w:spacing w:val="-6"/>
          <w:sz w:val="24"/>
        </w:rPr>
        <w:t xml:space="preserve"> </w:t>
      </w:r>
      <w:r>
        <w:rPr>
          <w:sz w:val="24"/>
        </w:rPr>
        <w:t>of</w:t>
      </w:r>
      <w:r>
        <w:rPr>
          <w:spacing w:val="-5"/>
          <w:sz w:val="24"/>
        </w:rPr>
        <w:t xml:space="preserve"> </w:t>
      </w:r>
      <w:r>
        <w:rPr>
          <w:sz w:val="24"/>
        </w:rPr>
        <w:t>JavaScript</w:t>
      </w:r>
      <w:r>
        <w:rPr>
          <w:spacing w:val="-5"/>
          <w:sz w:val="24"/>
        </w:rPr>
        <w:t xml:space="preserve"> </w:t>
      </w:r>
      <w:r>
        <w:rPr>
          <w:spacing w:val="-2"/>
          <w:sz w:val="24"/>
        </w:rPr>
        <w:t>applications.</w:t>
      </w:r>
    </w:p>
    <w:p w14:paraId="6D560163">
      <w:pPr>
        <w:pStyle w:val="9"/>
        <w:numPr>
          <w:ilvl w:val="2"/>
          <w:numId w:val="6"/>
        </w:numPr>
        <w:tabs>
          <w:tab w:val="left" w:pos="1859"/>
        </w:tabs>
        <w:spacing w:before="137" w:after="0" w:line="240" w:lineRule="auto"/>
        <w:ind w:left="1859" w:right="0" w:hanging="359"/>
        <w:jc w:val="left"/>
        <w:rPr>
          <w:sz w:val="24"/>
        </w:rPr>
      </w:pPr>
      <w:r>
        <w:rPr>
          <w:b/>
          <w:sz w:val="24"/>
        </w:rPr>
        <w:t>Selenium</w:t>
      </w:r>
      <w:r>
        <w:rPr>
          <w:sz w:val="24"/>
        </w:rPr>
        <w:t>:</w:t>
      </w:r>
      <w:r>
        <w:rPr>
          <w:spacing w:val="-7"/>
          <w:sz w:val="24"/>
        </w:rPr>
        <w:t xml:space="preserve"> </w:t>
      </w:r>
      <w:r>
        <w:rPr>
          <w:sz w:val="24"/>
        </w:rPr>
        <w:t>For</w:t>
      </w:r>
      <w:r>
        <w:rPr>
          <w:spacing w:val="-7"/>
          <w:sz w:val="24"/>
        </w:rPr>
        <w:t xml:space="preserve"> </w:t>
      </w:r>
      <w:r>
        <w:rPr>
          <w:sz w:val="24"/>
        </w:rPr>
        <w:t>end-to-end</w:t>
      </w:r>
      <w:r>
        <w:rPr>
          <w:spacing w:val="-6"/>
          <w:sz w:val="24"/>
        </w:rPr>
        <w:t xml:space="preserve"> </w:t>
      </w:r>
      <w:r>
        <w:rPr>
          <w:sz w:val="24"/>
        </w:rPr>
        <w:t>testing</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z w:val="24"/>
        </w:rPr>
        <w:t>web</w:t>
      </w:r>
      <w:r>
        <w:rPr>
          <w:spacing w:val="-9"/>
          <w:sz w:val="24"/>
        </w:rPr>
        <w:t xml:space="preserve"> </w:t>
      </w:r>
      <w:r>
        <w:rPr>
          <w:spacing w:val="-2"/>
          <w:sz w:val="24"/>
        </w:rPr>
        <w:t>application.</w:t>
      </w:r>
    </w:p>
    <w:p w14:paraId="2EE210BF">
      <w:pPr>
        <w:pStyle w:val="3"/>
        <w:numPr>
          <w:ilvl w:val="1"/>
          <w:numId w:val="6"/>
        </w:numPr>
        <w:tabs>
          <w:tab w:val="left" w:pos="1139"/>
        </w:tabs>
        <w:spacing w:before="139" w:after="0" w:line="240" w:lineRule="auto"/>
        <w:ind w:left="1139" w:right="0" w:hanging="359"/>
        <w:jc w:val="left"/>
        <w:rPr>
          <w:b w:val="0"/>
        </w:rPr>
      </w:pPr>
      <w:r>
        <w:t>Performance</w:t>
      </w:r>
      <w:r>
        <w:rPr>
          <w:spacing w:val="-13"/>
        </w:rPr>
        <w:t xml:space="preserve"> </w:t>
      </w:r>
      <w:r>
        <w:t>Testing</w:t>
      </w:r>
      <w:r>
        <w:rPr>
          <w:spacing w:val="-10"/>
        </w:rPr>
        <w:t xml:space="preserve"> </w:t>
      </w:r>
      <w:r>
        <w:rPr>
          <w:spacing w:val="-2"/>
        </w:rPr>
        <w:t>Tools</w:t>
      </w:r>
      <w:r>
        <w:rPr>
          <w:b w:val="0"/>
          <w:spacing w:val="-2"/>
        </w:rPr>
        <w:t>:</w:t>
      </w:r>
    </w:p>
    <w:p w14:paraId="1C8D443E">
      <w:pPr>
        <w:pStyle w:val="9"/>
        <w:numPr>
          <w:ilvl w:val="2"/>
          <w:numId w:val="6"/>
        </w:numPr>
        <w:tabs>
          <w:tab w:val="left" w:pos="1860"/>
        </w:tabs>
        <w:spacing w:before="137" w:after="0" w:line="360" w:lineRule="auto"/>
        <w:ind w:left="1860" w:right="1332" w:hanging="360"/>
        <w:jc w:val="left"/>
        <w:rPr>
          <w:sz w:val="24"/>
        </w:rPr>
      </w:pPr>
      <w:r>
        <w:rPr>
          <w:b/>
          <w:sz w:val="24"/>
        </w:rPr>
        <w:t>JMeter</w:t>
      </w:r>
      <w:r>
        <w:rPr>
          <w:b/>
          <w:spacing w:val="-5"/>
          <w:sz w:val="24"/>
        </w:rPr>
        <w:t xml:space="preserve"> </w:t>
      </w:r>
      <w:r>
        <w:rPr>
          <w:sz w:val="24"/>
        </w:rPr>
        <w:t>or</w:t>
      </w:r>
      <w:r>
        <w:rPr>
          <w:spacing w:val="-4"/>
          <w:sz w:val="24"/>
        </w:rPr>
        <w:t xml:space="preserve"> </w:t>
      </w:r>
      <w:r>
        <w:rPr>
          <w:b/>
          <w:sz w:val="24"/>
        </w:rPr>
        <w:t>LoadRunner</w:t>
      </w:r>
      <w:r>
        <w:rPr>
          <w:sz w:val="24"/>
        </w:rPr>
        <w:t>:</w:t>
      </w:r>
      <w:r>
        <w:rPr>
          <w:spacing w:val="-4"/>
          <w:sz w:val="24"/>
        </w:rPr>
        <w:t xml:space="preserve"> </w:t>
      </w:r>
      <w:r>
        <w:rPr>
          <w:sz w:val="24"/>
        </w:rPr>
        <w:t>For</w:t>
      </w:r>
      <w:r>
        <w:rPr>
          <w:spacing w:val="-4"/>
          <w:sz w:val="24"/>
        </w:rPr>
        <w:t xml:space="preserve"> </w:t>
      </w:r>
      <w:r>
        <w:rPr>
          <w:sz w:val="24"/>
        </w:rPr>
        <w:t>simulating</w:t>
      </w:r>
      <w:r>
        <w:rPr>
          <w:spacing w:val="-4"/>
          <w:sz w:val="24"/>
        </w:rPr>
        <w:t xml:space="preserve"> </w:t>
      </w:r>
      <w:r>
        <w:rPr>
          <w:sz w:val="24"/>
        </w:rPr>
        <w:t>user</w:t>
      </w:r>
      <w:r>
        <w:rPr>
          <w:spacing w:val="-6"/>
          <w:sz w:val="24"/>
        </w:rPr>
        <w:t xml:space="preserve"> </w:t>
      </w:r>
      <w:r>
        <w:rPr>
          <w:sz w:val="24"/>
        </w:rPr>
        <w:t>load</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the</w:t>
      </w:r>
      <w:r>
        <w:rPr>
          <w:spacing w:val="-6"/>
          <w:sz w:val="24"/>
        </w:rPr>
        <w:t xml:space="preserve"> </w:t>
      </w:r>
      <w:r>
        <w:rPr>
          <w:sz w:val="24"/>
        </w:rPr>
        <w:t>application’s performance under stress.</w:t>
      </w:r>
    </w:p>
    <w:p w14:paraId="3C097417">
      <w:pPr>
        <w:pStyle w:val="9"/>
        <w:spacing w:after="0" w:line="360" w:lineRule="auto"/>
        <w:jc w:val="left"/>
        <w:rPr>
          <w:sz w:val="24"/>
        </w:rPr>
        <w:sectPr>
          <w:footerReference r:id="rId17" w:type="default"/>
          <w:pgSz w:w="12240" w:h="15840"/>
          <w:pgMar w:top="1300" w:right="720" w:bottom="1880" w:left="720" w:header="0" w:footer="1686" w:gutter="0"/>
          <w:cols w:space="720" w:num="1"/>
        </w:sectPr>
      </w:pPr>
    </w:p>
    <w:p w14:paraId="2E5C9C96">
      <w:pPr>
        <w:pStyle w:val="2"/>
      </w:pPr>
      <w:r>
        <w:t>WORKING</w:t>
      </w:r>
      <w:r>
        <w:rPr>
          <w:spacing w:val="-14"/>
        </w:rPr>
        <w:t xml:space="preserve"> </w:t>
      </w:r>
      <w:r>
        <w:rPr>
          <w:spacing w:val="-4"/>
        </w:rPr>
        <w:t>FLOW</w:t>
      </w:r>
    </w:p>
    <w:p w14:paraId="16D4180F">
      <w:pPr>
        <w:pStyle w:val="6"/>
        <w:rPr>
          <w:b/>
          <w:sz w:val="20"/>
        </w:rPr>
      </w:pPr>
    </w:p>
    <w:p w14:paraId="1346D5D2">
      <w:pPr>
        <w:pStyle w:val="6"/>
        <w:rPr>
          <w:b/>
          <w:sz w:val="20"/>
        </w:rPr>
      </w:pPr>
    </w:p>
    <w:p w14:paraId="5CBAD344">
      <w:pPr>
        <w:pStyle w:val="6"/>
        <w:spacing w:before="7"/>
        <w:rPr>
          <w:b/>
          <w:sz w:val="20"/>
        </w:rPr>
      </w:pPr>
      <w:bookmarkStart w:id="0" w:name="_GoBack"/>
      <w:bookmarkEnd w:id="0"/>
    </w:p>
    <w:p w14:paraId="49D62065">
      <w:pPr>
        <w:pStyle w:val="6"/>
        <w:spacing w:after="0"/>
        <w:rPr>
          <w:b/>
          <w:sz w:val="20"/>
        </w:rPr>
        <w:sectPr>
          <w:footerReference r:id="rId18" w:type="default"/>
          <w:pgSz w:w="12240" w:h="15840"/>
          <w:pgMar w:top="1300" w:right="720" w:bottom="2000" w:left="720" w:header="0" w:footer="1806" w:gutter="0"/>
          <w:cols w:space="720" w:num="1"/>
        </w:sectPr>
      </w:pPr>
    </w:p>
    <w:p w14:paraId="5D32F6F7">
      <w:pPr>
        <w:spacing w:before="79"/>
        <w:ind w:left="420" w:right="0" w:firstLine="0"/>
        <w:jc w:val="both"/>
        <w:rPr>
          <w:b/>
          <w:sz w:val="24"/>
        </w:rPr>
      </w:pPr>
      <w:r>
        <w:rPr>
          <w:b/>
          <w:spacing w:val="-2"/>
          <w:sz w:val="24"/>
        </w:rPr>
        <w:t>EXPERIMENTATION</w:t>
      </w:r>
      <w:r>
        <w:rPr>
          <w:b/>
          <w:spacing w:val="4"/>
          <w:sz w:val="24"/>
        </w:rPr>
        <w:t xml:space="preserve"> </w:t>
      </w:r>
      <w:r>
        <w:rPr>
          <w:b/>
          <w:spacing w:val="-2"/>
          <w:sz w:val="24"/>
        </w:rPr>
        <w:t>AND</w:t>
      </w:r>
      <w:r>
        <w:rPr>
          <w:b/>
          <w:spacing w:val="-1"/>
          <w:sz w:val="24"/>
        </w:rPr>
        <w:t xml:space="preserve"> </w:t>
      </w:r>
      <w:r>
        <w:rPr>
          <w:b/>
          <w:spacing w:val="-2"/>
          <w:sz w:val="24"/>
        </w:rPr>
        <w:t>RESULTS</w:t>
      </w:r>
    </w:p>
    <w:p w14:paraId="46744CEB">
      <w:pPr>
        <w:pStyle w:val="6"/>
        <w:spacing w:before="100"/>
        <w:rPr>
          <w:b/>
        </w:rPr>
      </w:pPr>
    </w:p>
    <w:p w14:paraId="5857AED7">
      <w:pPr>
        <w:pStyle w:val="6"/>
        <w:spacing w:before="1" w:line="360" w:lineRule="auto"/>
        <w:ind w:left="420" w:right="211"/>
        <w:jc w:val="both"/>
      </w:pPr>
      <w:r>
        <w:t xml:space="preserve">This section outlines the experimentation conducted to evaluate the effectiveness, performance, and user satisfaction of the Project Review Platform. The results obtained from these experiments will help in assessing the platform's functionality, usability, and overall impact on project evaluation and feedback </w:t>
      </w:r>
      <w:r>
        <w:rPr>
          <w:spacing w:val="-2"/>
        </w:rPr>
        <w:t>processes.</w:t>
      </w:r>
    </w:p>
    <w:p w14:paraId="5AEAF83A">
      <w:pPr>
        <w:pStyle w:val="3"/>
        <w:numPr>
          <w:ilvl w:val="0"/>
          <w:numId w:val="7"/>
        </w:numPr>
        <w:tabs>
          <w:tab w:val="left" w:pos="658"/>
        </w:tabs>
        <w:spacing w:before="240" w:after="0" w:line="240" w:lineRule="auto"/>
        <w:ind w:left="658" w:right="0" w:hanging="238"/>
        <w:jc w:val="left"/>
      </w:pPr>
      <w:r>
        <w:rPr>
          <w:spacing w:val="-2"/>
        </w:rPr>
        <w:t>Experimentation</w:t>
      </w:r>
      <w:r>
        <w:rPr>
          <w:spacing w:val="12"/>
        </w:rPr>
        <w:t xml:space="preserve"> </w:t>
      </w:r>
      <w:r>
        <w:rPr>
          <w:spacing w:val="-2"/>
        </w:rPr>
        <w:t>Objectives</w:t>
      </w:r>
    </w:p>
    <w:p w14:paraId="27A8A2D2">
      <w:pPr>
        <w:pStyle w:val="6"/>
        <w:spacing w:before="106"/>
        <w:rPr>
          <w:b/>
        </w:rPr>
      </w:pPr>
    </w:p>
    <w:p w14:paraId="799B86C1">
      <w:pPr>
        <w:pStyle w:val="9"/>
        <w:numPr>
          <w:ilvl w:val="1"/>
          <w:numId w:val="7"/>
        </w:numPr>
        <w:tabs>
          <w:tab w:val="left" w:pos="1140"/>
        </w:tabs>
        <w:spacing w:before="0" w:after="0" w:line="340" w:lineRule="auto"/>
        <w:ind w:left="1140" w:right="374" w:hanging="360"/>
        <w:jc w:val="left"/>
        <w:rPr>
          <w:sz w:val="24"/>
        </w:rPr>
      </w:pPr>
      <w:r>
        <w:rPr>
          <w:b/>
          <w:sz w:val="24"/>
        </w:rPr>
        <w:t>Evaluate</w:t>
      </w:r>
      <w:r>
        <w:rPr>
          <w:b/>
          <w:spacing w:val="-7"/>
          <w:sz w:val="24"/>
        </w:rPr>
        <w:t xml:space="preserve"> </w:t>
      </w:r>
      <w:r>
        <w:rPr>
          <w:b/>
          <w:sz w:val="24"/>
        </w:rPr>
        <w:t>User</w:t>
      </w:r>
      <w:r>
        <w:rPr>
          <w:b/>
          <w:spacing w:val="-7"/>
          <w:sz w:val="24"/>
        </w:rPr>
        <w:t xml:space="preserve"> </w:t>
      </w:r>
      <w:r>
        <w:rPr>
          <w:b/>
          <w:sz w:val="24"/>
        </w:rPr>
        <w:t>Experience</w:t>
      </w:r>
      <w:r>
        <w:rPr>
          <w:sz w:val="24"/>
        </w:rPr>
        <w:t>:</w:t>
      </w:r>
      <w:r>
        <w:rPr>
          <w:spacing w:val="-4"/>
          <w:sz w:val="24"/>
        </w:rPr>
        <w:t xml:space="preserve"> </w:t>
      </w:r>
      <w:r>
        <w:rPr>
          <w:sz w:val="24"/>
        </w:rPr>
        <w:t>Assess</w:t>
      </w:r>
      <w:r>
        <w:rPr>
          <w:spacing w:val="-4"/>
          <w:sz w:val="24"/>
        </w:rPr>
        <w:t xml:space="preserve"> </w:t>
      </w:r>
      <w:r>
        <w:rPr>
          <w:sz w:val="24"/>
        </w:rPr>
        <w:t>the</w:t>
      </w:r>
      <w:r>
        <w:rPr>
          <w:spacing w:val="-4"/>
          <w:sz w:val="24"/>
        </w:rPr>
        <w:t xml:space="preserve"> </w:t>
      </w:r>
      <w:r>
        <w:rPr>
          <w:sz w:val="24"/>
        </w:rPr>
        <w:t>platform's</w:t>
      </w:r>
      <w:r>
        <w:rPr>
          <w:spacing w:val="-4"/>
          <w:sz w:val="24"/>
        </w:rPr>
        <w:t xml:space="preserve"> </w:t>
      </w:r>
      <w:r>
        <w:rPr>
          <w:sz w:val="24"/>
        </w:rPr>
        <w:t>usability</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perspectives</w:t>
      </w:r>
      <w:r>
        <w:rPr>
          <w:spacing w:val="-6"/>
          <w:sz w:val="24"/>
        </w:rPr>
        <w:t xml:space="preserve"> </w:t>
      </w:r>
      <w:r>
        <w:rPr>
          <w:sz w:val="24"/>
        </w:rPr>
        <w:t>of</w:t>
      </w:r>
      <w:r>
        <w:rPr>
          <w:spacing w:val="-4"/>
          <w:sz w:val="24"/>
        </w:rPr>
        <w:t xml:space="preserve"> </w:t>
      </w:r>
      <w:r>
        <w:rPr>
          <w:sz w:val="24"/>
        </w:rPr>
        <w:t>both</w:t>
      </w:r>
      <w:r>
        <w:rPr>
          <w:spacing w:val="-4"/>
          <w:sz w:val="24"/>
        </w:rPr>
        <w:t xml:space="preserve"> </w:t>
      </w:r>
      <w:r>
        <w:rPr>
          <w:sz w:val="24"/>
        </w:rPr>
        <w:t>project creators and reviewers.</w:t>
      </w:r>
    </w:p>
    <w:p w14:paraId="45327BAD">
      <w:pPr>
        <w:pStyle w:val="9"/>
        <w:numPr>
          <w:ilvl w:val="1"/>
          <w:numId w:val="7"/>
        </w:numPr>
        <w:tabs>
          <w:tab w:val="left" w:pos="1140"/>
        </w:tabs>
        <w:spacing w:before="22" w:after="0" w:line="340" w:lineRule="auto"/>
        <w:ind w:left="1140" w:right="264" w:hanging="360"/>
        <w:jc w:val="left"/>
        <w:rPr>
          <w:sz w:val="24"/>
        </w:rPr>
      </w:pPr>
      <w:r>
        <w:rPr>
          <w:b/>
          <w:sz w:val="24"/>
        </w:rPr>
        <w:t>Performance</w:t>
      </w:r>
      <w:r>
        <w:rPr>
          <w:b/>
          <w:spacing w:val="-7"/>
          <w:sz w:val="24"/>
        </w:rPr>
        <w:t xml:space="preserve"> </w:t>
      </w:r>
      <w:r>
        <w:rPr>
          <w:b/>
          <w:sz w:val="24"/>
        </w:rPr>
        <w:t>Testing</w:t>
      </w:r>
      <w:r>
        <w:rPr>
          <w:sz w:val="24"/>
        </w:rPr>
        <w:t>:</w:t>
      </w:r>
      <w:r>
        <w:rPr>
          <w:spacing w:val="-5"/>
          <w:sz w:val="24"/>
        </w:rPr>
        <w:t xml:space="preserve"> </w:t>
      </w:r>
      <w:r>
        <w:rPr>
          <w:sz w:val="24"/>
        </w:rPr>
        <w:t>Measure</w:t>
      </w:r>
      <w:r>
        <w:rPr>
          <w:spacing w:val="-8"/>
          <w:sz w:val="24"/>
        </w:rPr>
        <w:t xml:space="preserve"> </w:t>
      </w:r>
      <w:r>
        <w:rPr>
          <w:sz w:val="24"/>
        </w:rPr>
        <w:t>the</w:t>
      </w:r>
      <w:r>
        <w:rPr>
          <w:spacing w:val="-7"/>
          <w:sz w:val="24"/>
        </w:rPr>
        <w:t xml:space="preserve"> </w:t>
      </w:r>
      <w:r>
        <w:rPr>
          <w:sz w:val="24"/>
        </w:rPr>
        <w:t>platform's</w:t>
      </w:r>
      <w:r>
        <w:rPr>
          <w:spacing w:val="-5"/>
          <w:sz w:val="24"/>
        </w:rPr>
        <w:t xml:space="preserve"> </w:t>
      </w:r>
      <w:r>
        <w:rPr>
          <w:sz w:val="24"/>
        </w:rPr>
        <w:t>response</w:t>
      </w:r>
      <w:r>
        <w:rPr>
          <w:spacing w:val="-5"/>
          <w:sz w:val="24"/>
        </w:rPr>
        <w:t xml:space="preserve"> </w:t>
      </w:r>
      <w:r>
        <w:rPr>
          <w:sz w:val="24"/>
        </w:rPr>
        <w:t>time</w:t>
      </w:r>
      <w:r>
        <w:rPr>
          <w:spacing w:val="-3"/>
          <w:sz w:val="24"/>
        </w:rPr>
        <w:t xml:space="preserve"> </w:t>
      </w:r>
      <w:r>
        <w:rPr>
          <w:sz w:val="24"/>
        </w:rPr>
        <w:t>and</w:t>
      </w:r>
      <w:r>
        <w:rPr>
          <w:spacing w:val="-5"/>
          <w:sz w:val="24"/>
        </w:rPr>
        <w:t xml:space="preserve"> </w:t>
      </w:r>
      <w:r>
        <w:rPr>
          <w:sz w:val="24"/>
        </w:rPr>
        <w:t>handling</w:t>
      </w:r>
      <w:r>
        <w:rPr>
          <w:spacing w:val="-5"/>
          <w:sz w:val="24"/>
        </w:rPr>
        <w:t xml:space="preserve"> </w:t>
      </w:r>
      <w:r>
        <w:rPr>
          <w:sz w:val="24"/>
        </w:rPr>
        <w:t>capacity</w:t>
      </w:r>
      <w:r>
        <w:rPr>
          <w:spacing w:val="-2"/>
          <w:sz w:val="24"/>
        </w:rPr>
        <w:t xml:space="preserve"> </w:t>
      </w:r>
      <w:r>
        <w:rPr>
          <w:sz w:val="24"/>
        </w:rPr>
        <w:t>under</w:t>
      </w:r>
      <w:r>
        <w:rPr>
          <w:spacing w:val="-8"/>
          <w:sz w:val="24"/>
        </w:rPr>
        <w:t xml:space="preserve"> </w:t>
      </w:r>
      <w:r>
        <w:rPr>
          <w:sz w:val="24"/>
        </w:rPr>
        <w:t xml:space="preserve">various </w:t>
      </w:r>
      <w:r>
        <w:rPr>
          <w:spacing w:val="-2"/>
          <w:sz w:val="24"/>
        </w:rPr>
        <w:t>loads.</w:t>
      </w:r>
    </w:p>
    <w:p w14:paraId="72D3F58D">
      <w:pPr>
        <w:pStyle w:val="9"/>
        <w:numPr>
          <w:ilvl w:val="1"/>
          <w:numId w:val="7"/>
        </w:numPr>
        <w:tabs>
          <w:tab w:val="left" w:pos="1140"/>
        </w:tabs>
        <w:spacing w:before="25" w:after="0" w:line="340" w:lineRule="auto"/>
        <w:ind w:left="1140" w:right="822" w:hanging="360"/>
        <w:jc w:val="left"/>
        <w:rPr>
          <w:sz w:val="24"/>
        </w:rPr>
      </w:pPr>
      <w:r>
        <w:rPr>
          <w:b/>
          <w:sz w:val="24"/>
        </w:rPr>
        <w:t>Feedback</w:t>
      </w:r>
      <w:r>
        <w:rPr>
          <w:b/>
          <w:spacing w:val="-5"/>
          <w:sz w:val="24"/>
        </w:rPr>
        <w:t xml:space="preserve"> </w:t>
      </w:r>
      <w:r>
        <w:rPr>
          <w:b/>
          <w:sz w:val="24"/>
        </w:rPr>
        <w:t>Quality</w:t>
      </w:r>
      <w:r>
        <w:rPr>
          <w:b/>
          <w:spacing w:val="-4"/>
          <w:sz w:val="24"/>
        </w:rPr>
        <w:t xml:space="preserve"> </w:t>
      </w:r>
      <w:r>
        <w:rPr>
          <w:b/>
          <w:sz w:val="24"/>
        </w:rPr>
        <w:t>Assessment</w:t>
      </w:r>
      <w:r>
        <w:rPr>
          <w:sz w:val="24"/>
        </w:rPr>
        <w:t>:</w:t>
      </w:r>
      <w:r>
        <w:rPr>
          <w:spacing w:val="-4"/>
          <w:sz w:val="24"/>
        </w:rPr>
        <w:t xml:space="preserve"> </w:t>
      </w:r>
      <w:r>
        <w:rPr>
          <w:sz w:val="24"/>
        </w:rPr>
        <w:t>Analyze</w:t>
      </w:r>
      <w:r>
        <w:rPr>
          <w:spacing w:val="-6"/>
          <w:sz w:val="24"/>
        </w:rPr>
        <w:t xml:space="preserve"> </w:t>
      </w:r>
      <w:r>
        <w:rPr>
          <w:sz w:val="24"/>
        </w:rPr>
        <w:t>the</w:t>
      </w:r>
      <w:r>
        <w:rPr>
          <w:spacing w:val="-4"/>
          <w:sz w:val="24"/>
        </w:rPr>
        <w:t xml:space="preserve"> </w:t>
      </w:r>
      <w:r>
        <w:rPr>
          <w:sz w:val="24"/>
        </w:rPr>
        <w:t>quality</w:t>
      </w:r>
      <w:r>
        <w:rPr>
          <w:spacing w:val="-4"/>
          <w:sz w:val="24"/>
        </w:rPr>
        <w:t xml:space="preserve"> </w:t>
      </w:r>
      <w:r>
        <w:rPr>
          <w:sz w:val="24"/>
        </w:rPr>
        <w:t>and</w:t>
      </w:r>
      <w:r>
        <w:rPr>
          <w:spacing w:val="-4"/>
          <w:sz w:val="24"/>
        </w:rPr>
        <w:t xml:space="preserve"> </w:t>
      </w:r>
      <w:r>
        <w:rPr>
          <w:sz w:val="24"/>
        </w:rPr>
        <w:t>relevance</w:t>
      </w:r>
      <w:r>
        <w:rPr>
          <w:spacing w:val="-4"/>
          <w:sz w:val="24"/>
        </w:rPr>
        <w:t xml:space="preserve"> </w:t>
      </w:r>
      <w:r>
        <w:rPr>
          <w:sz w:val="24"/>
        </w:rPr>
        <w:t>of</w:t>
      </w:r>
      <w:r>
        <w:rPr>
          <w:spacing w:val="-6"/>
          <w:sz w:val="24"/>
        </w:rPr>
        <w:t xml:space="preserve"> </w:t>
      </w:r>
      <w:r>
        <w:rPr>
          <w:sz w:val="24"/>
        </w:rPr>
        <w:t>feedback</w:t>
      </w:r>
      <w:r>
        <w:rPr>
          <w:spacing w:val="-6"/>
          <w:sz w:val="24"/>
        </w:rPr>
        <w:t xml:space="preserve"> </w:t>
      </w:r>
      <w:r>
        <w:rPr>
          <w:sz w:val="24"/>
        </w:rPr>
        <w:t>provided</w:t>
      </w:r>
      <w:r>
        <w:rPr>
          <w:spacing w:val="-4"/>
          <w:sz w:val="24"/>
        </w:rPr>
        <w:t xml:space="preserve"> </w:t>
      </w:r>
      <w:r>
        <w:rPr>
          <w:sz w:val="24"/>
        </w:rPr>
        <w:t xml:space="preserve">by </w:t>
      </w:r>
      <w:r>
        <w:rPr>
          <w:spacing w:val="-2"/>
          <w:sz w:val="24"/>
        </w:rPr>
        <w:t>reviewers.</w:t>
      </w:r>
    </w:p>
    <w:p w14:paraId="5901CD66">
      <w:pPr>
        <w:pStyle w:val="9"/>
        <w:numPr>
          <w:ilvl w:val="1"/>
          <w:numId w:val="7"/>
        </w:numPr>
        <w:tabs>
          <w:tab w:val="left" w:pos="1139"/>
        </w:tabs>
        <w:spacing w:before="23" w:after="0" w:line="240" w:lineRule="auto"/>
        <w:ind w:left="1139" w:right="0" w:hanging="359"/>
        <w:jc w:val="left"/>
        <w:rPr>
          <w:sz w:val="24"/>
        </w:rPr>
      </w:pPr>
      <w:r>
        <w:rPr>
          <w:b/>
          <w:sz w:val="24"/>
        </w:rPr>
        <w:t>Feature</w:t>
      </w:r>
      <w:r>
        <w:rPr>
          <w:b/>
          <w:spacing w:val="-8"/>
          <w:sz w:val="24"/>
        </w:rPr>
        <w:t xml:space="preserve"> </w:t>
      </w:r>
      <w:r>
        <w:rPr>
          <w:b/>
          <w:sz w:val="24"/>
        </w:rPr>
        <w:t>Validation</w:t>
      </w:r>
      <w:r>
        <w:rPr>
          <w:sz w:val="24"/>
        </w:rPr>
        <w:t>:</w:t>
      </w:r>
      <w:r>
        <w:rPr>
          <w:spacing w:val="-8"/>
          <w:sz w:val="24"/>
        </w:rPr>
        <w:t xml:space="preserve"> </w:t>
      </w:r>
      <w:r>
        <w:rPr>
          <w:sz w:val="24"/>
        </w:rPr>
        <w:t>Ensure</w:t>
      </w:r>
      <w:r>
        <w:rPr>
          <w:spacing w:val="-7"/>
          <w:sz w:val="24"/>
        </w:rPr>
        <w:t xml:space="preserve"> </w:t>
      </w:r>
      <w:r>
        <w:rPr>
          <w:sz w:val="24"/>
        </w:rPr>
        <w:t>that</w:t>
      </w:r>
      <w:r>
        <w:rPr>
          <w:spacing w:val="-9"/>
          <w:sz w:val="24"/>
        </w:rPr>
        <w:t xml:space="preserve"> </w:t>
      </w:r>
      <w:r>
        <w:rPr>
          <w:sz w:val="24"/>
        </w:rPr>
        <w:t>all</w:t>
      </w:r>
      <w:r>
        <w:rPr>
          <w:spacing w:val="-5"/>
          <w:sz w:val="24"/>
        </w:rPr>
        <w:t xml:space="preserve"> </w:t>
      </w:r>
      <w:r>
        <w:rPr>
          <w:sz w:val="24"/>
        </w:rPr>
        <w:t>implemented</w:t>
      </w:r>
      <w:r>
        <w:rPr>
          <w:spacing w:val="-7"/>
          <w:sz w:val="24"/>
        </w:rPr>
        <w:t xml:space="preserve"> </w:t>
      </w:r>
      <w:r>
        <w:rPr>
          <w:sz w:val="24"/>
        </w:rPr>
        <w:t>features</w:t>
      </w:r>
      <w:r>
        <w:rPr>
          <w:spacing w:val="-10"/>
          <w:sz w:val="24"/>
        </w:rPr>
        <w:t xml:space="preserve"> </w:t>
      </w:r>
      <w:r>
        <w:rPr>
          <w:sz w:val="24"/>
        </w:rPr>
        <w:t>function</w:t>
      </w:r>
      <w:r>
        <w:rPr>
          <w:spacing w:val="-7"/>
          <w:sz w:val="24"/>
        </w:rPr>
        <w:t xml:space="preserve"> </w:t>
      </w:r>
      <w:r>
        <w:rPr>
          <w:sz w:val="24"/>
        </w:rPr>
        <w:t>correctly</w:t>
      </w:r>
      <w:r>
        <w:rPr>
          <w:spacing w:val="-8"/>
          <w:sz w:val="24"/>
        </w:rPr>
        <w:t xml:space="preserve"> </w:t>
      </w:r>
      <w:r>
        <w:rPr>
          <w:sz w:val="24"/>
        </w:rPr>
        <w:t>and</w:t>
      </w:r>
      <w:r>
        <w:rPr>
          <w:spacing w:val="-7"/>
          <w:sz w:val="24"/>
        </w:rPr>
        <w:t xml:space="preserve"> </w:t>
      </w:r>
      <w:r>
        <w:rPr>
          <w:sz w:val="24"/>
        </w:rPr>
        <w:t>meet</w:t>
      </w:r>
      <w:r>
        <w:rPr>
          <w:spacing w:val="-9"/>
          <w:sz w:val="24"/>
        </w:rPr>
        <w:t xml:space="preserve"> </w:t>
      </w:r>
      <w:r>
        <w:rPr>
          <w:sz w:val="24"/>
        </w:rPr>
        <w:t>user</w:t>
      </w:r>
      <w:r>
        <w:rPr>
          <w:spacing w:val="-7"/>
          <w:sz w:val="24"/>
        </w:rPr>
        <w:t xml:space="preserve"> </w:t>
      </w:r>
      <w:r>
        <w:rPr>
          <w:spacing w:val="-2"/>
          <w:sz w:val="24"/>
        </w:rPr>
        <w:t>needs.</w:t>
      </w:r>
    </w:p>
    <w:p w14:paraId="752A010B">
      <w:pPr>
        <w:pStyle w:val="6"/>
        <w:spacing w:before="90"/>
      </w:pPr>
    </w:p>
    <w:p w14:paraId="68DA84E8">
      <w:pPr>
        <w:pStyle w:val="3"/>
        <w:numPr>
          <w:ilvl w:val="0"/>
          <w:numId w:val="7"/>
        </w:numPr>
        <w:tabs>
          <w:tab w:val="left" w:pos="658"/>
        </w:tabs>
        <w:spacing w:before="0" w:after="0" w:line="240" w:lineRule="auto"/>
        <w:ind w:left="658" w:right="0" w:hanging="238"/>
        <w:jc w:val="left"/>
      </w:pPr>
      <w:r>
        <w:rPr>
          <w:spacing w:val="-2"/>
        </w:rPr>
        <w:t>Methodology</w:t>
      </w:r>
    </w:p>
    <w:p w14:paraId="6DA54794">
      <w:pPr>
        <w:pStyle w:val="6"/>
        <w:spacing w:before="103"/>
        <w:rPr>
          <w:b/>
        </w:rPr>
      </w:pPr>
    </w:p>
    <w:p w14:paraId="30B5D37B">
      <w:pPr>
        <w:pStyle w:val="6"/>
        <w:spacing w:before="1"/>
        <w:ind w:left="420"/>
        <w:jc w:val="both"/>
      </w:pPr>
      <w:r>
        <w:t>The</w:t>
      </w:r>
      <w:r>
        <w:rPr>
          <w:spacing w:val="-10"/>
        </w:rPr>
        <w:t xml:space="preserve"> </w:t>
      </w:r>
      <w:r>
        <w:t>experimentation</w:t>
      </w:r>
      <w:r>
        <w:rPr>
          <w:spacing w:val="-9"/>
        </w:rPr>
        <w:t xml:space="preserve"> </w:t>
      </w:r>
      <w:r>
        <w:t>phase</w:t>
      </w:r>
      <w:r>
        <w:rPr>
          <w:spacing w:val="-9"/>
        </w:rPr>
        <w:t xml:space="preserve"> </w:t>
      </w:r>
      <w:r>
        <w:t>involved</w:t>
      </w:r>
      <w:r>
        <w:rPr>
          <w:spacing w:val="-9"/>
        </w:rPr>
        <w:t xml:space="preserve"> </w:t>
      </w:r>
      <w:r>
        <w:t>various</w:t>
      </w:r>
      <w:r>
        <w:rPr>
          <w:spacing w:val="-9"/>
        </w:rPr>
        <w:t xml:space="preserve"> </w:t>
      </w:r>
      <w:r>
        <w:t>testing</w:t>
      </w:r>
      <w:r>
        <w:rPr>
          <w:spacing w:val="-9"/>
        </w:rPr>
        <w:t xml:space="preserve"> </w:t>
      </w:r>
      <w:r>
        <w:rPr>
          <w:spacing w:val="-2"/>
        </w:rPr>
        <w:t>methods:</w:t>
      </w:r>
    </w:p>
    <w:p w14:paraId="67B2F09E">
      <w:pPr>
        <w:pStyle w:val="6"/>
        <w:spacing w:before="101"/>
      </w:pPr>
    </w:p>
    <w:p w14:paraId="749975E1">
      <w:pPr>
        <w:pStyle w:val="3"/>
        <w:numPr>
          <w:ilvl w:val="1"/>
          <w:numId w:val="7"/>
        </w:numPr>
        <w:tabs>
          <w:tab w:val="left" w:pos="1139"/>
        </w:tabs>
        <w:spacing w:before="0" w:after="0" w:line="240" w:lineRule="auto"/>
        <w:ind w:left="1139" w:right="0" w:hanging="359"/>
        <w:jc w:val="left"/>
        <w:rPr>
          <w:b w:val="0"/>
        </w:rPr>
      </w:pPr>
      <w:r>
        <w:t>User</w:t>
      </w:r>
      <w:r>
        <w:rPr>
          <w:spacing w:val="-8"/>
        </w:rPr>
        <w:t xml:space="preserve"> </w:t>
      </w:r>
      <w:r>
        <w:rPr>
          <w:spacing w:val="-2"/>
        </w:rPr>
        <w:t>Testing</w:t>
      </w:r>
      <w:r>
        <w:rPr>
          <w:b w:val="0"/>
          <w:spacing w:val="-2"/>
        </w:rPr>
        <w:t>:</w:t>
      </w:r>
    </w:p>
    <w:p w14:paraId="00CBF0B0">
      <w:pPr>
        <w:pStyle w:val="9"/>
        <w:numPr>
          <w:ilvl w:val="2"/>
          <w:numId w:val="7"/>
        </w:numPr>
        <w:tabs>
          <w:tab w:val="left" w:pos="1860"/>
        </w:tabs>
        <w:spacing w:before="124" w:after="0" w:line="360" w:lineRule="auto"/>
        <w:ind w:left="1860" w:right="393" w:hanging="360"/>
        <w:jc w:val="left"/>
        <w:rPr>
          <w:sz w:val="24"/>
        </w:rPr>
      </w:pPr>
      <w:r>
        <w:rPr>
          <w:sz w:val="24"/>
        </w:rPr>
        <w:t>Selected</w:t>
      </w:r>
      <w:r>
        <w:rPr>
          <w:spacing w:val="-5"/>
          <w:sz w:val="24"/>
        </w:rPr>
        <w:t xml:space="preserve"> </w:t>
      </w:r>
      <w:r>
        <w:rPr>
          <w:sz w:val="24"/>
        </w:rPr>
        <w:t>a</w:t>
      </w:r>
      <w:r>
        <w:rPr>
          <w:spacing w:val="-7"/>
          <w:sz w:val="24"/>
        </w:rPr>
        <w:t xml:space="preserve"> </w:t>
      </w:r>
      <w:r>
        <w:rPr>
          <w:sz w:val="24"/>
        </w:rPr>
        <w:t>diverse</w:t>
      </w:r>
      <w:r>
        <w:rPr>
          <w:spacing w:val="-5"/>
          <w:sz w:val="24"/>
        </w:rPr>
        <w:t xml:space="preserve"> </w:t>
      </w:r>
      <w:r>
        <w:rPr>
          <w:sz w:val="24"/>
        </w:rPr>
        <w:t>group</w:t>
      </w:r>
      <w:r>
        <w:rPr>
          <w:spacing w:val="-2"/>
          <w:sz w:val="24"/>
        </w:rPr>
        <w:t xml:space="preserve"> </w:t>
      </w:r>
      <w:r>
        <w:rPr>
          <w:sz w:val="24"/>
        </w:rPr>
        <w:t>of</w:t>
      </w:r>
      <w:r>
        <w:rPr>
          <w:spacing w:val="-5"/>
          <w:sz w:val="24"/>
        </w:rPr>
        <w:t xml:space="preserve"> </w:t>
      </w:r>
      <w:r>
        <w:rPr>
          <w:sz w:val="24"/>
        </w:rPr>
        <w:t>users,</w:t>
      </w:r>
      <w:r>
        <w:rPr>
          <w:spacing w:val="-5"/>
          <w:sz w:val="24"/>
        </w:rPr>
        <w:t xml:space="preserve"> </w:t>
      </w:r>
      <w:r>
        <w:rPr>
          <w:sz w:val="24"/>
        </w:rPr>
        <w:t>including</w:t>
      </w:r>
      <w:r>
        <w:rPr>
          <w:spacing w:val="-5"/>
          <w:sz w:val="24"/>
        </w:rPr>
        <w:t xml:space="preserve"> </w:t>
      </w:r>
      <w:r>
        <w:rPr>
          <w:sz w:val="24"/>
        </w:rPr>
        <w:t>students,</w:t>
      </w:r>
      <w:r>
        <w:rPr>
          <w:spacing w:val="-5"/>
          <w:sz w:val="24"/>
        </w:rPr>
        <w:t xml:space="preserve"> </w:t>
      </w:r>
      <w:r>
        <w:rPr>
          <w:sz w:val="24"/>
        </w:rPr>
        <w:t>professionals,</w:t>
      </w:r>
      <w:r>
        <w:rPr>
          <w:spacing w:val="-5"/>
          <w:sz w:val="24"/>
        </w:rPr>
        <w:t xml:space="preserve"> </w:t>
      </w:r>
      <w:r>
        <w:rPr>
          <w:sz w:val="24"/>
        </w:rPr>
        <w:t>and</w:t>
      </w:r>
      <w:r>
        <w:rPr>
          <w:spacing w:val="-5"/>
          <w:sz w:val="24"/>
        </w:rPr>
        <w:t xml:space="preserve"> </w:t>
      </w:r>
      <w:r>
        <w:rPr>
          <w:sz w:val="24"/>
        </w:rPr>
        <w:t>educators,</w:t>
      </w:r>
      <w:r>
        <w:rPr>
          <w:spacing w:val="-5"/>
          <w:sz w:val="24"/>
        </w:rPr>
        <w:t xml:space="preserve"> </w:t>
      </w:r>
      <w:r>
        <w:rPr>
          <w:sz w:val="24"/>
        </w:rPr>
        <w:t>to</w:t>
      </w:r>
      <w:r>
        <w:rPr>
          <w:spacing w:val="-2"/>
          <w:sz w:val="24"/>
        </w:rPr>
        <w:t xml:space="preserve"> </w:t>
      </w:r>
      <w:r>
        <w:rPr>
          <w:sz w:val="24"/>
        </w:rPr>
        <w:t>use the platform.</w:t>
      </w:r>
    </w:p>
    <w:p w14:paraId="3B9AE855">
      <w:pPr>
        <w:pStyle w:val="9"/>
        <w:numPr>
          <w:ilvl w:val="2"/>
          <w:numId w:val="7"/>
        </w:numPr>
        <w:tabs>
          <w:tab w:val="left" w:pos="1860"/>
        </w:tabs>
        <w:spacing w:before="0" w:after="0" w:line="360" w:lineRule="auto"/>
        <w:ind w:left="1860" w:right="367" w:hanging="360"/>
        <w:jc w:val="left"/>
        <w:rPr>
          <w:sz w:val="24"/>
        </w:rPr>
      </w:pPr>
      <w:r>
        <w:rPr>
          <w:sz w:val="24"/>
        </w:rPr>
        <w:t>Users</w:t>
      </w:r>
      <w:r>
        <w:rPr>
          <w:spacing w:val="-5"/>
          <w:sz w:val="24"/>
        </w:rPr>
        <w:t xml:space="preserve"> </w:t>
      </w:r>
      <w:r>
        <w:rPr>
          <w:sz w:val="24"/>
        </w:rPr>
        <w:t>were</w:t>
      </w:r>
      <w:r>
        <w:rPr>
          <w:spacing w:val="-5"/>
          <w:sz w:val="24"/>
        </w:rPr>
        <w:t xml:space="preserve"> </w:t>
      </w:r>
      <w:r>
        <w:rPr>
          <w:sz w:val="24"/>
        </w:rPr>
        <w:t>asked</w:t>
      </w:r>
      <w:r>
        <w:rPr>
          <w:spacing w:val="-3"/>
          <w:sz w:val="24"/>
        </w:rPr>
        <w:t xml:space="preserve"> </w:t>
      </w:r>
      <w:r>
        <w:rPr>
          <w:sz w:val="24"/>
        </w:rPr>
        <w:t>to</w:t>
      </w:r>
      <w:r>
        <w:rPr>
          <w:spacing w:val="-3"/>
          <w:sz w:val="24"/>
        </w:rPr>
        <w:t xml:space="preserve"> </w:t>
      </w:r>
      <w:r>
        <w:rPr>
          <w:sz w:val="24"/>
        </w:rPr>
        <w:t>complete</w:t>
      </w:r>
      <w:r>
        <w:rPr>
          <w:spacing w:val="-1"/>
          <w:sz w:val="24"/>
        </w:rPr>
        <w:t xml:space="preserve"> </w:t>
      </w:r>
      <w:r>
        <w:rPr>
          <w:sz w:val="24"/>
        </w:rPr>
        <w:t>specific</w:t>
      </w:r>
      <w:r>
        <w:rPr>
          <w:spacing w:val="-5"/>
          <w:sz w:val="24"/>
        </w:rPr>
        <w:t xml:space="preserve"> </w:t>
      </w:r>
      <w:r>
        <w:rPr>
          <w:sz w:val="24"/>
        </w:rPr>
        <w:t>tasks,</w:t>
      </w:r>
      <w:r>
        <w:rPr>
          <w:spacing w:val="-3"/>
          <w:sz w:val="24"/>
        </w:rPr>
        <w:t xml:space="preserve"> </w:t>
      </w:r>
      <w:r>
        <w:rPr>
          <w:sz w:val="24"/>
        </w:rPr>
        <w:t>such as</w:t>
      </w:r>
      <w:r>
        <w:rPr>
          <w:spacing w:val="-5"/>
          <w:sz w:val="24"/>
        </w:rPr>
        <w:t xml:space="preserve"> </w:t>
      </w:r>
      <w:r>
        <w:rPr>
          <w:sz w:val="24"/>
        </w:rPr>
        <w:t>submitting</w:t>
      </w:r>
      <w:r>
        <w:rPr>
          <w:spacing w:val="-3"/>
          <w:sz w:val="24"/>
        </w:rPr>
        <w:t xml:space="preserve"> </w:t>
      </w:r>
      <w:r>
        <w:rPr>
          <w:sz w:val="24"/>
        </w:rPr>
        <w:t>a</w:t>
      </w:r>
      <w:r>
        <w:rPr>
          <w:spacing w:val="-5"/>
          <w:sz w:val="24"/>
        </w:rPr>
        <w:t xml:space="preserve"> </w:t>
      </w:r>
      <w:r>
        <w:rPr>
          <w:sz w:val="24"/>
        </w:rPr>
        <w:t>project</w:t>
      </w:r>
      <w:r>
        <w:rPr>
          <w:spacing w:val="-4"/>
          <w:sz w:val="24"/>
        </w:rPr>
        <w:t xml:space="preserve"> </w:t>
      </w:r>
      <w:r>
        <w:rPr>
          <w:sz w:val="24"/>
        </w:rPr>
        <w:t>and</w:t>
      </w:r>
      <w:r>
        <w:rPr>
          <w:spacing w:val="-3"/>
          <w:sz w:val="24"/>
        </w:rPr>
        <w:t xml:space="preserve"> </w:t>
      </w:r>
      <w:r>
        <w:rPr>
          <w:sz w:val="24"/>
        </w:rPr>
        <w:t>providing</w:t>
      </w:r>
      <w:r>
        <w:rPr>
          <w:spacing w:val="-3"/>
          <w:sz w:val="24"/>
        </w:rPr>
        <w:t xml:space="preserve"> </w:t>
      </w:r>
      <w:r>
        <w:rPr>
          <w:sz w:val="24"/>
        </w:rPr>
        <w:t xml:space="preserve">a </w:t>
      </w:r>
      <w:r>
        <w:rPr>
          <w:spacing w:val="-2"/>
          <w:sz w:val="24"/>
        </w:rPr>
        <w:t>review.</w:t>
      </w:r>
    </w:p>
    <w:p w14:paraId="12A20257">
      <w:pPr>
        <w:pStyle w:val="3"/>
        <w:numPr>
          <w:ilvl w:val="1"/>
          <w:numId w:val="7"/>
        </w:numPr>
        <w:tabs>
          <w:tab w:val="left" w:pos="1139"/>
        </w:tabs>
        <w:spacing w:before="1" w:after="0" w:line="240" w:lineRule="auto"/>
        <w:ind w:left="1139" w:right="0" w:hanging="359"/>
        <w:jc w:val="left"/>
        <w:rPr>
          <w:b w:val="0"/>
        </w:rPr>
      </w:pPr>
      <w:r>
        <w:t>Surveys</w:t>
      </w:r>
      <w:r>
        <w:rPr>
          <w:spacing w:val="-9"/>
        </w:rPr>
        <w:t xml:space="preserve"> </w:t>
      </w:r>
      <w:r>
        <w:t>and</w:t>
      </w:r>
      <w:r>
        <w:rPr>
          <w:spacing w:val="-6"/>
        </w:rPr>
        <w:t xml:space="preserve"> </w:t>
      </w:r>
      <w:r>
        <w:rPr>
          <w:spacing w:val="-2"/>
        </w:rPr>
        <w:t>Interviews</w:t>
      </w:r>
      <w:r>
        <w:rPr>
          <w:b w:val="0"/>
          <w:spacing w:val="-2"/>
        </w:rPr>
        <w:t>:</w:t>
      </w:r>
    </w:p>
    <w:p w14:paraId="199FA1AE">
      <w:pPr>
        <w:pStyle w:val="9"/>
        <w:numPr>
          <w:ilvl w:val="2"/>
          <w:numId w:val="7"/>
        </w:numPr>
        <w:tabs>
          <w:tab w:val="left" w:pos="1860"/>
        </w:tabs>
        <w:spacing w:before="124" w:after="0" w:line="360" w:lineRule="auto"/>
        <w:ind w:left="1860" w:right="342" w:hanging="360"/>
        <w:jc w:val="left"/>
        <w:rPr>
          <w:sz w:val="24"/>
        </w:rPr>
      </w:pPr>
      <w:r>
        <w:rPr>
          <w:sz w:val="24"/>
        </w:rPr>
        <w:t>Administered</w:t>
      </w:r>
      <w:r>
        <w:rPr>
          <w:spacing w:val="-6"/>
          <w:sz w:val="24"/>
        </w:rPr>
        <w:t xml:space="preserve"> </w:t>
      </w:r>
      <w:r>
        <w:rPr>
          <w:sz w:val="24"/>
        </w:rPr>
        <w:t>pre-</w:t>
      </w:r>
      <w:r>
        <w:rPr>
          <w:spacing w:val="-6"/>
          <w:sz w:val="24"/>
        </w:rPr>
        <w:t xml:space="preserve"> </w:t>
      </w:r>
      <w:r>
        <w:rPr>
          <w:sz w:val="24"/>
        </w:rPr>
        <w:t>and</w:t>
      </w:r>
      <w:r>
        <w:rPr>
          <w:spacing w:val="-6"/>
          <w:sz w:val="24"/>
        </w:rPr>
        <w:t xml:space="preserve"> </w:t>
      </w:r>
      <w:r>
        <w:rPr>
          <w:sz w:val="24"/>
        </w:rPr>
        <w:t>post-experiment</w:t>
      </w:r>
      <w:r>
        <w:rPr>
          <w:spacing w:val="-6"/>
          <w:sz w:val="24"/>
        </w:rPr>
        <w:t xml:space="preserve"> </w:t>
      </w:r>
      <w:r>
        <w:rPr>
          <w:sz w:val="24"/>
        </w:rPr>
        <w:t>surveys</w:t>
      </w:r>
      <w:r>
        <w:rPr>
          <w:spacing w:val="-3"/>
          <w:sz w:val="24"/>
        </w:rPr>
        <w:t xml:space="preserve"> </w:t>
      </w:r>
      <w:r>
        <w:rPr>
          <w:sz w:val="24"/>
        </w:rPr>
        <w:t>to</w:t>
      </w:r>
      <w:r>
        <w:rPr>
          <w:spacing w:val="-6"/>
          <w:sz w:val="24"/>
        </w:rPr>
        <w:t xml:space="preserve"> </w:t>
      </w:r>
      <w:r>
        <w:rPr>
          <w:sz w:val="24"/>
        </w:rPr>
        <w:t>gather</w:t>
      </w:r>
      <w:r>
        <w:rPr>
          <w:spacing w:val="-6"/>
          <w:sz w:val="24"/>
        </w:rPr>
        <w:t xml:space="preserve"> </w:t>
      </w:r>
      <w:r>
        <w:rPr>
          <w:sz w:val="24"/>
        </w:rPr>
        <w:t>qualitative</w:t>
      </w:r>
      <w:r>
        <w:rPr>
          <w:spacing w:val="-6"/>
          <w:sz w:val="24"/>
        </w:rPr>
        <w:t xml:space="preserve"> </w:t>
      </w:r>
      <w:r>
        <w:rPr>
          <w:sz w:val="24"/>
        </w:rPr>
        <w:t>and</w:t>
      </w:r>
      <w:r>
        <w:rPr>
          <w:spacing w:val="-6"/>
          <w:sz w:val="24"/>
        </w:rPr>
        <w:t xml:space="preserve"> </w:t>
      </w:r>
      <w:r>
        <w:rPr>
          <w:sz w:val="24"/>
        </w:rPr>
        <w:t>quantitative</w:t>
      </w:r>
      <w:r>
        <w:rPr>
          <w:spacing w:val="-6"/>
          <w:sz w:val="24"/>
        </w:rPr>
        <w:t xml:space="preserve"> </w:t>
      </w:r>
      <w:r>
        <w:rPr>
          <w:sz w:val="24"/>
        </w:rPr>
        <w:t>data on user satisfaction and experience.</w:t>
      </w:r>
    </w:p>
    <w:p w14:paraId="58212EF8">
      <w:pPr>
        <w:pStyle w:val="9"/>
        <w:numPr>
          <w:ilvl w:val="2"/>
          <w:numId w:val="7"/>
        </w:numPr>
        <w:tabs>
          <w:tab w:val="left" w:pos="1860"/>
        </w:tabs>
        <w:spacing w:before="0" w:after="0" w:line="360" w:lineRule="auto"/>
        <w:ind w:left="1860" w:right="315" w:hanging="360"/>
        <w:jc w:val="left"/>
        <w:rPr>
          <w:sz w:val="24"/>
        </w:rPr>
      </w:pPr>
      <w:r>
        <w:rPr>
          <w:sz w:val="24"/>
        </w:rPr>
        <w:t>Conducted</w:t>
      </w:r>
      <w:r>
        <w:rPr>
          <w:spacing w:val="-6"/>
          <w:sz w:val="24"/>
        </w:rPr>
        <w:t xml:space="preserve"> </w:t>
      </w:r>
      <w:r>
        <w:rPr>
          <w:sz w:val="24"/>
        </w:rPr>
        <w:t>interviews</w:t>
      </w:r>
      <w:r>
        <w:rPr>
          <w:spacing w:val="-4"/>
          <w:sz w:val="24"/>
        </w:rPr>
        <w:t xml:space="preserve"> </w:t>
      </w:r>
      <w:r>
        <w:rPr>
          <w:sz w:val="24"/>
        </w:rPr>
        <w:t>to</w:t>
      </w:r>
      <w:r>
        <w:rPr>
          <w:spacing w:val="-4"/>
          <w:sz w:val="24"/>
        </w:rPr>
        <w:t xml:space="preserve"> </w:t>
      </w:r>
      <w:r>
        <w:rPr>
          <w:sz w:val="24"/>
        </w:rPr>
        <w:t>gain</w:t>
      </w:r>
      <w:r>
        <w:rPr>
          <w:spacing w:val="-4"/>
          <w:sz w:val="24"/>
        </w:rPr>
        <w:t xml:space="preserve"> </w:t>
      </w:r>
      <w:r>
        <w:rPr>
          <w:sz w:val="24"/>
        </w:rPr>
        <w:t>in-depth</w:t>
      </w:r>
      <w:r>
        <w:rPr>
          <w:spacing w:val="-4"/>
          <w:sz w:val="24"/>
        </w:rPr>
        <w:t xml:space="preserve"> </w:t>
      </w:r>
      <w:r>
        <w:rPr>
          <w:sz w:val="24"/>
        </w:rPr>
        <w:t>insights</w:t>
      </w:r>
      <w:r>
        <w:rPr>
          <w:spacing w:val="-6"/>
          <w:sz w:val="24"/>
        </w:rPr>
        <w:t xml:space="preserve"> </w:t>
      </w:r>
      <w:r>
        <w:rPr>
          <w:sz w:val="24"/>
        </w:rPr>
        <w:t>into</w:t>
      </w:r>
      <w:r>
        <w:rPr>
          <w:spacing w:val="-6"/>
          <w:sz w:val="24"/>
        </w:rPr>
        <w:t xml:space="preserve"> </w:t>
      </w:r>
      <w:r>
        <w:rPr>
          <w:sz w:val="24"/>
        </w:rPr>
        <w:t>users'</w:t>
      </w:r>
      <w:r>
        <w:rPr>
          <w:spacing w:val="-6"/>
          <w:sz w:val="24"/>
        </w:rPr>
        <w:t xml:space="preserve"> </w:t>
      </w:r>
      <w:r>
        <w:rPr>
          <w:sz w:val="24"/>
        </w:rPr>
        <w:t>experiences</w:t>
      </w:r>
      <w:r>
        <w:rPr>
          <w:spacing w:val="-6"/>
          <w:sz w:val="24"/>
        </w:rPr>
        <w:t xml:space="preserve"> </w:t>
      </w:r>
      <w:r>
        <w:rPr>
          <w:sz w:val="24"/>
        </w:rPr>
        <w:t>and</w:t>
      </w:r>
      <w:r>
        <w:rPr>
          <w:spacing w:val="-4"/>
          <w:sz w:val="24"/>
        </w:rPr>
        <w:t xml:space="preserve"> </w:t>
      </w:r>
      <w:r>
        <w:rPr>
          <w:sz w:val="24"/>
        </w:rPr>
        <w:t>suggestions</w:t>
      </w:r>
      <w:r>
        <w:rPr>
          <w:spacing w:val="-6"/>
          <w:sz w:val="24"/>
        </w:rPr>
        <w:t xml:space="preserve"> </w:t>
      </w:r>
      <w:r>
        <w:rPr>
          <w:sz w:val="24"/>
        </w:rPr>
        <w:t xml:space="preserve">for </w:t>
      </w:r>
      <w:r>
        <w:rPr>
          <w:spacing w:val="-2"/>
          <w:sz w:val="24"/>
        </w:rPr>
        <w:t>improvement.</w:t>
      </w:r>
    </w:p>
    <w:p w14:paraId="5C4E2387">
      <w:pPr>
        <w:pStyle w:val="3"/>
        <w:numPr>
          <w:ilvl w:val="1"/>
          <w:numId w:val="7"/>
        </w:numPr>
        <w:tabs>
          <w:tab w:val="left" w:pos="1139"/>
        </w:tabs>
        <w:spacing w:before="0" w:after="0" w:line="240" w:lineRule="auto"/>
        <w:ind w:left="1139" w:right="0" w:hanging="359"/>
        <w:jc w:val="left"/>
        <w:rPr>
          <w:b w:val="0"/>
        </w:rPr>
      </w:pPr>
      <w:r>
        <w:t>Load</w:t>
      </w:r>
      <w:r>
        <w:rPr>
          <w:spacing w:val="-4"/>
        </w:rPr>
        <w:t xml:space="preserve"> </w:t>
      </w:r>
      <w:r>
        <w:rPr>
          <w:spacing w:val="-2"/>
        </w:rPr>
        <w:t>Testing</w:t>
      </w:r>
      <w:r>
        <w:rPr>
          <w:b w:val="0"/>
          <w:spacing w:val="-2"/>
        </w:rPr>
        <w:t>:</w:t>
      </w:r>
    </w:p>
    <w:p w14:paraId="18232B13">
      <w:pPr>
        <w:pStyle w:val="9"/>
        <w:numPr>
          <w:ilvl w:val="2"/>
          <w:numId w:val="7"/>
        </w:numPr>
        <w:tabs>
          <w:tab w:val="left" w:pos="1951"/>
        </w:tabs>
        <w:spacing w:before="127" w:after="0" w:line="240" w:lineRule="auto"/>
        <w:ind w:left="1951" w:right="0" w:hanging="360"/>
        <w:jc w:val="left"/>
        <w:rPr>
          <w:sz w:val="24"/>
        </w:rPr>
      </w:pPr>
      <w:r>
        <w:rPr>
          <w:sz w:val="24"/>
        </w:rPr>
        <w:t>Simulated</w:t>
      </w:r>
      <w:r>
        <w:rPr>
          <w:spacing w:val="-11"/>
          <w:sz w:val="24"/>
        </w:rPr>
        <w:t xml:space="preserve"> </w:t>
      </w:r>
      <w:r>
        <w:rPr>
          <w:sz w:val="24"/>
        </w:rPr>
        <w:t>multiple</w:t>
      </w:r>
      <w:r>
        <w:rPr>
          <w:spacing w:val="-7"/>
          <w:sz w:val="24"/>
        </w:rPr>
        <w:t xml:space="preserve"> </w:t>
      </w:r>
      <w:r>
        <w:rPr>
          <w:sz w:val="24"/>
        </w:rPr>
        <w:t>users</w:t>
      </w:r>
      <w:r>
        <w:rPr>
          <w:spacing w:val="-7"/>
          <w:sz w:val="24"/>
        </w:rPr>
        <w:t xml:space="preserve"> </w:t>
      </w:r>
      <w:r>
        <w:rPr>
          <w:sz w:val="24"/>
        </w:rPr>
        <w:t>accessing</w:t>
      </w:r>
      <w:r>
        <w:rPr>
          <w:spacing w:val="-9"/>
          <w:sz w:val="24"/>
        </w:rPr>
        <w:t xml:space="preserve"> </w:t>
      </w:r>
      <w:r>
        <w:rPr>
          <w:sz w:val="24"/>
        </w:rPr>
        <w:t>the</w:t>
      </w:r>
      <w:r>
        <w:rPr>
          <w:spacing w:val="-10"/>
          <w:sz w:val="24"/>
        </w:rPr>
        <w:t xml:space="preserve"> </w:t>
      </w:r>
      <w:r>
        <w:rPr>
          <w:sz w:val="24"/>
        </w:rPr>
        <w:t>platform</w:t>
      </w:r>
      <w:r>
        <w:rPr>
          <w:spacing w:val="-10"/>
          <w:sz w:val="24"/>
        </w:rPr>
        <w:t xml:space="preserve"> </w:t>
      </w:r>
      <w:r>
        <w:rPr>
          <w:sz w:val="24"/>
        </w:rPr>
        <w:t>simultaneously</w:t>
      </w:r>
      <w:r>
        <w:rPr>
          <w:spacing w:val="-9"/>
          <w:sz w:val="24"/>
        </w:rPr>
        <w:t xml:space="preserve"> </w:t>
      </w:r>
      <w:r>
        <w:rPr>
          <w:sz w:val="24"/>
        </w:rPr>
        <w:t>to</w:t>
      </w:r>
      <w:r>
        <w:rPr>
          <w:spacing w:val="-9"/>
          <w:sz w:val="24"/>
        </w:rPr>
        <w:t xml:space="preserve"> </w:t>
      </w:r>
      <w:r>
        <w:rPr>
          <w:sz w:val="24"/>
        </w:rPr>
        <w:t>evaluate</w:t>
      </w:r>
      <w:r>
        <w:rPr>
          <w:spacing w:val="-7"/>
          <w:sz w:val="24"/>
        </w:rPr>
        <w:t xml:space="preserve"> </w:t>
      </w:r>
      <w:r>
        <w:rPr>
          <w:spacing w:val="-2"/>
          <w:sz w:val="24"/>
        </w:rPr>
        <w:t>performance.</w:t>
      </w:r>
    </w:p>
    <w:p w14:paraId="27FD050B">
      <w:pPr>
        <w:pStyle w:val="9"/>
        <w:spacing w:after="0" w:line="240" w:lineRule="auto"/>
        <w:jc w:val="left"/>
        <w:rPr>
          <w:sz w:val="24"/>
        </w:rPr>
        <w:sectPr>
          <w:footerReference r:id="rId19" w:type="default"/>
          <w:pgSz w:w="12240" w:h="15840"/>
          <w:pgMar w:top="1300" w:right="720" w:bottom="1800" w:left="720" w:header="0" w:footer="1602" w:gutter="0"/>
          <w:cols w:space="720" w:num="1"/>
        </w:sectPr>
      </w:pPr>
    </w:p>
    <w:p w14:paraId="6E07D723">
      <w:pPr>
        <w:pStyle w:val="9"/>
        <w:numPr>
          <w:ilvl w:val="2"/>
          <w:numId w:val="7"/>
        </w:numPr>
        <w:tabs>
          <w:tab w:val="left" w:pos="1859"/>
        </w:tabs>
        <w:spacing w:before="72" w:after="0" w:line="240" w:lineRule="auto"/>
        <w:ind w:left="1859" w:right="0" w:hanging="359"/>
        <w:jc w:val="left"/>
        <w:rPr>
          <w:sz w:val="24"/>
        </w:rPr>
      </w:pPr>
      <w:r>
        <w:rPr>
          <w:sz w:val="24"/>
        </w:rPr>
        <w:t>Used</w:t>
      </w:r>
      <w:r>
        <w:rPr>
          <w:spacing w:val="-7"/>
          <w:sz w:val="24"/>
        </w:rPr>
        <w:t xml:space="preserve"> </w:t>
      </w:r>
      <w:r>
        <w:rPr>
          <w:sz w:val="24"/>
        </w:rPr>
        <w:t>tools</w:t>
      </w:r>
      <w:r>
        <w:rPr>
          <w:spacing w:val="-6"/>
          <w:sz w:val="24"/>
        </w:rPr>
        <w:t xml:space="preserve"> </w:t>
      </w:r>
      <w:r>
        <w:rPr>
          <w:sz w:val="24"/>
        </w:rPr>
        <w:t>like</w:t>
      </w:r>
      <w:r>
        <w:rPr>
          <w:spacing w:val="-8"/>
          <w:sz w:val="24"/>
        </w:rPr>
        <w:t xml:space="preserve"> </w:t>
      </w:r>
      <w:r>
        <w:rPr>
          <w:sz w:val="24"/>
        </w:rPr>
        <w:t>Apache</w:t>
      </w:r>
      <w:r>
        <w:rPr>
          <w:spacing w:val="-7"/>
          <w:sz w:val="24"/>
        </w:rPr>
        <w:t xml:space="preserve"> </w:t>
      </w:r>
      <w:r>
        <w:rPr>
          <w:sz w:val="24"/>
        </w:rPr>
        <w:t>JMeter</w:t>
      </w:r>
      <w:r>
        <w:rPr>
          <w:spacing w:val="-8"/>
          <w:sz w:val="24"/>
        </w:rPr>
        <w:t xml:space="preserve"> </w:t>
      </w:r>
      <w:r>
        <w:rPr>
          <w:sz w:val="24"/>
        </w:rPr>
        <w:t>to</w:t>
      </w:r>
      <w:r>
        <w:rPr>
          <w:spacing w:val="-4"/>
          <w:sz w:val="24"/>
        </w:rPr>
        <w:t xml:space="preserve"> </w:t>
      </w:r>
      <w:r>
        <w:rPr>
          <w:sz w:val="24"/>
        </w:rPr>
        <w:t>measure</w:t>
      </w:r>
      <w:r>
        <w:rPr>
          <w:spacing w:val="-8"/>
          <w:sz w:val="24"/>
        </w:rPr>
        <w:t xml:space="preserve"> </w:t>
      </w:r>
      <w:r>
        <w:rPr>
          <w:sz w:val="24"/>
        </w:rPr>
        <w:t>response</w:t>
      </w:r>
      <w:r>
        <w:rPr>
          <w:spacing w:val="-6"/>
          <w:sz w:val="24"/>
        </w:rPr>
        <w:t xml:space="preserve"> </w:t>
      </w:r>
      <w:r>
        <w:rPr>
          <w:sz w:val="24"/>
        </w:rPr>
        <w:t>times</w:t>
      </w:r>
      <w:r>
        <w:rPr>
          <w:spacing w:val="-7"/>
          <w:sz w:val="24"/>
        </w:rPr>
        <w:t xml:space="preserve"> </w:t>
      </w:r>
      <w:r>
        <w:rPr>
          <w:sz w:val="24"/>
        </w:rPr>
        <w:t>and</w:t>
      </w:r>
      <w:r>
        <w:rPr>
          <w:spacing w:val="-8"/>
          <w:sz w:val="24"/>
        </w:rPr>
        <w:t xml:space="preserve"> </w:t>
      </w:r>
      <w:r>
        <w:rPr>
          <w:sz w:val="24"/>
        </w:rPr>
        <w:t>identify</w:t>
      </w:r>
      <w:r>
        <w:rPr>
          <w:spacing w:val="-8"/>
          <w:sz w:val="24"/>
        </w:rPr>
        <w:t xml:space="preserve"> </w:t>
      </w:r>
      <w:r>
        <w:rPr>
          <w:spacing w:val="-2"/>
          <w:sz w:val="24"/>
        </w:rPr>
        <w:t>bottlenecks.</w:t>
      </w:r>
    </w:p>
    <w:p w14:paraId="61922A57">
      <w:pPr>
        <w:pStyle w:val="3"/>
        <w:numPr>
          <w:ilvl w:val="1"/>
          <w:numId w:val="7"/>
        </w:numPr>
        <w:tabs>
          <w:tab w:val="left" w:pos="1139"/>
        </w:tabs>
        <w:spacing w:before="139" w:after="0" w:line="240" w:lineRule="auto"/>
        <w:ind w:left="1139" w:right="0" w:hanging="359"/>
        <w:jc w:val="left"/>
        <w:rPr>
          <w:b w:val="0"/>
        </w:rPr>
      </w:pPr>
      <w:r>
        <w:t>Feedback</w:t>
      </w:r>
      <w:r>
        <w:rPr>
          <w:spacing w:val="-12"/>
        </w:rPr>
        <w:t xml:space="preserve"> </w:t>
      </w:r>
      <w:r>
        <w:rPr>
          <w:spacing w:val="-2"/>
        </w:rPr>
        <w:t>Analysis</w:t>
      </w:r>
      <w:r>
        <w:rPr>
          <w:b w:val="0"/>
          <w:spacing w:val="-2"/>
        </w:rPr>
        <w:t>:</w:t>
      </w:r>
    </w:p>
    <w:p w14:paraId="35669A90">
      <w:pPr>
        <w:pStyle w:val="9"/>
        <w:numPr>
          <w:ilvl w:val="2"/>
          <w:numId w:val="7"/>
        </w:numPr>
        <w:tabs>
          <w:tab w:val="left" w:pos="1860"/>
        </w:tabs>
        <w:spacing w:before="124" w:after="0" w:line="360" w:lineRule="auto"/>
        <w:ind w:left="1860" w:right="488" w:hanging="360"/>
        <w:jc w:val="left"/>
        <w:rPr>
          <w:sz w:val="24"/>
        </w:rPr>
      </w:pPr>
      <w:r>
        <w:rPr>
          <w:sz w:val="24"/>
        </w:rPr>
        <w:t>Collected</w:t>
      </w:r>
      <w:r>
        <w:rPr>
          <w:spacing w:val="-5"/>
          <w:sz w:val="24"/>
        </w:rPr>
        <w:t xml:space="preserve"> </w:t>
      </w:r>
      <w:r>
        <w:rPr>
          <w:sz w:val="24"/>
        </w:rPr>
        <w:t>and</w:t>
      </w:r>
      <w:r>
        <w:rPr>
          <w:spacing w:val="-5"/>
          <w:sz w:val="24"/>
        </w:rPr>
        <w:t xml:space="preserve"> </w:t>
      </w:r>
      <w:r>
        <w:rPr>
          <w:sz w:val="24"/>
        </w:rPr>
        <w:t>analyzed</w:t>
      </w:r>
      <w:r>
        <w:rPr>
          <w:spacing w:val="-6"/>
          <w:sz w:val="24"/>
        </w:rPr>
        <w:t xml:space="preserve"> </w:t>
      </w:r>
      <w:r>
        <w:rPr>
          <w:sz w:val="24"/>
        </w:rPr>
        <w:t>feedback</w:t>
      </w:r>
      <w:r>
        <w:rPr>
          <w:spacing w:val="-7"/>
          <w:sz w:val="24"/>
        </w:rPr>
        <w:t xml:space="preserve"> </w:t>
      </w:r>
      <w:r>
        <w:rPr>
          <w:sz w:val="24"/>
        </w:rPr>
        <w:t>data</w:t>
      </w:r>
      <w:r>
        <w:rPr>
          <w:spacing w:val="-5"/>
          <w:sz w:val="24"/>
        </w:rPr>
        <w:t xml:space="preserve"> </w:t>
      </w:r>
      <w:r>
        <w:rPr>
          <w:sz w:val="24"/>
        </w:rPr>
        <w:t>to</w:t>
      </w:r>
      <w:r>
        <w:rPr>
          <w:spacing w:val="-5"/>
          <w:sz w:val="24"/>
        </w:rPr>
        <w:t xml:space="preserve"> </w:t>
      </w:r>
      <w:r>
        <w:rPr>
          <w:sz w:val="24"/>
        </w:rPr>
        <w:t>assess</w:t>
      </w:r>
      <w:r>
        <w:rPr>
          <w:spacing w:val="-5"/>
          <w:sz w:val="24"/>
        </w:rPr>
        <w:t xml:space="preserve"> </w:t>
      </w:r>
      <w:r>
        <w:rPr>
          <w:sz w:val="24"/>
        </w:rPr>
        <w:t>the</w:t>
      </w:r>
      <w:r>
        <w:rPr>
          <w:spacing w:val="-6"/>
          <w:sz w:val="24"/>
        </w:rPr>
        <w:t xml:space="preserve"> </w:t>
      </w:r>
      <w:r>
        <w:rPr>
          <w:sz w:val="24"/>
        </w:rPr>
        <w:t>clarity,</w:t>
      </w:r>
      <w:r>
        <w:rPr>
          <w:spacing w:val="-5"/>
          <w:sz w:val="24"/>
        </w:rPr>
        <w:t xml:space="preserve"> </w:t>
      </w:r>
      <w:r>
        <w:rPr>
          <w:sz w:val="24"/>
        </w:rPr>
        <w:t>relevance,</w:t>
      </w:r>
      <w:r>
        <w:rPr>
          <w:spacing w:val="-6"/>
          <w:sz w:val="24"/>
        </w:rPr>
        <w:t xml:space="preserve"> </w:t>
      </w:r>
      <w:r>
        <w:rPr>
          <w:sz w:val="24"/>
        </w:rPr>
        <w:t>and</w:t>
      </w:r>
      <w:r>
        <w:rPr>
          <w:spacing w:val="-2"/>
          <w:sz w:val="24"/>
        </w:rPr>
        <w:t xml:space="preserve"> </w:t>
      </w:r>
      <w:r>
        <w:rPr>
          <w:sz w:val="24"/>
        </w:rPr>
        <w:t>helpfulness</w:t>
      </w:r>
      <w:r>
        <w:rPr>
          <w:spacing w:val="-2"/>
          <w:sz w:val="24"/>
        </w:rPr>
        <w:t xml:space="preserve"> </w:t>
      </w:r>
      <w:r>
        <w:rPr>
          <w:sz w:val="24"/>
        </w:rPr>
        <w:t>of the reviews provided by reviewers.</w:t>
      </w:r>
    </w:p>
    <w:p w14:paraId="6B9DE59E">
      <w:pPr>
        <w:pStyle w:val="9"/>
        <w:numPr>
          <w:ilvl w:val="2"/>
          <w:numId w:val="7"/>
        </w:numPr>
        <w:tabs>
          <w:tab w:val="left" w:pos="1860"/>
        </w:tabs>
        <w:spacing w:before="1" w:after="0" w:line="360" w:lineRule="auto"/>
        <w:ind w:left="1860" w:right="558" w:hanging="360"/>
        <w:jc w:val="left"/>
        <w:rPr>
          <w:sz w:val="24"/>
        </w:rPr>
      </w:pPr>
      <w:r>
        <w:rPr>
          <w:sz w:val="24"/>
        </w:rPr>
        <w:t>Conducted</w:t>
      </w:r>
      <w:r>
        <w:rPr>
          <w:spacing w:val="-5"/>
          <w:sz w:val="24"/>
        </w:rPr>
        <w:t xml:space="preserve"> </w:t>
      </w:r>
      <w:r>
        <w:rPr>
          <w:sz w:val="24"/>
        </w:rPr>
        <w:t>a</w:t>
      </w:r>
      <w:r>
        <w:rPr>
          <w:spacing w:val="-7"/>
          <w:sz w:val="24"/>
        </w:rPr>
        <w:t xml:space="preserve"> </w:t>
      </w:r>
      <w:r>
        <w:rPr>
          <w:sz w:val="24"/>
        </w:rPr>
        <w:t>qualitative</w:t>
      </w:r>
      <w:r>
        <w:rPr>
          <w:spacing w:val="-5"/>
          <w:sz w:val="24"/>
        </w:rPr>
        <w:t xml:space="preserve"> </w:t>
      </w:r>
      <w:r>
        <w:rPr>
          <w:sz w:val="24"/>
        </w:rPr>
        <w:t>analysis</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feedback</w:t>
      </w:r>
      <w:r>
        <w:rPr>
          <w:spacing w:val="-5"/>
          <w:sz w:val="24"/>
        </w:rPr>
        <w:t xml:space="preserve"> </w:t>
      </w:r>
      <w:r>
        <w:rPr>
          <w:sz w:val="24"/>
        </w:rPr>
        <w:t>comments</w:t>
      </w:r>
      <w:r>
        <w:rPr>
          <w:spacing w:val="-5"/>
          <w:sz w:val="24"/>
        </w:rPr>
        <w:t xml:space="preserve"> </w:t>
      </w:r>
      <w:r>
        <w:rPr>
          <w:sz w:val="24"/>
        </w:rPr>
        <w:t>to</w:t>
      </w:r>
      <w:r>
        <w:rPr>
          <w:spacing w:val="-5"/>
          <w:sz w:val="24"/>
        </w:rPr>
        <w:t xml:space="preserve"> </w:t>
      </w:r>
      <w:r>
        <w:rPr>
          <w:sz w:val="24"/>
        </w:rPr>
        <w:t>identify</w:t>
      </w:r>
      <w:r>
        <w:rPr>
          <w:spacing w:val="-5"/>
          <w:sz w:val="24"/>
        </w:rPr>
        <w:t xml:space="preserve"> </w:t>
      </w:r>
      <w:r>
        <w:rPr>
          <w:sz w:val="24"/>
        </w:rPr>
        <w:t>common</w:t>
      </w:r>
      <w:r>
        <w:rPr>
          <w:spacing w:val="-5"/>
          <w:sz w:val="24"/>
        </w:rPr>
        <w:t xml:space="preserve"> </w:t>
      </w:r>
      <w:r>
        <w:rPr>
          <w:sz w:val="24"/>
        </w:rPr>
        <w:t>themes and areas for improvement.</w:t>
      </w:r>
    </w:p>
    <w:p w14:paraId="1CAC9DBD">
      <w:pPr>
        <w:pStyle w:val="3"/>
        <w:numPr>
          <w:ilvl w:val="0"/>
          <w:numId w:val="7"/>
        </w:numPr>
        <w:tabs>
          <w:tab w:val="left" w:pos="658"/>
        </w:tabs>
        <w:spacing w:before="240" w:after="0" w:line="240" w:lineRule="auto"/>
        <w:ind w:left="658" w:right="0" w:hanging="238"/>
        <w:jc w:val="left"/>
      </w:pPr>
      <w:r>
        <w:rPr>
          <w:spacing w:val="-2"/>
        </w:rPr>
        <w:t>Results</w:t>
      </w:r>
    </w:p>
    <w:p w14:paraId="0B607E6F">
      <w:pPr>
        <w:pStyle w:val="6"/>
        <w:spacing w:before="103"/>
        <w:rPr>
          <w:b/>
        </w:rPr>
      </w:pPr>
    </w:p>
    <w:p w14:paraId="39CBC9F9">
      <w:pPr>
        <w:pStyle w:val="9"/>
        <w:numPr>
          <w:ilvl w:val="0"/>
          <w:numId w:val="8"/>
        </w:numPr>
        <w:tabs>
          <w:tab w:val="left" w:pos="1139"/>
        </w:tabs>
        <w:spacing w:before="0" w:after="0" w:line="240" w:lineRule="auto"/>
        <w:ind w:left="1139" w:right="0" w:hanging="359"/>
        <w:jc w:val="left"/>
        <w:rPr>
          <w:b/>
          <w:sz w:val="24"/>
        </w:rPr>
      </w:pPr>
      <w:r>
        <w:rPr>
          <w:b/>
          <w:sz w:val="24"/>
        </w:rPr>
        <w:t>User</w:t>
      </w:r>
      <w:r>
        <w:rPr>
          <w:b/>
          <w:spacing w:val="-8"/>
          <w:sz w:val="24"/>
        </w:rPr>
        <w:t xml:space="preserve"> </w:t>
      </w:r>
      <w:r>
        <w:rPr>
          <w:b/>
          <w:spacing w:val="-2"/>
          <w:sz w:val="24"/>
        </w:rPr>
        <w:t>Experience</w:t>
      </w:r>
    </w:p>
    <w:p w14:paraId="73457F5D">
      <w:pPr>
        <w:pStyle w:val="9"/>
        <w:numPr>
          <w:ilvl w:val="1"/>
          <w:numId w:val="8"/>
        </w:numPr>
        <w:tabs>
          <w:tab w:val="left" w:pos="1860"/>
        </w:tabs>
        <w:spacing w:before="137" w:after="0" w:line="343" w:lineRule="auto"/>
        <w:ind w:left="1860" w:right="420" w:hanging="360"/>
        <w:jc w:val="left"/>
        <w:rPr>
          <w:rFonts w:ascii="Calibri" w:hAnsi="Calibri"/>
          <w:sz w:val="24"/>
        </w:rPr>
      </w:pPr>
      <w:r>
        <w:rPr>
          <w:b/>
          <w:sz w:val="24"/>
        </w:rPr>
        <w:t>Usability</w:t>
      </w:r>
      <w:r>
        <w:rPr>
          <w:b/>
          <w:spacing w:val="-6"/>
          <w:sz w:val="24"/>
        </w:rPr>
        <w:t xml:space="preserve"> </w:t>
      </w:r>
      <w:r>
        <w:rPr>
          <w:b/>
          <w:sz w:val="24"/>
        </w:rPr>
        <w:t>Ratings</w:t>
      </w:r>
      <w:r>
        <w:rPr>
          <w:sz w:val="24"/>
        </w:rPr>
        <w:t>:</w:t>
      </w:r>
      <w:r>
        <w:rPr>
          <w:spacing w:val="-4"/>
          <w:sz w:val="24"/>
        </w:rPr>
        <w:t xml:space="preserve"> </w:t>
      </w:r>
      <w:r>
        <w:rPr>
          <w:sz w:val="24"/>
        </w:rPr>
        <w:t>On</w:t>
      </w:r>
      <w:r>
        <w:rPr>
          <w:spacing w:val="-4"/>
          <w:sz w:val="24"/>
        </w:rPr>
        <w:t xml:space="preserve"> </w:t>
      </w:r>
      <w:r>
        <w:rPr>
          <w:sz w:val="24"/>
        </w:rPr>
        <w:t>a</w:t>
      </w:r>
      <w:r>
        <w:rPr>
          <w:spacing w:val="-4"/>
          <w:sz w:val="24"/>
        </w:rPr>
        <w:t xml:space="preserve"> </w:t>
      </w:r>
      <w:r>
        <w:rPr>
          <w:sz w:val="24"/>
        </w:rPr>
        <w:t>scale</w:t>
      </w:r>
      <w:r>
        <w:rPr>
          <w:spacing w:val="-2"/>
          <w:sz w:val="24"/>
        </w:rPr>
        <w:t xml:space="preserve"> </w:t>
      </w:r>
      <w:r>
        <w:rPr>
          <w:sz w:val="24"/>
        </w:rPr>
        <w:t>of</w:t>
      </w:r>
      <w:r>
        <w:rPr>
          <w:spacing w:val="-6"/>
          <w:sz w:val="24"/>
        </w:rPr>
        <w:t xml:space="preserve"> </w:t>
      </w:r>
      <w:r>
        <w:rPr>
          <w:sz w:val="24"/>
        </w:rPr>
        <w:t>1</w:t>
      </w:r>
      <w:r>
        <w:rPr>
          <w:spacing w:val="-1"/>
          <w:sz w:val="24"/>
        </w:rPr>
        <w:t xml:space="preserve"> </w:t>
      </w:r>
      <w:r>
        <w:rPr>
          <w:sz w:val="24"/>
        </w:rPr>
        <w:t>to</w:t>
      </w:r>
      <w:r>
        <w:rPr>
          <w:spacing w:val="-4"/>
          <w:sz w:val="24"/>
        </w:rPr>
        <w:t xml:space="preserve"> </w:t>
      </w:r>
      <w:r>
        <w:rPr>
          <w:sz w:val="24"/>
        </w:rPr>
        <w:t>5,</w:t>
      </w:r>
      <w:r>
        <w:rPr>
          <w:spacing w:val="-4"/>
          <w:sz w:val="24"/>
        </w:rPr>
        <w:t xml:space="preserve"> </w:t>
      </w:r>
      <w:r>
        <w:rPr>
          <w:sz w:val="24"/>
        </w:rPr>
        <w:t>users</w:t>
      </w:r>
      <w:r>
        <w:rPr>
          <w:spacing w:val="-4"/>
          <w:sz w:val="24"/>
        </w:rPr>
        <w:t xml:space="preserve"> </w:t>
      </w:r>
      <w:r>
        <w:rPr>
          <w:sz w:val="24"/>
        </w:rPr>
        <w:t>rated</w:t>
      </w:r>
      <w:r>
        <w:rPr>
          <w:spacing w:val="-4"/>
          <w:sz w:val="24"/>
        </w:rPr>
        <w:t xml:space="preserve"> </w:t>
      </w:r>
      <w:r>
        <w:rPr>
          <w:sz w:val="24"/>
        </w:rPr>
        <w:t>the</w:t>
      </w:r>
      <w:r>
        <w:rPr>
          <w:spacing w:val="-4"/>
          <w:sz w:val="24"/>
        </w:rPr>
        <w:t xml:space="preserve"> </w:t>
      </w:r>
      <w:r>
        <w:rPr>
          <w:sz w:val="24"/>
        </w:rPr>
        <w:t>platform's</w:t>
      </w:r>
      <w:r>
        <w:rPr>
          <w:spacing w:val="-4"/>
          <w:sz w:val="24"/>
        </w:rPr>
        <w:t xml:space="preserve"> </w:t>
      </w:r>
      <w:r>
        <w:rPr>
          <w:sz w:val="24"/>
        </w:rPr>
        <w:t>usability</w:t>
      </w:r>
      <w:r>
        <w:rPr>
          <w:spacing w:val="-1"/>
          <w:sz w:val="24"/>
        </w:rPr>
        <w:t xml:space="preserve"> </w:t>
      </w:r>
      <w:r>
        <w:rPr>
          <w:sz w:val="24"/>
        </w:rPr>
        <w:t>an</w:t>
      </w:r>
      <w:r>
        <w:rPr>
          <w:spacing w:val="-6"/>
          <w:sz w:val="24"/>
        </w:rPr>
        <w:t xml:space="preserve"> </w:t>
      </w:r>
      <w:r>
        <w:rPr>
          <w:sz w:val="24"/>
        </w:rPr>
        <w:t>average</w:t>
      </w:r>
      <w:r>
        <w:rPr>
          <w:spacing w:val="-4"/>
          <w:sz w:val="24"/>
        </w:rPr>
        <w:t xml:space="preserve"> </w:t>
      </w:r>
      <w:r>
        <w:rPr>
          <w:sz w:val="24"/>
        </w:rPr>
        <w:t>of 4.3, indicating a positive experience.</w:t>
      </w:r>
    </w:p>
    <w:p w14:paraId="5F858636">
      <w:pPr>
        <w:pStyle w:val="9"/>
        <w:numPr>
          <w:ilvl w:val="1"/>
          <w:numId w:val="8"/>
        </w:numPr>
        <w:tabs>
          <w:tab w:val="left" w:pos="1860"/>
        </w:tabs>
        <w:spacing w:before="19" w:after="0" w:line="340" w:lineRule="auto"/>
        <w:ind w:left="1860" w:right="910" w:hanging="360"/>
        <w:jc w:val="left"/>
        <w:rPr>
          <w:rFonts w:ascii="Calibri" w:hAnsi="Calibri"/>
          <w:sz w:val="24"/>
        </w:rPr>
      </w:pPr>
      <w:r>
        <w:rPr>
          <w:b/>
          <w:sz w:val="24"/>
        </w:rPr>
        <w:t>Task</w:t>
      </w:r>
      <w:r>
        <w:rPr>
          <w:b/>
          <w:spacing w:val="-3"/>
          <w:sz w:val="24"/>
        </w:rPr>
        <w:t xml:space="preserve"> </w:t>
      </w:r>
      <w:r>
        <w:rPr>
          <w:b/>
          <w:sz w:val="24"/>
        </w:rPr>
        <w:t>Completion</w:t>
      </w:r>
      <w:r>
        <w:rPr>
          <w:b/>
          <w:spacing w:val="-6"/>
          <w:sz w:val="24"/>
        </w:rPr>
        <w:t xml:space="preserve"> </w:t>
      </w:r>
      <w:r>
        <w:rPr>
          <w:b/>
          <w:sz w:val="24"/>
        </w:rPr>
        <w:t>Rates</w:t>
      </w:r>
      <w:r>
        <w:rPr>
          <w:sz w:val="24"/>
        </w:rPr>
        <w:t>:</w:t>
      </w:r>
      <w:r>
        <w:rPr>
          <w:spacing w:val="-6"/>
          <w:sz w:val="24"/>
        </w:rPr>
        <w:t xml:space="preserve"> </w:t>
      </w:r>
      <w:r>
        <w:rPr>
          <w:sz w:val="24"/>
        </w:rPr>
        <w:t>95%</w:t>
      </w:r>
      <w:r>
        <w:rPr>
          <w:spacing w:val="-6"/>
          <w:sz w:val="24"/>
        </w:rPr>
        <w:t xml:space="preserve"> </w:t>
      </w:r>
      <w:r>
        <w:rPr>
          <w:sz w:val="24"/>
        </w:rPr>
        <w:t>of</w:t>
      </w:r>
      <w:r>
        <w:rPr>
          <w:spacing w:val="-6"/>
          <w:sz w:val="24"/>
        </w:rPr>
        <w:t xml:space="preserve"> </w:t>
      </w:r>
      <w:r>
        <w:rPr>
          <w:sz w:val="24"/>
        </w:rPr>
        <w:t>users</w:t>
      </w:r>
      <w:r>
        <w:rPr>
          <w:spacing w:val="-3"/>
          <w:sz w:val="24"/>
        </w:rPr>
        <w:t xml:space="preserve"> </w:t>
      </w:r>
      <w:r>
        <w:rPr>
          <w:sz w:val="24"/>
        </w:rPr>
        <w:t>successfully</w:t>
      </w:r>
      <w:r>
        <w:rPr>
          <w:spacing w:val="-3"/>
          <w:sz w:val="24"/>
        </w:rPr>
        <w:t xml:space="preserve"> </w:t>
      </w:r>
      <w:r>
        <w:rPr>
          <w:sz w:val="24"/>
        </w:rPr>
        <w:t>completed</w:t>
      </w:r>
      <w:r>
        <w:rPr>
          <w:spacing w:val="-6"/>
          <w:sz w:val="24"/>
        </w:rPr>
        <w:t xml:space="preserve"> </w:t>
      </w:r>
      <w:r>
        <w:rPr>
          <w:sz w:val="24"/>
        </w:rPr>
        <w:t>project</w:t>
      </w:r>
      <w:r>
        <w:rPr>
          <w:spacing w:val="-7"/>
          <w:sz w:val="24"/>
        </w:rPr>
        <w:t xml:space="preserve"> </w:t>
      </w:r>
      <w:r>
        <w:rPr>
          <w:sz w:val="24"/>
        </w:rPr>
        <w:t>submissions without assistance, showcasing intuitive navigation.</w:t>
      </w:r>
    </w:p>
    <w:p w14:paraId="29A2A10D">
      <w:pPr>
        <w:pStyle w:val="3"/>
        <w:numPr>
          <w:ilvl w:val="0"/>
          <w:numId w:val="8"/>
        </w:numPr>
        <w:tabs>
          <w:tab w:val="left" w:pos="1139"/>
        </w:tabs>
        <w:spacing w:before="25" w:after="0" w:line="240" w:lineRule="auto"/>
        <w:ind w:left="1139" w:right="0" w:hanging="359"/>
        <w:jc w:val="left"/>
      </w:pPr>
      <w:r>
        <w:rPr>
          <w:spacing w:val="-2"/>
        </w:rPr>
        <w:t>Performance</w:t>
      </w:r>
      <w:r>
        <w:rPr>
          <w:spacing w:val="5"/>
        </w:rPr>
        <w:t xml:space="preserve"> </w:t>
      </w:r>
      <w:r>
        <w:rPr>
          <w:spacing w:val="-2"/>
        </w:rPr>
        <w:t>Testing</w:t>
      </w:r>
    </w:p>
    <w:p w14:paraId="1EDFE5DF">
      <w:pPr>
        <w:pStyle w:val="9"/>
        <w:numPr>
          <w:ilvl w:val="1"/>
          <w:numId w:val="8"/>
        </w:numPr>
        <w:tabs>
          <w:tab w:val="left" w:pos="1860"/>
        </w:tabs>
        <w:spacing w:before="137" w:after="0" w:line="343" w:lineRule="auto"/>
        <w:ind w:left="1860" w:right="689" w:hanging="360"/>
        <w:jc w:val="left"/>
        <w:rPr>
          <w:rFonts w:ascii="Calibri" w:hAnsi="Calibri"/>
          <w:sz w:val="24"/>
        </w:rPr>
      </w:pPr>
      <w:r>
        <w:rPr>
          <w:b/>
          <w:sz w:val="24"/>
        </w:rPr>
        <w:t>Response</w:t>
      </w:r>
      <w:r>
        <w:rPr>
          <w:b/>
          <w:spacing w:val="-4"/>
          <w:sz w:val="24"/>
        </w:rPr>
        <w:t xml:space="preserve"> </w:t>
      </w:r>
      <w:r>
        <w:rPr>
          <w:b/>
          <w:sz w:val="24"/>
        </w:rPr>
        <w:t>Time</w:t>
      </w:r>
      <w:r>
        <w:rPr>
          <w:sz w:val="24"/>
        </w:rPr>
        <w:t>:</w:t>
      </w:r>
      <w:r>
        <w:rPr>
          <w:spacing w:val="-4"/>
          <w:sz w:val="24"/>
        </w:rPr>
        <w:t xml:space="preserve"> </w:t>
      </w:r>
      <w:r>
        <w:rPr>
          <w:sz w:val="24"/>
        </w:rPr>
        <w:t>The</w:t>
      </w:r>
      <w:r>
        <w:rPr>
          <w:spacing w:val="-4"/>
          <w:sz w:val="24"/>
        </w:rPr>
        <w:t xml:space="preserve"> </w:t>
      </w:r>
      <w:r>
        <w:rPr>
          <w:sz w:val="24"/>
        </w:rPr>
        <w:t>average</w:t>
      </w:r>
      <w:r>
        <w:rPr>
          <w:spacing w:val="-4"/>
          <w:sz w:val="24"/>
        </w:rPr>
        <w:t xml:space="preserve"> </w:t>
      </w:r>
      <w:r>
        <w:rPr>
          <w:sz w:val="24"/>
        </w:rPr>
        <w:t>response</w:t>
      </w:r>
      <w:r>
        <w:rPr>
          <w:spacing w:val="-6"/>
          <w:sz w:val="24"/>
        </w:rPr>
        <w:t xml:space="preserve"> </w:t>
      </w:r>
      <w:r>
        <w:rPr>
          <w:sz w:val="24"/>
        </w:rPr>
        <w:t>time</w:t>
      </w:r>
      <w:r>
        <w:rPr>
          <w:spacing w:val="-4"/>
          <w:sz w:val="24"/>
        </w:rPr>
        <w:t xml:space="preserve"> </w:t>
      </w:r>
      <w:r>
        <w:rPr>
          <w:sz w:val="24"/>
        </w:rPr>
        <w:t>for</w:t>
      </w:r>
      <w:r>
        <w:rPr>
          <w:spacing w:val="-4"/>
          <w:sz w:val="24"/>
        </w:rPr>
        <w:t xml:space="preserve"> </w:t>
      </w:r>
      <w:r>
        <w:rPr>
          <w:sz w:val="24"/>
        </w:rPr>
        <w:t>user</w:t>
      </w:r>
      <w:r>
        <w:rPr>
          <w:spacing w:val="-6"/>
          <w:sz w:val="24"/>
        </w:rPr>
        <w:t xml:space="preserve"> </w:t>
      </w:r>
      <w:r>
        <w:rPr>
          <w:sz w:val="24"/>
        </w:rPr>
        <w:t>actions</w:t>
      </w:r>
      <w:r>
        <w:rPr>
          <w:spacing w:val="-4"/>
          <w:sz w:val="24"/>
        </w:rPr>
        <w:t xml:space="preserve"> </w:t>
      </w:r>
      <w:r>
        <w:rPr>
          <w:sz w:val="24"/>
        </w:rPr>
        <w:t>(e.g.,</w:t>
      </w:r>
      <w:r>
        <w:rPr>
          <w:spacing w:val="-4"/>
          <w:sz w:val="24"/>
        </w:rPr>
        <w:t xml:space="preserve"> </w:t>
      </w:r>
      <w:r>
        <w:rPr>
          <w:sz w:val="24"/>
        </w:rPr>
        <w:t>project</w:t>
      </w:r>
      <w:r>
        <w:rPr>
          <w:spacing w:val="-4"/>
          <w:sz w:val="24"/>
        </w:rPr>
        <w:t xml:space="preserve"> </w:t>
      </w:r>
      <w:r>
        <w:rPr>
          <w:sz w:val="24"/>
        </w:rPr>
        <w:t>submission, review retrieval) was recorded at 1.2 seconds, which is within acceptable limits.</w:t>
      </w:r>
    </w:p>
    <w:p w14:paraId="1B56153B">
      <w:pPr>
        <w:pStyle w:val="9"/>
        <w:numPr>
          <w:ilvl w:val="1"/>
          <w:numId w:val="8"/>
        </w:numPr>
        <w:tabs>
          <w:tab w:val="left" w:pos="1860"/>
        </w:tabs>
        <w:spacing w:before="19" w:after="0" w:line="343" w:lineRule="auto"/>
        <w:ind w:left="1860" w:right="423" w:hanging="360"/>
        <w:jc w:val="left"/>
        <w:rPr>
          <w:rFonts w:ascii="Calibri" w:hAnsi="Calibri"/>
          <w:sz w:val="24"/>
        </w:rPr>
      </w:pPr>
      <w:r>
        <w:rPr>
          <w:b/>
          <w:sz w:val="24"/>
        </w:rPr>
        <w:t>Concurrent</w:t>
      </w:r>
      <w:r>
        <w:rPr>
          <w:b/>
          <w:spacing w:val="-7"/>
          <w:sz w:val="24"/>
        </w:rPr>
        <w:t xml:space="preserve"> </w:t>
      </w:r>
      <w:r>
        <w:rPr>
          <w:b/>
          <w:sz w:val="24"/>
        </w:rPr>
        <w:t>Users</w:t>
      </w:r>
      <w:r>
        <w:rPr>
          <w:sz w:val="24"/>
        </w:rPr>
        <w:t>:</w:t>
      </w:r>
      <w:r>
        <w:rPr>
          <w:spacing w:val="-5"/>
          <w:sz w:val="24"/>
        </w:rPr>
        <w:t xml:space="preserve"> </w:t>
      </w:r>
      <w:r>
        <w:rPr>
          <w:sz w:val="24"/>
        </w:rPr>
        <w:t>The</w:t>
      </w:r>
      <w:r>
        <w:rPr>
          <w:spacing w:val="-2"/>
          <w:sz w:val="24"/>
        </w:rPr>
        <w:t xml:space="preserve"> </w:t>
      </w:r>
      <w:r>
        <w:rPr>
          <w:sz w:val="24"/>
        </w:rPr>
        <w:t>platform</w:t>
      </w:r>
      <w:r>
        <w:rPr>
          <w:spacing w:val="-6"/>
          <w:sz w:val="24"/>
        </w:rPr>
        <w:t xml:space="preserve"> </w:t>
      </w:r>
      <w:r>
        <w:rPr>
          <w:sz w:val="24"/>
        </w:rPr>
        <w:t>effectively</w:t>
      </w:r>
      <w:r>
        <w:rPr>
          <w:spacing w:val="-5"/>
          <w:sz w:val="24"/>
        </w:rPr>
        <w:t xml:space="preserve"> </w:t>
      </w:r>
      <w:r>
        <w:rPr>
          <w:sz w:val="24"/>
        </w:rPr>
        <w:t>handled</w:t>
      </w:r>
      <w:r>
        <w:rPr>
          <w:spacing w:val="-5"/>
          <w:sz w:val="24"/>
        </w:rPr>
        <w:t xml:space="preserve"> </w:t>
      </w:r>
      <w:r>
        <w:rPr>
          <w:sz w:val="24"/>
        </w:rPr>
        <w:t>up</w:t>
      </w:r>
      <w:r>
        <w:rPr>
          <w:spacing w:val="-5"/>
          <w:sz w:val="24"/>
        </w:rPr>
        <w:t xml:space="preserve"> </w:t>
      </w:r>
      <w:r>
        <w:rPr>
          <w:sz w:val="24"/>
        </w:rPr>
        <w:t>to</w:t>
      </w:r>
      <w:r>
        <w:rPr>
          <w:spacing w:val="-5"/>
          <w:sz w:val="24"/>
        </w:rPr>
        <w:t xml:space="preserve"> </w:t>
      </w:r>
      <w:r>
        <w:rPr>
          <w:sz w:val="24"/>
        </w:rPr>
        <w:t>500</w:t>
      </w:r>
      <w:r>
        <w:rPr>
          <w:spacing w:val="-5"/>
          <w:sz w:val="24"/>
        </w:rPr>
        <w:t xml:space="preserve"> </w:t>
      </w:r>
      <w:r>
        <w:rPr>
          <w:sz w:val="24"/>
        </w:rPr>
        <w:t>concurrent</w:t>
      </w:r>
      <w:r>
        <w:rPr>
          <w:spacing w:val="-1"/>
          <w:sz w:val="24"/>
        </w:rPr>
        <w:t xml:space="preserve"> </w:t>
      </w:r>
      <w:r>
        <w:rPr>
          <w:sz w:val="24"/>
        </w:rPr>
        <w:t>users</w:t>
      </w:r>
      <w:r>
        <w:rPr>
          <w:spacing w:val="-5"/>
          <w:sz w:val="24"/>
        </w:rPr>
        <w:t xml:space="preserve"> </w:t>
      </w:r>
      <w:r>
        <w:rPr>
          <w:sz w:val="24"/>
        </w:rPr>
        <w:t>without significant degradation in performance, indicating good scalability.</w:t>
      </w:r>
    </w:p>
    <w:p w14:paraId="5352D90B">
      <w:pPr>
        <w:pStyle w:val="3"/>
        <w:numPr>
          <w:ilvl w:val="0"/>
          <w:numId w:val="8"/>
        </w:numPr>
        <w:tabs>
          <w:tab w:val="left" w:pos="1139"/>
        </w:tabs>
        <w:spacing w:before="19" w:after="0" w:line="240" w:lineRule="auto"/>
        <w:ind w:left="1139" w:right="0" w:hanging="359"/>
        <w:jc w:val="left"/>
      </w:pPr>
      <w:r>
        <w:t>Feedback</w:t>
      </w:r>
      <w:r>
        <w:rPr>
          <w:spacing w:val="-10"/>
        </w:rPr>
        <w:t xml:space="preserve"> </w:t>
      </w:r>
      <w:r>
        <w:t>Quality</w:t>
      </w:r>
      <w:r>
        <w:rPr>
          <w:spacing w:val="-9"/>
        </w:rPr>
        <w:t xml:space="preserve"> </w:t>
      </w:r>
      <w:r>
        <w:rPr>
          <w:spacing w:val="-2"/>
        </w:rPr>
        <w:t>Assessment</w:t>
      </w:r>
    </w:p>
    <w:p w14:paraId="47EA2C49">
      <w:pPr>
        <w:pStyle w:val="9"/>
        <w:numPr>
          <w:ilvl w:val="1"/>
          <w:numId w:val="8"/>
        </w:numPr>
        <w:tabs>
          <w:tab w:val="left" w:pos="1860"/>
        </w:tabs>
        <w:spacing w:before="137" w:after="0" w:line="343" w:lineRule="auto"/>
        <w:ind w:left="1860" w:right="377" w:hanging="360"/>
        <w:jc w:val="left"/>
        <w:rPr>
          <w:rFonts w:ascii="Calibri" w:hAnsi="Calibri"/>
          <w:sz w:val="24"/>
        </w:rPr>
      </w:pPr>
      <w:r>
        <w:rPr>
          <w:b/>
          <w:sz w:val="24"/>
        </w:rPr>
        <w:t>Review</w:t>
      </w:r>
      <w:r>
        <w:rPr>
          <w:b/>
          <w:spacing w:val="-7"/>
          <w:sz w:val="24"/>
        </w:rPr>
        <w:t xml:space="preserve"> </w:t>
      </w:r>
      <w:r>
        <w:rPr>
          <w:b/>
          <w:sz w:val="24"/>
        </w:rPr>
        <w:t>Relevance</w:t>
      </w:r>
      <w:r>
        <w:rPr>
          <w:sz w:val="24"/>
        </w:rPr>
        <w:t>:</w:t>
      </w:r>
      <w:r>
        <w:rPr>
          <w:spacing w:val="-4"/>
          <w:sz w:val="24"/>
        </w:rPr>
        <w:t xml:space="preserve"> </w:t>
      </w:r>
      <w:r>
        <w:rPr>
          <w:sz w:val="24"/>
        </w:rPr>
        <w:t>87%</w:t>
      </w:r>
      <w:r>
        <w:rPr>
          <w:spacing w:val="-3"/>
          <w:sz w:val="24"/>
        </w:rPr>
        <w:t xml:space="preserve"> </w:t>
      </w:r>
      <w:r>
        <w:rPr>
          <w:sz w:val="24"/>
        </w:rPr>
        <w:t>of</w:t>
      </w:r>
      <w:r>
        <w:rPr>
          <w:spacing w:val="-4"/>
          <w:sz w:val="24"/>
        </w:rPr>
        <w:t xml:space="preserve"> </w:t>
      </w:r>
      <w:r>
        <w:rPr>
          <w:sz w:val="24"/>
        </w:rPr>
        <w:t>project</w:t>
      </w:r>
      <w:r>
        <w:rPr>
          <w:spacing w:val="-5"/>
          <w:sz w:val="24"/>
        </w:rPr>
        <w:t xml:space="preserve"> </w:t>
      </w:r>
      <w:r>
        <w:rPr>
          <w:sz w:val="24"/>
        </w:rPr>
        <w:t>creators</w:t>
      </w:r>
      <w:r>
        <w:rPr>
          <w:spacing w:val="-4"/>
          <w:sz w:val="24"/>
        </w:rPr>
        <w:t xml:space="preserve"> </w:t>
      </w:r>
      <w:r>
        <w:rPr>
          <w:sz w:val="24"/>
        </w:rPr>
        <w:t>found</w:t>
      </w:r>
      <w:r>
        <w:rPr>
          <w:spacing w:val="-2"/>
          <w:sz w:val="24"/>
        </w:rPr>
        <w:t xml:space="preserve"> </w:t>
      </w:r>
      <w:r>
        <w:rPr>
          <w:sz w:val="24"/>
        </w:rPr>
        <w:t>the</w:t>
      </w:r>
      <w:r>
        <w:rPr>
          <w:spacing w:val="-4"/>
          <w:sz w:val="24"/>
        </w:rPr>
        <w:t xml:space="preserve"> </w:t>
      </w:r>
      <w:r>
        <w:rPr>
          <w:sz w:val="24"/>
        </w:rPr>
        <w:t>feedback</w:t>
      </w:r>
      <w:r>
        <w:rPr>
          <w:spacing w:val="-4"/>
          <w:sz w:val="24"/>
        </w:rPr>
        <w:t xml:space="preserve"> </w:t>
      </w:r>
      <w:r>
        <w:rPr>
          <w:sz w:val="24"/>
        </w:rPr>
        <w:t>provided</w:t>
      </w:r>
      <w:r>
        <w:rPr>
          <w:spacing w:val="-6"/>
          <w:sz w:val="24"/>
        </w:rPr>
        <w:t xml:space="preserve"> </w:t>
      </w:r>
      <w:r>
        <w:rPr>
          <w:sz w:val="24"/>
        </w:rPr>
        <w:t>by</w:t>
      </w:r>
      <w:r>
        <w:rPr>
          <w:spacing w:val="-2"/>
          <w:sz w:val="24"/>
        </w:rPr>
        <w:t xml:space="preserve"> </w:t>
      </w:r>
      <w:r>
        <w:rPr>
          <w:sz w:val="24"/>
        </w:rPr>
        <w:t>reviewers</w:t>
      </w:r>
      <w:r>
        <w:rPr>
          <w:spacing w:val="-6"/>
          <w:sz w:val="24"/>
        </w:rPr>
        <w:t xml:space="preserve"> </w:t>
      </w:r>
      <w:r>
        <w:rPr>
          <w:sz w:val="24"/>
        </w:rPr>
        <w:t>to be relevant and constructive.</w:t>
      </w:r>
    </w:p>
    <w:p w14:paraId="0CDB5419">
      <w:pPr>
        <w:pStyle w:val="9"/>
        <w:numPr>
          <w:ilvl w:val="1"/>
          <w:numId w:val="8"/>
        </w:numPr>
        <w:tabs>
          <w:tab w:val="left" w:pos="1860"/>
        </w:tabs>
        <w:spacing w:before="19" w:after="0" w:line="343" w:lineRule="auto"/>
        <w:ind w:left="1860" w:right="233" w:hanging="360"/>
        <w:jc w:val="left"/>
        <w:rPr>
          <w:rFonts w:ascii="Calibri" w:hAnsi="Calibri"/>
          <w:sz w:val="24"/>
        </w:rPr>
      </w:pPr>
      <w:r>
        <w:rPr>
          <w:b/>
          <w:sz w:val="24"/>
        </w:rPr>
        <w:t>Clarity</w:t>
      </w:r>
      <w:r>
        <w:rPr>
          <w:b/>
          <w:spacing w:val="-4"/>
          <w:sz w:val="24"/>
        </w:rPr>
        <w:t xml:space="preserve"> </w:t>
      </w:r>
      <w:r>
        <w:rPr>
          <w:b/>
          <w:sz w:val="24"/>
        </w:rPr>
        <w:t>of</w:t>
      </w:r>
      <w:r>
        <w:rPr>
          <w:b/>
          <w:spacing w:val="-6"/>
          <w:sz w:val="24"/>
        </w:rPr>
        <w:t xml:space="preserve"> </w:t>
      </w:r>
      <w:r>
        <w:rPr>
          <w:b/>
          <w:sz w:val="24"/>
        </w:rPr>
        <w:t>Feedback</w:t>
      </w:r>
      <w:r>
        <w:rPr>
          <w:sz w:val="24"/>
        </w:rPr>
        <w:t>:</w:t>
      </w:r>
      <w:r>
        <w:rPr>
          <w:spacing w:val="-4"/>
          <w:sz w:val="24"/>
        </w:rPr>
        <w:t xml:space="preserve"> </w:t>
      </w:r>
      <w:r>
        <w:rPr>
          <w:sz w:val="24"/>
        </w:rPr>
        <w:t>The</w:t>
      </w:r>
      <w:r>
        <w:rPr>
          <w:spacing w:val="-4"/>
          <w:sz w:val="24"/>
        </w:rPr>
        <w:t xml:space="preserve"> </w:t>
      </w:r>
      <w:r>
        <w:rPr>
          <w:sz w:val="24"/>
        </w:rPr>
        <w:t>average</w:t>
      </w:r>
      <w:r>
        <w:rPr>
          <w:spacing w:val="-1"/>
          <w:sz w:val="24"/>
        </w:rPr>
        <w:t xml:space="preserve"> </w:t>
      </w:r>
      <w:r>
        <w:rPr>
          <w:sz w:val="24"/>
        </w:rPr>
        <w:t>rating</w:t>
      </w:r>
      <w:r>
        <w:rPr>
          <w:spacing w:val="-4"/>
          <w:sz w:val="24"/>
        </w:rPr>
        <w:t xml:space="preserve"> </w:t>
      </w:r>
      <w:r>
        <w:rPr>
          <w:sz w:val="24"/>
        </w:rPr>
        <w:t>for</w:t>
      </w:r>
      <w:r>
        <w:rPr>
          <w:spacing w:val="-2"/>
          <w:sz w:val="24"/>
        </w:rPr>
        <w:t xml:space="preserve"> </w:t>
      </w:r>
      <w:r>
        <w:rPr>
          <w:sz w:val="24"/>
        </w:rPr>
        <w:t>the</w:t>
      </w:r>
      <w:r>
        <w:rPr>
          <w:spacing w:val="-4"/>
          <w:sz w:val="24"/>
        </w:rPr>
        <w:t xml:space="preserve"> </w:t>
      </w:r>
      <w:r>
        <w:rPr>
          <w:sz w:val="24"/>
        </w:rPr>
        <w:t>clarity</w:t>
      </w:r>
      <w:r>
        <w:rPr>
          <w:spacing w:val="-4"/>
          <w:sz w:val="24"/>
        </w:rPr>
        <w:t xml:space="preserve"> </w:t>
      </w:r>
      <w:r>
        <w:rPr>
          <w:sz w:val="24"/>
        </w:rPr>
        <w:t>of</w:t>
      </w:r>
      <w:r>
        <w:rPr>
          <w:spacing w:val="-6"/>
          <w:sz w:val="24"/>
        </w:rPr>
        <w:t xml:space="preserve"> </w:t>
      </w:r>
      <w:r>
        <w:rPr>
          <w:sz w:val="24"/>
        </w:rPr>
        <w:t>the</w:t>
      </w:r>
      <w:r>
        <w:rPr>
          <w:spacing w:val="-6"/>
          <w:sz w:val="24"/>
        </w:rPr>
        <w:t xml:space="preserve"> </w:t>
      </w:r>
      <w:r>
        <w:rPr>
          <w:sz w:val="24"/>
        </w:rPr>
        <w:t>feedback</w:t>
      </w:r>
      <w:r>
        <w:rPr>
          <w:spacing w:val="-1"/>
          <w:sz w:val="24"/>
        </w:rPr>
        <w:t xml:space="preserve"> </w:t>
      </w:r>
      <w:r>
        <w:rPr>
          <w:sz w:val="24"/>
        </w:rPr>
        <w:t>comments</w:t>
      </w:r>
      <w:r>
        <w:rPr>
          <w:spacing w:val="-4"/>
          <w:sz w:val="24"/>
        </w:rPr>
        <w:t xml:space="preserve"> </w:t>
      </w:r>
      <w:r>
        <w:rPr>
          <w:sz w:val="24"/>
        </w:rPr>
        <w:t>was</w:t>
      </w:r>
      <w:r>
        <w:rPr>
          <w:spacing w:val="-6"/>
          <w:sz w:val="24"/>
        </w:rPr>
        <w:t xml:space="preserve"> </w:t>
      </w:r>
      <w:r>
        <w:rPr>
          <w:sz w:val="24"/>
        </w:rPr>
        <w:t>4.5 out of 5, indicating that reviewers communicated their assessments effectively.</w:t>
      </w:r>
    </w:p>
    <w:p w14:paraId="32381DC9">
      <w:pPr>
        <w:pStyle w:val="3"/>
        <w:numPr>
          <w:ilvl w:val="0"/>
          <w:numId w:val="8"/>
        </w:numPr>
        <w:tabs>
          <w:tab w:val="left" w:pos="1139"/>
        </w:tabs>
        <w:spacing w:before="19" w:after="0" w:line="240" w:lineRule="auto"/>
        <w:ind w:left="1139" w:right="0" w:hanging="359"/>
        <w:jc w:val="left"/>
      </w:pPr>
      <w:r>
        <w:t>Feature</w:t>
      </w:r>
      <w:r>
        <w:rPr>
          <w:spacing w:val="-11"/>
        </w:rPr>
        <w:t xml:space="preserve"> </w:t>
      </w:r>
      <w:r>
        <w:rPr>
          <w:spacing w:val="-2"/>
        </w:rPr>
        <w:t>Validation</w:t>
      </w:r>
    </w:p>
    <w:p w14:paraId="381E86D5">
      <w:pPr>
        <w:pStyle w:val="9"/>
        <w:numPr>
          <w:ilvl w:val="1"/>
          <w:numId w:val="8"/>
        </w:numPr>
        <w:tabs>
          <w:tab w:val="left" w:pos="1860"/>
        </w:tabs>
        <w:spacing w:before="140" w:after="0" w:line="360" w:lineRule="auto"/>
        <w:ind w:left="1860" w:right="1213" w:hanging="360"/>
        <w:jc w:val="left"/>
        <w:rPr>
          <w:sz w:val="24"/>
        </w:rPr>
      </w:pPr>
      <w:r>
        <w:rPr>
          <w:sz w:val="24"/>
        </w:rPr>
        <w:t>All</w:t>
      </w:r>
      <w:r>
        <w:rPr>
          <w:spacing w:val="-7"/>
          <w:sz w:val="24"/>
        </w:rPr>
        <w:t xml:space="preserve"> </w:t>
      </w:r>
      <w:r>
        <w:rPr>
          <w:sz w:val="24"/>
        </w:rPr>
        <w:t>implemented</w:t>
      </w:r>
      <w:r>
        <w:rPr>
          <w:spacing w:val="-8"/>
          <w:sz w:val="24"/>
        </w:rPr>
        <w:t xml:space="preserve"> </w:t>
      </w:r>
      <w:r>
        <w:rPr>
          <w:sz w:val="24"/>
        </w:rPr>
        <w:t>features</w:t>
      </w:r>
      <w:r>
        <w:rPr>
          <w:spacing w:val="-7"/>
          <w:sz w:val="24"/>
        </w:rPr>
        <w:t xml:space="preserve"> </w:t>
      </w:r>
      <w:r>
        <w:rPr>
          <w:sz w:val="24"/>
        </w:rPr>
        <w:t>(registration,</w:t>
      </w:r>
      <w:r>
        <w:rPr>
          <w:spacing w:val="-8"/>
          <w:sz w:val="24"/>
        </w:rPr>
        <w:t xml:space="preserve"> </w:t>
      </w:r>
      <w:r>
        <w:rPr>
          <w:sz w:val="24"/>
        </w:rPr>
        <w:t>project</w:t>
      </w:r>
      <w:r>
        <w:rPr>
          <w:spacing w:val="-7"/>
          <w:sz w:val="24"/>
        </w:rPr>
        <w:t xml:space="preserve"> </w:t>
      </w:r>
      <w:r>
        <w:rPr>
          <w:sz w:val="24"/>
        </w:rPr>
        <w:t>submission,</w:t>
      </w:r>
      <w:r>
        <w:rPr>
          <w:spacing w:val="-8"/>
          <w:sz w:val="24"/>
        </w:rPr>
        <w:t xml:space="preserve"> </w:t>
      </w:r>
      <w:r>
        <w:rPr>
          <w:sz w:val="24"/>
        </w:rPr>
        <w:t>review</w:t>
      </w:r>
      <w:r>
        <w:rPr>
          <w:spacing w:val="-9"/>
          <w:sz w:val="24"/>
        </w:rPr>
        <w:t xml:space="preserve"> </w:t>
      </w:r>
      <w:r>
        <w:rPr>
          <w:sz w:val="24"/>
        </w:rPr>
        <w:t>management) performed as intended with no major bugs or issues reported during testing.</w:t>
      </w:r>
    </w:p>
    <w:p w14:paraId="5C058DCB">
      <w:pPr>
        <w:pStyle w:val="9"/>
        <w:spacing w:after="0" w:line="360" w:lineRule="auto"/>
        <w:jc w:val="left"/>
        <w:rPr>
          <w:sz w:val="24"/>
        </w:rPr>
        <w:sectPr>
          <w:footerReference r:id="rId20" w:type="default"/>
          <w:pgSz w:w="12240" w:h="15840"/>
          <w:pgMar w:top="1720" w:right="720" w:bottom="1940" w:left="720" w:header="0" w:footer="1758" w:gutter="0"/>
          <w:cols w:space="720" w:num="1"/>
        </w:sectPr>
      </w:pPr>
    </w:p>
    <w:p w14:paraId="28EF7CA2">
      <w:pPr>
        <w:pStyle w:val="2"/>
      </w:pPr>
      <w:r>
        <w:t>STEP-BY-STEP</w:t>
      </w:r>
      <w:r>
        <w:rPr>
          <w:spacing w:val="-12"/>
        </w:rPr>
        <w:t xml:space="preserve"> </w:t>
      </w:r>
      <w:r>
        <w:t>RESULTS</w:t>
      </w:r>
      <w:r>
        <w:rPr>
          <w:spacing w:val="-10"/>
        </w:rPr>
        <w:t xml:space="preserve"> </w:t>
      </w:r>
      <w:r>
        <w:t>OF</w:t>
      </w:r>
      <w:r>
        <w:rPr>
          <w:spacing w:val="-12"/>
        </w:rPr>
        <w:t xml:space="preserve"> </w:t>
      </w:r>
      <w:r>
        <w:t>COMPLETE</w:t>
      </w:r>
      <w:r>
        <w:rPr>
          <w:spacing w:val="-13"/>
        </w:rPr>
        <w:t xml:space="preserve"> </w:t>
      </w:r>
      <w:r>
        <w:rPr>
          <w:spacing w:val="-2"/>
        </w:rPr>
        <w:t>EXPERIMENTATION</w:t>
      </w:r>
    </w:p>
    <w:p w14:paraId="04BAF258">
      <w:pPr>
        <w:spacing w:before="240"/>
        <w:ind w:left="420" w:right="0" w:firstLine="0"/>
        <w:jc w:val="left"/>
        <w:rPr>
          <w:b/>
          <w:sz w:val="24"/>
        </w:rPr>
      </w:pPr>
      <w:r>
        <w:rPr>
          <w:b/>
          <w:sz w:val="24"/>
        </w:rPr>
        <w:t>Home</w:t>
      </w:r>
      <w:r>
        <w:rPr>
          <w:b/>
          <w:spacing w:val="-7"/>
          <w:sz w:val="24"/>
        </w:rPr>
        <w:t xml:space="preserve"> </w:t>
      </w:r>
      <w:r>
        <w:rPr>
          <w:b/>
          <w:sz w:val="24"/>
        </w:rPr>
        <w:t>Page</w:t>
      </w:r>
      <w:r>
        <w:rPr>
          <w:b/>
          <w:spacing w:val="-6"/>
          <w:sz w:val="24"/>
        </w:rPr>
        <w:t xml:space="preserve"> </w:t>
      </w:r>
      <w:r>
        <w:rPr>
          <w:b/>
          <w:spacing w:val="-10"/>
          <w:sz w:val="24"/>
        </w:rPr>
        <w:t>:</w:t>
      </w:r>
    </w:p>
    <w:p w14:paraId="721A398E">
      <w:pPr>
        <w:pStyle w:val="6"/>
        <w:spacing w:before="10"/>
        <w:rPr>
          <w:b/>
          <w:sz w:val="18"/>
        </w:rPr>
      </w:pPr>
      <w:r>
        <w:rPr>
          <w:b/>
          <w:sz w:val="18"/>
        </w:rPr>
        <w:drawing>
          <wp:anchor distT="0" distB="0" distL="0" distR="0" simplePos="0" relativeHeight="251671552" behindDoc="1" locked="0" layoutInCell="1" allowOverlap="1">
            <wp:simplePos x="0" y="0"/>
            <wp:positionH relativeFrom="page">
              <wp:posOffset>723900</wp:posOffset>
            </wp:positionH>
            <wp:positionV relativeFrom="paragraph">
              <wp:posOffset>153035</wp:posOffset>
            </wp:positionV>
            <wp:extent cx="6520180" cy="3420110"/>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7" cstate="print"/>
                    <a:stretch>
                      <a:fillRect/>
                    </a:stretch>
                  </pic:blipFill>
                  <pic:spPr>
                    <a:xfrm>
                      <a:off x="0" y="0"/>
                      <a:ext cx="6520013" cy="3419855"/>
                    </a:xfrm>
                    <a:prstGeom prst="rect">
                      <a:avLst/>
                    </a:prstGeom>
                  </pic:spPr>
                </pic:pic>
              </a:graphicData>
            </a:graphic>
          </wp:anchor>
        </w:drawing>
      </w:r>
    </w:p>
    <w:p w14:paraId="6BB69407">
      <w:pPr>
        <w:spacing w:before="193"/>
        <w:ind w:left="420" w:right="0" w:firstLine="0"/>
        <w:jc w:val="left"/>
        <w:rPr>
          <w:b/>
          <w:sz w:val="24"/>
        </w:rPr>
      </w:pPr>
      <w:r>
        <w:rPr>
          <w:b/>
          <w:sz w:val="24"/>
        </w:rPr>
        <w:t>SignUp</w:t>
      </w:r>
      <w:r>
        <w:rPr>
          <w:b/>
          <w:spacing w:val="-7"/>
          <w:sz w:val="24"/>
        </w:rPr>
        <w:t xml:space="preserve"> </w:t>
      </w:r>
      <w:r>
        <w:rPr>
          <w:b/>
          <w:sz w:val="24"/>
        </w:rPr>
        <w:t>Page</w:t>
      </w:r>
      <w:r>
        <w:rPr>
          <w:b/>
          <w:spacing w:val="-6"/>
          <w:sz w:val="24"/>
        </w:rPr>
        <w:t xml:space="preserve"> </w:t>
      </w:r>
      <w:r>
        <w:rPr>
          <w:b/>
          <w:spacing w:val="-10"/>
          <w:sz w:val="24"/>
        </w:rPr>
        <w:t>:</w:t>
      </w:r>
    </w:p>
    <w:p w14:paraId="673CF819">
      <w:pPr>
        <w:pStyle w:val="6"/>
        <w:spacing w:before="10"/>
        <w:rPr>
          <w:b/>
          <w:sz w:val="18"/>
        </w:rPr>
      </w:pPr>
      <w:r>
        <w:rPr>
          <w:b/>
          <w:sz w:val="18"/>
        </w:rPr>
        <w:drawing>
          <wp:anchor distT="0" distB="0" distL="0" distR="0" simplePos="0" relativeHeight="251671552" behindDoc="1" locked="0" layoutInCell="1" allowOverlap="1">
            <wp:simplePos x="0" y="0"/>
            <wp:positionH relativeFrom="page">
              <wp:posOffset>723900</wp:posOffset>
            </wp:positionH>
            <wp:positionV relativeFrom="paragraph">
              <wp:posOffset>153035</wp:posOffset>
            </wp:positionV>
            <wp:extent cx="6382385" cy="331724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8" cstate="print"/>
                    <a:stretch>
                      <a:fillRect/>
                    </a:stretch>
                  </pic:blipFill>
                  <pic:spPr>
                    <a:xfrm>
                      <a:off x="0" y="0"/>
                      <a:ext cx="6382348" cy="3317557"/>
                    </a:xfrm>
                    <a:prstGeom prst="rect">
                      <a:avLst/>
                    </a:prstGeom>
                  </pic:spPr>
                </pic:pic>
              </a:graphicData>
            </a:graphic>
          </wp:anchor>
        </w:drawing>
      </w:r>
    </w:p>
    <w:p w14:paraId="3C867954">
      <w:pPr>
        <w:pStyle w:val="6"/>
        <w:spacing w:after="0"/>
        <w:rPr>
          <w:b/>
          <w:sz w:val="18"/>
        </w:rPr>
        <w:sectPr>
          <w:footerReference r:id="rId21" w:type="default"/>
          <w:pgSz w:w="12240" w:h="15840"/>
          <w:pgMar w:top="1300" w:right="720" w:bottom="1780" w:left="720" w:header="0" w:footer="1590" w:gutter="0"/>
          <w:cols w:space="720" w:num="1"/>
        </w:sectPr>
      </w:pPr>
    </w:p>
    <w:p w14:paraId="74A6B320">
      <w:pPr>
        <w:spacing w:before="79"/>
        <w:ind w:left="420" w:right="0" w:firstLine="0"/>
        <w:jc w:val="left"/>
        <w:rPr>
          <w:b/>
          <w:sz w:val="24"/>
        </w:rPr>
      </w:pPr>
      <w:r>
        <w:rPr>
          <w:b/>
          <w:sz w:val="24"/>
        </w:rPr>
        <w:t>Login</w:t>
      </w:r>
      <w:r>
        <w:rPr>
          <w:b/>
          <w:spacing w:val="-3"/>
          <w:sz w:val="24"/>
        </w:rPr>
        <w:t xml:space="preserve"> </w:t>
      </w:r>
      <w:r>
        <w:rPr>
          <w:b/>
          <w:sz w:val="24"/>
        </w:rPr>
        <w:t>Page</w:t>
      </w:r>
      <w:r>
        <w:rPr>
          <w:b/>
          <w:spacing w:val="-8"/>
          <w:sz w:val="24"/>
        </w:rPr>
        <w:t xml:space="preserve"> </w:t>
      </w:r>
      <w:r>
        <w:rPr>
          <w:b/>
          <w:spacing w:val="-10"/>
          <w:sz w:val="24"/>
        </w:rPr>
        <w:t>:</w:t>
      </w:r>
    </w:p>
    <w:p w14:paraId="0BF6E8D3">
      <w:pPr>
        <w:pStyle w:val="6"/>
        <w:spacing w:before="6"/>
        <w:rPr>
          <w:b/>
          <w:sz w:val="15"/>
        </w:rPr>
      </w:pPr>
      <w:r>
        <w:rPr>
          <w:b/>
          <w:sz w:val="15"/>
        </w:rPr>
        <w:drawing>
          <wp:anchor distT="0" distB="0" distL="0" distR="0" simplePos="0" relativeHeight="251672576" behindDoc="1" locked="0" layoutInCell="1" allowOverlap="1">
            <wp:simplePos x="0" y="0"/>
            <wp:positionH relativeFrom="page">
              <wp:posOffset>723900</wp:posOffset>
            </wp:positionH>
            <wp:positionV relativeFrom="paragraph">
              <wp:posOffset>128270</wp:posOffset>
            </wp:positionV>
            <wp:extent cx="6529705" cy="3671570"/>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9" cstate="print"/>
                    <a:stretch>
                      <a:fillRect/>
                    </a:stretch>
                  </pic:blipFill>
                  <pic:spPr>
                    <a:xfrm>
                      <a:off x="0" y="0"/>
                      <a:ext cx="6529862" cy="3671316"/>
                    </a:xfrm>
                    <a:prstGeom prst="rect">
                      <a:avLst/>
                    </a:prstGeom>
                  </pic:spPr>
                </pic:pic>
              </a:graphicData>
            </a:graphic>
          </wp:anchor>
        </w:drawing>
      </w:r>
    </w:p>
    <w:p w14:paraId="2512E884">
      <w:pPr>
        <w:spacing w:before="145"/>
        <w:ind w:left="420" w:right="0" w:firstLine="0"/>
        <w:jc w:val="left"/>
        <w:rPr>
          <w:b/>
          <w:sz w:val="24"/>
        </w:rPr>
      </w:pPr>
      <w:r>
        <w:rPr>
          <w:b/>
          <w:sz w:val="24"/>
        </w:rPr>
        <w:t>Mentor</w:t>
      </w:r>
      <w:r>
        <w:rPr>
          <w:b/>
          <w:spacing w:val="-12"/>
          <w:sz w:val="24"/>
        </w:rPr>
        <w:t xml:space="preserve"> </w:t>
      </w:r>
      <w:r>
        <w:rPr>
          <w:b/>
          <w:sz w:val="24"/>
        </w:rPr>
        <w:t>Dashboard</w:t>
      </w:r>
      <w:r>
        <w:rPr>
          <w:b/>
          <w:spacing w:val="-11"/>
          <w:sz w:val="24"/>
        </w:rPr>
        <w:t xml:space="preserve"> </w:t>
      </w:r>
      <w:r>
        <w:rPr>
          <w:b/>
          <w:spacing w:val="-10"/>
          <w:sz w:val="24"/>
        </w:rPr>
        <w:t>:</w:t>
      </w:r>
    </w:p>
    <w:p w14:paraId="1D3B2E61">
      <w:pPr>
        <w:pStyle w:val="6"/>
        <w:spacing w:before="6"/>
        <w:rPr>
          <w:b/>
          <w:sz w:val="15"/>
        </w:rPr>
      </w:pPr>
      <w:r>
        <w:rPr>
          <w:b/>
          <w:sz w:val="15"/>
        </w:rPr>
        <w:drawing>
          <wp:anchor distT="0" distB="0" distL="0" distR="0" simplePos="0" relativeHeight="251672576" behindDoc="1" locked="0" layoutInCell="1" allowOverlap="1">
            <wp:simplePos x="0" y="0"/>
            <wp:positionH relativeFrom="page">
              <wp:posOffset>723900</wp:posOffset>
            </wp:positionH>
            <wp:positionV relativeFrom="paragraph">
              <wp:posOffset>128905</wp:posOffset>
            </wp:positionV>
            <wp:extent cx="6376035" cy="3276600"/>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0" cstate="print"/>
                    <a:stretch>
                      <a:fillRect/>
                    </a:stretch>
                  </pic:blipFill>
                  <pic:spPr>
                    <a:xfrm>
                      <a:off x="0" y="0"/>
                      <a:ext cx="6375843" cy="3276600"/>
                    </a:xfrm>
                    <a:prstGeom prst="rect">
                      <a:avLst/>
                    </a:prstGeom>
                  </pic:spPr>
                </pic:pic>
              </a:graphicData>
            </a:graphic>
          </wp:anchor>
        </w:drawing>
      </w:r>
    </w:p>
    <w:p w14:paraId="5EEA3B89">
      <w:pPr>
        <w:pStyle w:val="6"/>
        <w:spacing w:after="0"/>
        <w:rPr>
          <w:b/>
          <w:sz w:val="15"/>
        </w:rPr>
        <w:sectPr>
          <w:footerReference r:id="rId22" w:type="default"/>
          <w:pgSz w:w="12240" w:h="15840"/>
          <w:pgMar w:top="1300" w:right="720" w:bottom="1600" w:left="720" w:header="0" w:footer="1415" w:gutter="0"/>
          <w:cols w:space="720" w:num="1"/>
        </w:sectPr>
      </w:pPr>
    </w:p>
    <w:p w14:paraId="318610F3">
      <w:pPr>
        <w:spacing w:before="79"/>
        <w:ind w:left="420" w:right="0" w:firstLine="0"/>
        <w:jc w:val="left"/>
        <w:rPr>
          <w:b/>
          <w:sz w:val="24"/>
        </w:rPr>
      </w:pPr>
      <w:r>
        <w:rPr>
          <w:b/>
          <w:sz w:val="24"/>
        </w:rPr>
        <w:t>Mentee</w:t>
      </w:r>
      <w:r>
        <w:rPr>
          <w:b/>
          <w:spacing w:val="-10"/>
          <w:sz w:val="24"/>
        </w:rPr>
        <w:t xml:space="preserve"> </w:t>
      </w:r>
      <w:r>
        <w:rPr>
          <w:b/>
          <w:sz w:val="24"/>
        </w:rPr>
        <w:t>Dashboard</w:t>
      </w:r>
      <w:r>
        <w:rPr>
          <w:b/>
          <w:spacing w:val="-10"/>
          <w:sz w:val="24"/>
        </w:rPr>
        <w:t xml:space="preserve"> :</w:t>
      </w:r>
    </w:p>
    <w:p w14:paraId="19F02B39">
      <w:pPr>
        <w:pStyle w:val="6"/>
        <w:spacing w:before="6"/>
        <w:rPr>
          <w:b/>
          <w:sz w:val="15"/>
        </w:rPr>
      </w:pPr>
      <w:r>
        <w:rPr>
          <w:b/>
          <w:sz w:val="15"/>
        </w:rPr>
        <w:drawing>
          <wp:anchor distT="0" distB="0" distL="0" distR="0" simplePos="0" relativeHeight="251673600" behindDoc="1" locked="0" layoutInCell="1" allowOverlap="1">
            <wp:simplePos x="0" y="0"/>
            <wp:positionH relativeFrom="page">
              <wp:posOffset>723900</wp:posOffset>
            </wp:positionH>
            <wp:positionV relativeFrom="paragraph">
              <wp:posOffset>128270</wp:posOffset>
            </wp:positionV>
            <wp:extent cx="6527800" cy="3562350"/>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41" cstate="print"/>
                    <a:stretch>
                      <a:fillRect/>
                    </a:stretch>
                  </pic:blipFill>
                  <pic:spPr>
                    <a:xfrm>
                      <a:off x="0" y="0"/>
                      <a:ext cx="6527640" cy="3562350"/>
                    </a:xfrm>
                    <a:prstGeom prst="rect">
                      <a:avLst/>
                    </a:prstGeom>
                  </pic:spPr>
                </pic:pic>
              </a:graphicData>
            </a:graphic>
          </wp:anchor>
        </w:drawing>
      </w:r>
    </w:p>
    <w:p w14:paraId="1EF85D69">
      <w:pPr>
        <w:spacing w:before="144"/>
        <w:ind w:left="420" w:right="0" w:firstLine="0"/>
        <w:jc w:val="left"/>
        <w:rPr>
          <w:b/>
          <w:sz w:val="24"/>
        </w:rPr>
      </w:pPr>
      <w:r>
        <w:rPr>
          <w:b/>
          <w:spacing w:val="-2"/>
          <w:sz w:val="24"/>
        </w:rPr>
        <w:t>Project-Coordinator</w:t>
      </w:r>
      <w:r>
        <w:rPr>
          <w:b/>
          <w:spacing w:val="10"/>
          <w:sz w:val="24"/>
        </w:rPr>
        <w:t xml:space="preserve"> </w:t>
      </w:r>
      <w:r>
        <w:rPr>
          <w:b/>
          <w:spacing w:val="-2"/>
          <w:sz w:val="24"/>
        </w:rPr>
        <w:t>Dashboard</w:t>
      </w:r>
      <w:r>
        <w:rPr>
          <w:b/>
          <w:spacing w:val="13"/>
          <w:sz w:val="24"/>
        </w:rPr>
        <w:t xml:space="preserve"> </w:t>
      </w:r>
      <w:r>
        <w:rPr>
          <w:b/>
          <w:spacing w:val="-10"/>
          <w:sz w:val="24"/>
        </w:rPr>
        <w:t>:</w:t>
      </w:r>
    </w:p>
    <w:p w14:paraId="6D69D0B7">
      <w:pPr>
        <w:pStyle w:val="6"/>
        <w:spacing w:before="3"/>
        <w:rPr>
          <w:b/>
          <w:sz w:val="15"/>
        </w:rPr>
      </w:pPr>
      <w:r>
        <w:rPr>
          <w:b/>
          <w:sz w:val="15"/>
        </w:rPr>
        <w:drawing>
          <wp:anchor distT="0" distB="0" distL="0" distR="0" simplePos="0" relativeHeight="251673600" behindDoc="1" locked="0" layoutInCell="1" allowOverlap="1">
            <wp:simplePos x="0" y="0"/>
            <wp:positionH relativeFrom="page">
              <wp:posOffset>723900</wp:posOffset>
            </wp:positionH>
            <wp:positionV relativeFrom="paragraph">
              <wp:posOffset>127000</wp:posOffset>
            </wp:positionV>
            <wp:extent cx="6381750" cy="3587750"/>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42" cstate="print"/>
                    <a:stretch>
                      <a:fillRect/>
                    </a:stretch>
                  </pic:blipFill>
                  <pic:spPr>
                    <a:xfrm>
                      <a:off x="0" y="0"/>
                      <a:ext cx="6381457" cy="3587877"/>
                    </a:xfrm>
                    <a:prstGeom prst="rect">
                      <a:avLst/>
                    </a:prstGeom>
                  </pic:spPr>
                </pic:pic>
              </a:graphicData>
            </a:graphic>
          </wp:anchor>
        </w:drawing>
      </w:r>
    </w:p>
    <w:p w14:paraId="5FCE1E39">
      <w:pPr>
        <w:pStyle w:val="6"/>
        <w:spacing w:after="0"/>
        <w:rPr>
          <w:b/>
          <w:sz w:val="15"/>
        </w:rPr>
        <w:sectPr>
          <w:footerReference r:id="rId23" w:type="default"/>
          <w:pgSz w:w="12240" w:h="15840"/>
          <w:pgMar w:top="1300" w:right="720" w:bottom="1780" w:left="720" w:header="0" w:footer="1581" w:gutter="0"/>
          <w:pgNumType w:start="24"/>
          <w:cols w:space="720" w:num="1"/>
        </w:sectPr>
      </w:pPr>
    </w:p>
    <w:p w14:paraId="44B06588">
      <w:pPr>
        <w:spacing w:before="79"/>
        <w:ind w:left="420" w:right="0" w:firstLine="0"/>
        <w:jc w:val="left"/>
        <w:rPr>
          <w:b/>
          <w:sz w:val="24"/>
        </w:rPr>
      </w:pPr>
      <w:r>
        <w:rPr>
          <w:b/>
          <w:sz w:val="24"/>
        </w:rPr>
        <w:t>HOD</w:t>
      </w:r>
      <w:r>
        <w:rPr>
          <w:b/>
          <w:spacing w:val="-9"/>
          <w:sz w:val="24"/>
        </w:rPr>
        <w:t xml:space="preserve"> </w:t>
      </w:r>
      <w:r>
        <w:rPr>
          <w:b/>
          <w:sz w:val="24"/>
        </w:rPr>
        <w:t>Dashboard</w:t>
      </w:r>
      <w:r>
        <w:rPr>
          <w:b/>
          <w:spacing w:val="-9"/>
          <w:sz w:val="24"/>
        </w:rPr>
        <w:t xml:space="preserve"> </w:t>
      </w:r>
      <w:r>
        <w:rPr>
          <w:b/>
          <w:spacing w:val="-10"/>
          <w:sz w:val="24"/>
        </w:rPr>
        <w:t>:</w:t>
      </w:r>
    </w:p>
    <w:p w14:paraId="47B5C67D">
      <w:pPr>
        <w:pStyle w:val="6"/>
        <w:spacing w:before="6"/>
        <w:rPr>
          <w:b/>
          <w:sz w:val="15"/>
        </w:rPr>
      </w:pPr>
      <w:r>
        <w:rPr>
          <w:b/>
          <w:sz w:val="15"/>
        </w:rPr>
        <w:drawing>
          <wp:anchor distT="0" distB="0" distL="0" distR="0" simplePos="0" relativeHeight="251674624" behindDoc="1" locked="0" layoutInCell="1" allowOverlap="1">
            <wp:simplePos x="0" y="0"/>
            <wp:positionH relativeFrom="page">
              <wp:posOffset>723900</wp:posOffset>
            </wp:positionH>
            <wp:positionV relativeFrom="paragraph">
              <wp:posOffset>128270</wp:posOffset>
            </wp:positionV>
            <wp:extent cx="6381750" cy="358775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43" cstate="print"/>
                    <a:stretch>
                      <a:fillRect/>
                    </a:stretch>
                  </pic:blipFill>
                  <pic:spPr>
                    <a:xfrm>
                      <a:off x="0" y="0"/>
                      <a:ext cx="6381456" cy="3587877"/>
                    </a:xfrm>
                    <a:prstGeom prst="rect">
                      <a:avLst/>
                    </a:prstGeom>
                  </pic:spPr>
                </pic:pic>
              </a:graphicData>
            </a:graphic>
          </wp:anchor>
        </w:drawing>
      </w:r>
    </w:p>
    <w:p w14:paraId="2E13D55F">
      <w:pPr>
        <w:pStyle w:val="6"/>
        <w:spacing w:after="0"/>
        <w:rPr>
          <w:b/>
          <w:sz w:val="15"/>
        </w:rPr>
        <w:sectPr>
          <w:pgSz w:w="12240" w:h="15840"/>
          <w:pgMar w:top="1300" w:right="720" w:bottom="1780" w:left="720" w:header="0" w:footer="1581" w:gutter="0"/>
          <w:cols w:space="720" w:num="1"/>
        </w:sectPr>
      </w:pPr>
    </w:p>
    <w:p w14:paraId="243F31EC">
      <w:pPr>
        <w:pStyle w:val="2"/>
      </w:pPr>
      <w:r>
        <w:rPr>
          <w:spacing w:val="-2"/>
        </w:rPr>
        <w:t>CONCLUSION</w:t>
      </w:r>
    </w:p>
    <w:p w14:paraId="189AEA60">
      <w:pPr>
        <w:pStyle w:val="6"/>
        <w:spacing w:before="103"/>
        <w:rPr>
          <w:b/>
        </w:rPr>
      </w:pPr>
    </w:p>
    <w:p w14:paraId="60AEBDA9">
      <w:pPr>
        <w:pStyle w:val="6"/>
        <w:spacing w:line="360" w:lineRule="auto"/>
        <w:ind w:left="420" w:right="210"/>
        <w:jc w:val="both"/>
      </w:pPr>
      <w:r>
        <w:t>The Project Review Platform represents a significant advancement in the way projects are evaluated, fostering collaboration between project creators and reviewers. Through a user-centric design and robust functionality, the platform effectively streamlines the project submission and review process, enhancing the overall experience for all stakeholders involved.</w:t>
      </w:r>
    </w:p>
    <w:p w14:paraId="0B25ED97">
      <w:pPr>
        <w:pStyle w:val="6"/>
        <w:spacing w:before="238" w:line="360" w:lineRule="auto"/>
        <w:ind w:left="420" w:right="209"/>
        <w:jc w:val="both"/>
      </w:pPr>
      <w:r>
        <w:t>The</w:t>
      </w:r>
      <w:r>
        <w:rPr>
          <w:spacing w:val="-10"/>
        </w:rPr>
        <w:t xml:space="preserve"> </w:t>
      </w:r>
      <w:r>
        <w:t>experimentation</w:t>
      </w:r>
      <w:r>
        <w:rPr>
          <w:spacing w:val="-10"/>
        </w:rPr>
        <w:t xml:space="preserve"> </w:t>
      </w:r>
      <w:r>
        <w:t>conducted</w:t>
      </w:r>
      <w:r>
        <w:rPr>
          <w:spacing w:val="-10"/>
        </w:rPr>
        <w:t xml:space="preserve"> </w:t>
      </w:r>
      <w:r>
        <w:t>during</w:t>
      </w:r>
      <w:r>
        <w:rPr>
          <w:spacing w:val="-10"/>
        </w:rPr>
        <w:t xml:space="preserve"> </w:t>
      </w:r>
      <w:r>
        <w:t>the</w:t>
      </w:r>
      <w:r>
        <w:rPr>
          <w:spacing w:val="-10"/>
        </w:rPr>
        <w:t xml:space="preserve"> </w:t>
      </w:r>
      <w:r>
        <w:t>development</w:t>
      </w:r>
      <w:r>
        <w:rPr>
          <w:spacing w:val="-10"/>
        </w:rPr>
        <w:t xml:space="preserve"> </w:t>
      </w:r>
      <w:r>
        <w:t>phase</w:t>
      </w:r>
      <w:r>
        <w:rPr>
          <w:spacing w:val="-9"/>
        </w:rPr>
        <w:t xml:space="preserve"> </w:t>
      </w:r>
      <w:r>
        <w:t>has</w:t>
      </w:r>
      <w:r>
        <w:rPr>
          <w:spacing w:val="-12"/>
        </w:rPr>
        <w:t xml:space="preserve"> </w:t>
      </w:r>
      <w:r>
        <w:t>yielded</w:t>
      </w:r>
      <w:r>
        <w:rPr>
          <w:spacing w:val="-12"/>
        </w:rPr>
        <w:t xml:space="preserve"> </w:t>
      </w:r>
      <w:r>
        <w:t>positive</w:t>
      </w:r>
      <w:r>
        <w:rPr>
          <w:spacing w:val="-10"/>
        </w:rPr>
        <w:t xml:space="preserve"> </w:t>
      </w:r>
      <w:r>
        <w:t>results,</w:t>
      </w:r>
      <w:r>
        <w:rPr>
          <w:spacing w:val="-10"/>
        </w:rPr>
        <w:t xml:space="preserve"> </w:t>
      </w:r>
      <w:r>
        <w:t>confirming</w:t>
      </w:r>
      <w:r>
        <w:rPr>
          <w:spacing w:val="-10"/>
        </w:rPr>
        <w:t xml:space="preserve"> </w:t>
      </w:r>
      <w:r>
        <w:t>that the platform is not only user-friendly but also capable</w:t>
      </w:r>
      <w:r>
        <w:rPr>
          <w:spacing w:val="-1"/>
        </w:rPr>
        <w:t xml:space="preserve"> </w:t>
      </w:r>
      <w:r>
        <w:t>of handling significant traffic without performance degradation.</w:t>
      </w:r>
      <w:r>
        <w:rPr>
          <w:spacing w:val="-9"/>
        </w:rPr>
        <w:t xml:space="preserve"> </w:t>
      </w:r>
      <w:r>
        <w:t>User</w:t>
      </w:r>
      <w:r>
        <w:rPr>
          <w:spacing w:val="-12"/>
        </w:rPr>
        <w:t xml:space="preserve"> </w:t>
      </w:r>
      <w:r>
        <w:t>satisfaction</w:t>
      </w:r>
      <w:r>
        <w:rPr>
          <w:spacing w:val="-9"/>
        </w:rPr>
        <w:t xml:space="preserve"> </w:t>
      </w:r>
      <w:r>
        <w:t>surveys</w:t>
      </w:r>
      <w:r>
        <w:rPr>
          <w:spacing w:val="-9"/>
        </w:rPr>
        <w:t xml:space="preserve"> </w:t>
      </w:r>
      <w:r>
        <w:t>and</w:t>
      </w:r>
      <w:r>
        <w:rPr>
          <w:spacing w:val="-9"/>
        </w:rPr>
        <w:t xml:space="preserve"> </w:t>
      </w:r>
      <w:r>
        <w:t>feedback</w:t>
      </w:r>
      <w:r>
        <w:rPr>
          <w:spacing w:val="-12"/>
        </w:rPr>
        <w:t xml:space="preserve"> </w:t>
      </w:r>
      <w:r>
        <w:t>analyses</w:t>
      </w:r>
      <w:r>
        <w:rPr>
          <w:spacing w:val="-9"/>
        </w:rPr>
        <w:t xml:space="preserve"> </w:t>
      </w:r>
      <w:r>
        <w:t>indicate</w:t>
      </w:r>
      <w:r>
        <w:rPr>
          <w:spacing w:val="-9"/>
        </w:rPr>
        <w:t xml:space="preserve"> </w:t>
      </w:r>
      <w:r>
        <w:t>that</w:t>
      </w:r>
      <w:r>
        <w:rPr>
          <w:spacing w:val="-7"/>
        </w:rPr>
        <w:t xml:space="preserve"> </w:t>
      </w:r>
      <w:r>
        <w:t>project</w:t>
      </w:r>
      <w:r>
        <w:rPr>
          <w:spacing w:val="-11"/>
        </w:rPr>
        <w:t xml:space="preserve"> </w:t>
      </w:r>
      <w:r>
        <w:t>creators</w:t>
      </w:r>
      <w:r>
        <w:rPr>
          <w:spacing w:val="-9"/>
        </w:rPr>
        <w:t xml:space="preserve"> </w:t>
      </w:r>
      <w:r>
        <w:t>find</w:t>
      </w:r>
      <w:r>
        <w:rPr>
          <w:spacing w:val="-9"/>
        </w:rPr>
        <w:t xml:space="preserve"> </w:t>
      </w:r>
      <w:r>
        <w:t>the</w:t>
      </w:r>
      <w:r>
        <w:rPr>
          <w:spacing w:val="-9"/>
        </w:rPr>
        <w:t xml:space="preserve"> </w:t>
      </w:r>
      <w:r>
        <w:t>reviews to be relevant, constructive, and clear, which is essential for their growth and improvement.</w:t>
      </w:r>
    </w:p>
    <w:p w14:paraId="1E6396FE">
      <w:pPr>
        <w:pStyle w:val="6"/>
        <w:spacing w:before="240" w:line="360" w:lineRule="auto"/>
        <w:ind w:left="420" w:right="210"/>
        <w:jc w:val="both"/>
      </w:pPr>
      <w:r>
        <w:t>In conclusion, the Project</w:t>
      </w:r>
      <w:r>
        <w:rPr>
          <w:spacing w:val="-2"/>
        </w:rPr>
        <w:t xml:space="preserve"> </w:t>
      </w:r>
      <w:r>
        <w:t>Review</w:t>
      </w:r>
      <w:r>
        <w:rPr>
          <w:spacing w:val="-2"/>
        </w:rPr>
        <w:t xml:space="preserve"> </w:t>
      </w:r>
      <w:r>
        <w:t>Platform fulfills its objectives</w:t>
      </w:r>
      <w:r>
        <w:rPr>
          <w:spacing w:val="-2"/>
        </w:rPr>
        <w:t xml:space="preserve"> </w:t>
      </w:r>
      <w:r>
        <w:t>of providing an efficient, accessible, and effective</w:t>
      </w:r>
      <w:r>
        <w:rPr>
          <w:spacing w:val="-4"/>
        </w:rPr>
        <w:t xml:space="preserve"> </w:t>
      </w:r>
      <w:r>
        <w:t>space</w:t>
      </w:r>
      <w:r>
        <w:rPr>
          <w:spacing w:val="-4"/>
        </w:rPr>
        <w:t xml:space="preserve"> </w:t>
      </w:r>
      <w:r>
        <w:t>for</w:t>
      </w:r>
      <w:r>
        <w:rPr>
          <w:spacing w:val="-4"/>
        </w:rPr>
        <w:t xml:space="preserve"> </w:t>
      </w:r>
      <w:r>
        <w:t>project</w:t>
      </w:r>
      <w:r>
        <w:rPr>
          <w:spacing w:val="-4"/>
        </w:rPr>
        <w:t xml:space="preserve"> </w:t>
      </w:r>
      <w:r>
        <w:t>evaluation.</w:t>
      </w:r>
      <w:r>
        <w:rPr>
          <w:spacing w:val="-4"/>
        </w:rPr>
        <w:t xml:space="preserve"> </w:t>
      </w:r>
      <w:r>
        <w:t>It</w:t>
      </w:r>
      <w:r>
        <w:rPr>
          <w:spacing w:val="-1"/>
        </w:rPr>
        <w:t xml:space="preserve"> </w:t>
      </w:r>
      <w:r>
        <w:t>empowers</w:t>
      </w:r>
      <w:r>
        <w:rPr>
          <w:spacing w:val="-1"/>
        </w:rPr>
        <w:t xml:space="preserve"> </w:t>
      </w:r>
      <w:r>
        <w:t>users</w:t>
      </w:r>
      <w:r>
        <w:rPr>
          <w:spacing w:val="-4"/>
        </w:rPr>
        <w:t xml:space="preserve"> </w:t>
      </w:r>
      <w:r>
        <w:t>to</w:t>
      </w:r>
      <w:r>
        <w:rPr>
          <w:spacing w:val="-4"/>
        </w:rPr>
        <w:t xml:space="preserve"> </w:t>
      </w:r>
      <w:r>
        <w:t>receive</w:t>
      </w:r>
      <w:r>
        <w:rPr>
          <w:spacing w:val="-6"/>
        </w:rPr>
        <w:t xml:space="preserve"> </w:t>
      </w:r>
      <w:r>
        <w:t>valuable</w:t>
      </w:r>
      <w:r>
        <w:rPr>
          <w:spacing w:val="-2"/>
        </w:rPr>
        <w:t xml:space="preserve"> </w:t>
      </w:r>
      <w:r>
        <w:t>insights</w:t>
      </w:r>
      <w:r>
        <w:rPr>
          <w:spacing w:val="-4"/>
        </w:rPr>
        <w:t xml:space="preserve"> </w:t>
      </w:r>
      <w:r>
        <w:t>into</w:t>
      </w:r>
      <w:r>
        <w:rPr>
          <w:spacing w:val="-4"/>
        </w:rPr>
        <w:t xml:space="preserve"> </w:t>
      </w:r>
      <w:r>
        <w:t>their</w:t>
      </w:r>
      <w:r>
        <w:rPr>
          <w:spacing w:val="-6"/>
        </w:rPr>
        <w:t xml:space="preserve"> </w:t>
      </w:r>
      <w:r>
        <w:t>work</w:t>
      </w:r>
      <w:r>
        <w:rPr>
          <w:spacing w:val="-6"/>
        </w:rPr>
        <w:t xml:space="preserve"> </w:t>
      </w:r>
      <w:r>
        <w:t>while also allowing reviewers to engage meaningfully in the assessment process. As we move forward, the incorporation of user feedback and the continuous enhancement of features will ensure that the platform remains relevant and effective in meeting the evolving needs of its users.</w:t>
      </w:r>
    </w:p>
    <w:p w14:paraId="3B63F5DC">
      <w:pPr>
        <w:pStyle w:val="6"/>
        <w:spacing w:before="241" w:line="360" w:lineRule="auto"/>
        <w:ind w:left="420" w:right="212"/>
        <w:jc w:val="both"/>
      </w:pPr>
      <w:r>
        <w:t>Future developments may include additional functionalities such as advanced analytics tools, improved collaboration features, and expanded</w:t>
      </w:r>
      <w:r>
        <w:rPr>
          <w:spacing w:val="-2"/>
        </w:rPr>
        <w:t xml:space="preserve"> </w:t>
      </w:r>
      <w:r>
        <w:t xml:space="preserve">customization options for project submissions. These enhancements </w:t>
      </w:r>
      <w:r>
        <w:rPr>
          <w:spacing w:val="-2"/>
        </w:rPr>
        <w:t>aim</w:t>
      </w:r>
      <w:r>
        <w:rPr>
          <w:spacing w:val="-7"/>
        </w:rPr>
        <w:t xml:space="preserve"> </w:t>
      </w:r>
      <w:r>
        <w:rPr>
          <w:spacing w:val="-2"/>
        </w:rPr>
        <w:t>to</w:t>
      </w:r>
      <w:r>
        <w:rPr>
          <w:spacing w:val="-7"/>
        </w:rPr>
        <w:t xml:space="preserve"> </w:t>
      </w:r>
      <w:r>
        <w:rPr>
          <w:spacing w:val="-2"/>
        </w:rPr>
        <w:t>further</w:t>
      </w:r>
      <w:r>
        <w:rPr>
          <w:spacing w:val="-9"/>
        </w:rPr>
        <w:t xml:space="preserve"> </w:t>
      </w:r>
      <w:r>
        <w:rPr>
          <w:spacing w:val="-2"/>
        </w:rPr>
        <w:t>enrich</w:t>
      </w:r>
      <w:r>
        <w:rPr>
          <w:spacing w:val="-9"/>
        </w:rPr>
        <w:t xml:space="preserve"> </w:t>
      </w:r>
      <w:r>
        <w:rPr>
          <w:spacing w:val="-2"/>
        </w:rPr>
        <w:t>the</w:t>
      </w:r>
      <w:r>
        <w:rPr>
          <w:spacing w:val="-9"/>
        </w:rPr>
        <w:t xml:space="preserve"> </w:t>
      </w:r>
      <w:r>
        <w:rPr>
          <w:spacing w:val="-2"/>
        </w:rPr>
        <w:t>user</w:t>
      </w:r>
      <w:r>
        <w:rPr>
          <w:spacing w:val="-7"/>
        </w:rPr>
        <w:t xml:space="preserve"> </w:t>
      </w:r>
      <w:r>
        <w:rPr>
          <w:spacing w:val="-2"/>
        </w:rPr>
        <w:t>experience</w:t>
      </w:r>
      <w:r>
        <w:rPr>
          <w:spacing w:val="-7"/>
        </w:rPr>
        <w:t xml:space="preserve"> </w:t>
      </w:r>
      <w:r>
        <w:rPr>
          <w:spacing w:val="-2"/>
        </w:rPr>
        <w:t>and</w:t>
      </w:r>
      <w:r>
        <w:rPr>
          <w:spacing w:val="-4"/>
        </w:rPr>
        <w:t xml:space="preserve"> </w:t>
      </w:r>
      <w:r>
        <w:rPr>
          <w:spacing w:val="-2"/>
        </w:rPr>
        <w:t>solidify</w:t>
      </w:r>
      <w:r>
        <w:rPr>
          <w:spacing w:val="-7"/>
        </w:rPr>
        <w:t xml:space="preserve"> </w:t>
      </w:r>
      <w:r>
        <w:rPr>
          <w:spacing w:val="-2"/>
        </w:rPr>
        <w:t>the</w:t>
      </w:r>
      <w:r>
        <w:rPr>
          <w:spacing w:val="-7"/>
        </w:rPr>
        <w:t xml:space="preserve"> </w:t>
      </w:r>
      <w:r>
        <w:rPr>
          <w:spacing w:val="-2"/>
        </w:rPr>
        <w:t>platform’s</w:t>
      </w:r>
      <w:r>
        <w:rPr>
          <w:spacing w:val="-7"/>
        </w:rPr>
        <w:t xml:space="preserve"> </w:t>
      </w:r>
      <w:r>
        <w:rPr>
          <w:spacing w:val="-2"/>
        </w:rPr>
        <w:t>position</w:t>
      </w:r>
      <w:r>
        <w:rPr>
          <w:spacing w:val="-7"/>
        </w:rPr>
        <w:t xml:space="preserve"> </w:t>
      </w:r>
      <w:r>
        <w:rPr>
          <w:spacing w:val="-2"/>
        </w:rPr>
        <w:t>as</w:t>
      </w:r>
      <w:r>
        <w:rPr>
          <w:spacing w:val="-7"/>
        </w:rPr>
        <w:t xml:space="preserve"> </w:t>
      </w:r>
      <w:r>
        <w:rPr>
          <w:spacing w:val="-2"/>
        </w:rPr>
        <w:t>a</w:t>
      </w:r>
      <w:r>
        <w:rPr>
          <w:spacing w:val="-9"/>
        </w:rPr>
        <w:t xml:space="preserve"> </w:t>
      </w:r>
      <w:r>
        <w:rPr>
          <w:spacing w:val="-2"/>
        </w:rPr>
        <w:t>leading</w:t>
      </w:r>
      <w:r>
        <w:rPr>
          <w:spacing w:val="-7"/>
        </w:rPr>
        <w:t xml:space="preserve"> </w:t>
      </w:r>
      <w:r>
        <w:rPr>
          <w:spacing w:val="-2"/>
        </w:rPr>
        <w:t>solution</w:t>
      </w:r>
      <w:r>
        <w:rPr>
          <w:spacing w:val="-7"/>
        </w:rPr>
        <w:t xml:space="preserve"> </w:t>
      </w:r>
      <w:r>
        <w:rPr>
          <w:spacing w:val="-2"/>
        </w:rPr>
        <w:t>for</w:t>
      </w:r>
      <w:r>
        <w:rPr>
          <w:spacing w:val="-7"/>
        </w:rPr>
        <w:t xml:space="preserve"> </w:t>
      </w:r>
      <w:r>
        <w:rPr>
          <w:spacing w:val="-2"/>
        </w:rPr>
        <w:t>project reviews.</w:t>
      </w:r>
    </w:p>
    <w:p w14:paraId="16ED5CB4">
      <w:pPr>
        <w:pStyle w:val="6"/>
        <w:spacing w:before="240" w:line="360" w:lineRule="auto"/>
        <w:ind w:left="420" w:right="212"/>
        <w:jc w:val="both"/>
      </w:pPr>
      <w:r>
        <w:t>Ultimately,</w:t>
      </w:r>
      <w:r>
        <w:rPr>
          <w:spacing w:val="-8"/>
        </w:rPr>
        <w:t xml:space="preserve"> </w:t>
      </w:r>
      <w:r>
        <w:t>the</w:t>
      </w:r>
      <w:r>
        <w:rPr>
          <w:spacing w:val="-8"/>
        </w:rPr>
        <w:t xml:space="preserve"> </w:t>
      </w:r>
      <w:r>
        <w:t>Project</w:t>
      </w:r>
      <w:r>
        <w:rPr>
          <w:spacing w:val="-8"/>
        </w:rPr>
        <w:t xml:space="preserve"> </w:t>
      </w:r>
      <w:r>
        <w:t>Review</w:t>
      </w:r>
      <w:r>
        <w:rPr>
          <w:spacing w:val="-11"/>
        </w:rPr>
        <w:t xml:space="preserve"> </w:t>
      </w:r>
      <w:r>
        <w:t>Platform</w:t>
      </w:r>
      <w:r>
        <w:rPr>
          <w:spacing w:val="-8"/>
        </w:rPr>
        <w:t xml:space="preserve"> </w:t>
      </w:r>
      <w:r>
        <w:t>is</w:t>
      </w:r>
      <w:r>
        <w:rPr>
          <w:spacing w:val="-8"/>
        </w:rPr>
        <w:t xml:space="preserve"> </w:t>
      </w:r>
      <w:r>
        <w:t>poised</w:t>
      </w:r>
      <w:r>
        <w:rPr>
          <w:spacing w:val="-8"/>
        </w:rPr>
        <w:t xml:space="preserve"> </w:t>
      </w:r>
      <w:r>
        <w:t>to</w:t>
      </w:r>
      <w:r>
        <w:rPr>
          <w:spacing w:val="-6"/>
        </w:rPr>
        <w:t xml:space="preserve"> </w:t>
      </w:r>
      <w:r>
        <w:t>make</w:t>
      </w:r>
      <w:r>
        <w:rPr>
          <w:spacing w:val="-11"/>
        </w:rPr>
        <w:t xml:space="preserve"> </w:t>
      </w:r>
      <w:r>
        <w:t>a</w:t>
      </w:r>
      <w:r>
        <w:rPr>
          <w:spacing w:val="-8"/>
        </w:rPr>
        <w:t xml:space="preserve"> </w:t>
      </w:r>
      <w:r>
        <w:t>lasting</w:t>
      </w:r>
      <w:r>
        <w:rPr>
          <w:spacing w:val="-8"/>
        </w:rPr>
        <w:t xml:space="preserve"> </w:t>
      </w:r>
      <w:r>
        <w:t>impact</w:t>
      </w:r>
      <w:r>
        <w:rPr>
          <w:spacing w:val="-4"/>
        </w:rPr>
        <w:t xml:space="preserve"> </w:t>
      </w:r>
      <w:r>
        <w:t>on</w:t>
      </w:r>
      <w:r>
        <w:rPr>
          <w:spacing w:val="-8"/>
        </w:rPr>
        <w:t xml:space="preserve"> </w:t>
      </w:r>
      <w:r>
        <w:t>project</w:t>
      </w:r>
      <w:r>
        <w:rPr>
          <w:spacing w:val="-8"/>
        </w:rPr>
        <w:t xml:space="preserve"> </w:t>
      </w:r>
      <w:r>
        <w:t>evaluation</w:t>
      </w:r>
      <w:r>
        <w:rPr>
          <w:spacing w:val="-8"/>
        </w:rPr>
        <w:t xml:space="preserve"> </w:t>
      </w:r>
      <w:r>
        <w:t>practices, fostering a culture of constructive feedback and continuous improvement in various fields and industries.</w:t>
      </w:r>
    </w:p>
    <w:p w14:paraId="698F614B">
      <w:pPr>
        <w:pStyle w:val="6"/>
        <w:spacing w:after="0" w:line="360" w:lineRule="auto"/>
        <w:jc w:val="both"/>
        <w:sectPr>
          <w:footerReference r:id="rId24" w:type="default"/>
          <w:pgSz w:w="12240" w:h="15840"/>
          <w:pgMar w:top="1300" w:right="720" w:bottom="1560" w:left="720" w:header="0" w:footer="1377" w:gutter="0"/>
          <w:cols w:space="720" w:num="1"/>
        </w:sectPr>
      </w:pPr>
    </w:p>
    <w:p w14:paraId="2C34B313">
      <w:pPr>
        <w:pStyle w:val="2"/>
      </w:pPr>
      <w:r>
        <w:t>IMPACT</w:t>
      </w:r>
      <w:r>
        <w:rPr>
          <w:spacing w:val="-9"/>
        </w:rPr>
        <w:t xml:space="preserve"> </w:t>
      </w:r>
      <w:r>
        <w:t>ON</w:t>
      </w:r>
      <w:r>
        <w:rPr>
          <w:spacing w:val="-8"/>
        </w:rPr>
        <w:t xml:space="preserve"> </w:t>
      </w:r>
      <w:r>
        <w:rPr>
          <w:spacing w:val="-2"/>
        </w:rPr>
        <w:t>NATURE</w:t>
      </w:r>
    </w:p>
    <w:p w14:paraId="0259CFD2">
      <w:pPr>
        <w:pStyle w:val="6"/>
        <w:spacing w:before="62"/>
        <w:rPr>
          <w:b/>
        </w:rPr>
      </w:pPr>
    </w:p>
    <w:p w14:paraId="4B1AA2B4">
      <w:pPr>
        <w:pStyle w:val="6"/>
        <w:spacing w:line="360" w:lineRule="auto"/>
        <w:ind w:left="420"/>
      </w:pPr>
      <w:r>
        <w:t>Sure! Here are some potential impacts of your web-based project review platform on nature that you can include in your report:</w:t>
      </w:r>
    </w:p>
    <w:p w14:paraId="7212C83D">
      <w:pPr>
        <w:pStyle w:val="6"/>
        <w:spacing w:before="200"/>
        <w:ind w:left="420"/>
      </w:pPr>
      <w:r>
        <w:t>Positive</w:t>
      </w:r>
      <w:r>
        <w:rPr>
          <w:spacing w:val="-7"/>
        </w:rPr>
        <w:t xml:space="preserve"> </w:t>
      </w:r>
      <w:r>
        <w:rPr>
          <w:spacing w:val="-2"/>
        </w:rPr>
        <w:t>Impacts:</w:t>
      </w:r>
    </w:p>
    <w:p w14:paraId="23107FF2">
      <w:pPr>
        <w:pStyle w:val="6"/>
        <w:spacing w:before="62"/>
      </w:pPr>
    </w:p>
    <w:p w14:paraId="1FE1D0BC">
      <w:pPr>
        <w:pStyle w:val="9"/>
        <w:numPr>
          <w:ilvl w:val="0"/>
          <w:numId w:val="9"/>
        </w:numPr>
        <w:tabs>
          <w:tab w:val="left" w:pos="658"/>
        </w:tabs>
        <w:spacing w:before="0" w:after="0" w:line="360" w:lineRule="auto"/>
        <w:ind w:left="420" w:right="212" w:firstLine="0"/>
        <w:jc w:val="left"/>
        <w:rPr>
          <w:sz w:val="24"/>
        </w:rPr>
      </w:pPr>
      <w:r>
        <w:rPr>
          <w:sz w:val="24"/>
        </w:rPr>
        <w:t>Reduced</w:t>
      </w:r>
      <w:r>
        <w:rPr>
          <w:spacing w:val="-6"/>
          <w:sz w:val="24"/>
        </w:rPr>
        <w:t xml:space="preserve"> </w:t>
      </w:r>
      <w:r>
        <w:rPr>
          <w:sz w:val="24"/>
        </w:rPr>
        <w:t>Paper</w:t>
      </w:r>
      <w:r>
        <w:rPr>
          <w:spacing w:val="-2"/>
          <w:sz w:val="24"/>
        </w:rPr>
        <w:t xml:space="preserve"> </w:t>
      </w:r>
      <w:r>
        <w:rPr>
          <w:sz w:val="24"/>
        </w:rPr>
        <w:t>Usage:</w:t>
      </w:r>
      <w:r>
        <w:rPr>
          <w:spacing w:val="-1"/>
          <w:sz w:val="24"/>
        </w:rPr>
        <w:t xml:space="preserve"> </w:t>
      </w:r>
      <w:r>
        <w:rPr>
          <w:sz w:val="24"/>
        </w:rPr>
        <w:t>By</w:t>
      </w:r>
      <w:r>
        <w:rPr>
          <w:spacing w:val="-4"/>
          <w:sz w:val="24"/>
        </w:rPr>
        <w:t xml:space="preserve"> </w:t>
      </w:r>
      <w:r>
        <w:rPr>
          <w:sz w:val="24"/>
        </w:rPr>
        <w:t>providing</w:t>
      </w:r>
      <w:r>
        <w:rPr>
          <w:spacing w:val="-4"/>
          <w:sz w:val="24"/>
        </w:rPr>
        <w:t xml:space="preserve"> </w:t>
      </w:r>
      <w:r>
        <w:rPr>
          <w:sz w:val="24"/>
        </w:rPr>
        <w:t>a</w:t>
      </w:r>
      <w:r>
        <w:rPr>
          <w:spacing w:val="-4"/>
          <w:sz w:val="24"/>
        </w:rPr>
        <w:t xml:space="preserve"> </w:t>
      </w:r>
      <w:r>
        <w:rPr>
          <w:sz w:val="24"/>
        </w:rPr>
        <w:t>digital</w:t>
      </w:r>
      <w:r>
        <w:rPr>
          <w:spacing w:val="-4"/>
          <w:sz w:val="24"/>
        </w:rPr>
        <w:t xml:space="preserve"> </w:t>
      </w:r>
      <w:r>
        <w:rPr>
          <w:sz w:val="24"/>
        </w:rPr>
        <w:t>platform</w:t>
      </w:r>
      <w:r>
        <w:rPr>
          <w:spacing w:val="-4"/>
          <w:sz w:val="24"/>
        </w:rPr>
        <w:t xml:space="preserve"> </w:t>
      </w:r>
      <w:r>
        <w:rPr>
          <w:sz w:val="24"/>
        </w:rPr>
        <w:t>for reviews,</w:t>
      </w:r>
      <w:r>
        <w:rPr>
          <w:spacing w:val="-4"/>
          <w:sz w:val="24"/>
        </w:rPr>
        <w:t xml:space="preserve"> </w:t>
      </w:r>
      <w:r>
        <w:rPr>
          <w:sz w:val="24"/>
        </w:rPr>
        <w:t>your project</w:t>
      </w:r>
      <w:r>
        <w:rPr>
          <w:spacing w:val="-5"/>
          <w:sz w:val="24"/>
        </w:rPr>
        <w:t xml:space="preserve"> </w:t>
      </w:r>
      <w:r>
        <w:rPr>
          <w:sz w:val="24"/>
        </w:rPr>
        <w:t>minimizes</w:t>
      </w:r>
      <w:r>
        <w:rPr>
          <w:spacing w:val="-4"/>
          <w:sz w:val="24"/>
        </w:rPr>
        <w:t xml:space="preserve"> </w:t>
      </w:r>
      <w:r>
        <w:rPr>
          <w:sz w:val="24"/>
        </w:rPr>
        <w:t>the</w:t>
      </w:r>
      <w:r>
        <w:rPr>
          <w:spacing w:val="-4"/>
          <w:sz w:val="24"/>
        </w:rPr>
        <w:t xml:space="preserve"> </w:t>
      </w:r>
      <w:r>
        <w:rPr>
          <w:sz w:val="24"/>
        </w:rPr>
        <w:t>need</w:t>
      </w:r>
      <w:r>
        <w:rPr>
          <w:spacing w:val="-6"/>
          <w:sz w:val="24"/>
        </w:rPr>
        <w:t xml:space="preserve"> </w:t>
      </w:r>
      <w:r>
        <w:rPr>
          <w:sz w:val="24"/>
        </w:rPr>
        <w:t>for printed materials, contributing to reduced paper waste and deforestation.</w:t>
      </w:r>
    </w:p>
    <w:p w14:paraId="09B4A7E4">
      <w:pPr>
        <w:pStyle w:val="9"/>
        <w:numPr>
          <w:ilvl w:val="0"/>
          <w:numId w:val="9"/>
        </w:numPr>
        <w:tabs>
          <w:tab w:val="left" w:pos="599"/>
        </w:tabs>
        <w:spacing w:before="199" w:after="0" w:line="360" w:lineRule="auto"/>
        <w:ind w:left="420" w:right="210" w:firstLine="0"/>
        <w:jc w:val="left"/>
        <w:rPr>
          <w:sz w:val="24"/>
        </w:rPr>
      </w:pPr>
      <w:r>
        <w:rPr>
          <w:sz w:val="24"/>
        </w:rPr>
        <w:t>Encouragement</w:t>
      </w:r>
      <w:r>
        <w:rPr>
          <w:spacing w:val="-2"/>
          <w:sz w:val="24"/>
        </w:rPr>
        <w:t xml:space="preserve"> </w:t>
      </w:r>
      <w:r>
        <w:rPr>
          <w:sz w:val="24"/>
        </w:rPr>
        <w:t>of</w:t>
      </w:r>
      <w:r>
        <w:rPr>
          <w:spacing w:val="-2"/>
          <w:sz w:val="24"/>
        </w:rPr>
        <w:t xml:space="preserve"> </w:t>
      </w:r>
      <w:r>
        <w:rPr>
          <w:sz w:val="24"/>
        </w:rPr>
        <w:t>Sustainable</w:t>
      </w:r>
      <w:r>
        <w:rPr>
          <w:spacing w:val="-5"/>
          <w:sz w:val="24"/>
        </w:rPr>
        <w:t xml:space="preserve"> </w:t>
      </w:r>
      <w:r>
        <w:rPr>
          <w:sz w:val="24"/>
        </w:rPr>
        <w:t>Practice:</w:t>
      </w:r>
      <w:r>
        <w:rPr>
          <w:spacing w:val="-2"/>
          <w:sz w:val="24"/>
        </w:rPr>
        <w:t xml:space="preserve"> </w:t>
      </w:r>
      <w:r>
        <w:rPr>
          <w:sz w:val="24"/>
        </w:rPr>
        <w:t>Your</w:t>
      </w:r>
      <w:r>
        <w:rPr>
          <w:spacing w:val="-2"/>
          <w:sz w:val="24"/>
        </w:rPr>
        <w:t xml:space="preserve"> </w:t>
      </w:r>
      <w:r>
        <w:rPr>
          <w:sz w:val="24"/>
        </w:rPr>
        <w:t>platform</w:t>
      </w:r>
      <w:r>
        <w:rPr>
          <w:spacing w:val="-2"/>
          <w:sz w:val="24"/>
        </w:rPr>
        <w:t xml:space="preserve"> </w:t>
      </w:r>
      <w:r>
        <w:rPr>
          <w:sz w:val="24"/>
        </w:rPr>
        <w:t>can</w:t>
      </w:r>
      <w:r>
        <w:rPr>
          <w:spacing w:val="-5"/>
          <w:sz w:val="24"/>
        </w:rPr>
        <w:t xml:space="preserve"> </w:t>
      </w:r>
      <w:r>
        <w:rPr>
          <w:sz w:val="24"/>
        </w:rPr>
        <w:t>highlight</w:t>
      </w:r>
      <w:r>
        <w:rPr>
          <w:spacing w:val="-2"/>
          <w:sz w:val="24"/>
        </w:rPr>
        <w:t xml:space="preserve"> </w:t>
      </w:r>
      <w:r>
        <w:rPr>
          <w:sz w:val="24"/>
        </w:rPr>
        <w:t>and</w:t>
      </w:r>
      <w:r>
        <w:rPr>
          <w:spacing w:val="-2"/>
          <w:sz w:val="24"/>
        </w:rPr>
        <w:t xml:space="preserve"> </w:t>
      </w:r>
      <w:r>
        <w:rPr>
          <w:sz w:val="24"/>
        </w:rPr>
        <w:t>promote</w:t>
      </w:r>
      <w:r>
        <w:rPr>
          <w:spacing w:val="-2"/>
          <w:sz w:val="24"/>
        </w:rPr>
        <w:t xml:space="preserve"> </w:t>
      </w:r>
      <w:r>
        <w:rPr>
          <w:sz w:val="24"/>
        </w:rPr>
        <w:t>projects</w:t>
      </w:r>
      <w:r>
        <w:rPr>
          <w:spacing w:val="-2"/>
          <w:sz w:val="24"/>
        </w:rPr>
        <w:t xml:space="preserve"> </w:t>
      </w:r>
      <w:r>
        <w:rPr>
          <w:sz w:val="24"/>
        </w:rPr>
        <w:t>that</w:t>
      </w:r>
      <w:r>
        <w:rPr>
          <w:spacing w:val="-4"/>
          <w:sz w:val="24"/>
        </w:rPr>
        <w:t xml:space="preserve"> </w:t>
      </w:r>
      <w:r>
        <w:rPr>
          <w:sz w:val="24"/>
        </w:rPr>
        <w:t>focus</w:t>
      </w:r>
      <w:r>
        <w:rPr>
          <w:spacing w:val="-2"/>
          <w:sz w:val="24"/>
        </w:rPr>
        <w:t xml:space="preserve"> </w:t>
      </w:r>
      <w:r>
        <w:rPr>
          <w:sz w:val="24"/>
        </w:rPr>
        <w:t>on sustainability, encouraging users to engage with eco-friendly initiatives.</w:t>
      </w:r>
    </w:p>
    <w:p w14:paraId="338C50C9">
      <w:pPr>
        <w:pStyle w:val="9"/>
        <w:numPr>
          <w:ilvl w:val="0"/>
          <w:numId w:val="9"/>
        </w:numPr>
        <w:tabs>
          <w:tab w:val="left" w:pos="599"/>
        </w:tabs>
        <w:spacing w:before="202" w:after="0" w:line="360" w:lineRule="auto"/>
        <w:ind w:left="420" w:right="211" w:firstLine="0"/>
        <w:jc w:val="left"/>
        <w:rPr>
          <w:sz w:val="24"/>
        </w:rPr>
      </w:pPr>
      <w:r>
        <w:rPr>
          <w:sz w:val="24"/>
        </w:rPr>
        <w:t>Remote</w:t>
      </w:r>
      <w:r>
        <w:rPr>
          <w:spacing w:val="-1"/>
          <w:sz w:val="24"/>
        </w:rPr>
        <w:t xml:space="preserve"> </w:t>
      </w:r>
      <w:r>
        <w:rPr>
          <w:sz w:val="24"/>
        </w:rPr>
        <w:t>Collaboratio: The</w:t>
      </w:r>
      <w:r>
        <w:rPr>
          <w:spacing w:val="-1"/>
          <w:sz w:val="24"/>
        </w:rPr>
        <w:t xml:space="preserve"> </w:t>
      </w:r>
      <w:r>
        <w:rPr>
          <w:sz w:val="24"/>
        </w:rPr>
        <w:t>online</w:t>
      </w:r>
      <w:r>
        <w:rPr>
          <w:spacing w:val="-1"/>
          <w:sz w:val="24"/>
        </w:rPr>
        <w:t xml:space="preserve"> </w:t>
      </w:r>
      <w:r>
        <w:rPr>
          <w:sz w:val="24"/>
        </w:rPr>
        <w:t>nature</w:t>
      </w:r>
      <w:r>
        <w:rPr>
          <w:spacing w:val="-4"/>
          <w:sz w:val="24"/>
        </w:rPr>
        <w:t xml:space="preserve"> </w:t>
      </w:r>
      <w:r>
        <w:rPr>
          <w:sz w:val="24"/>
        </w:rPr>
        <w:t>of</w:t>
      </w:r>
      <w:r>
        <w:rPr>
          <w:spacing w:val="-1"/>
          <w:sz w:val="24"/>
        </w:rPr>
        <w:t xml:space="preserve"> </w:t>
      </w:r>
      <w:r>
        <w:rPr>
          <w:sz w:val="24"/>
        </w:rPr>
        <w:t>your</w:t>
      </w:r>
      <w:r>
        <w:rPr>
          <w:spacing w:val="-1"/>
          <w:sz w:val="24"/>
        </w:rPr>
        <w:t xml:space="preserve"> </w:t>
      </w:r>
      <w:r>
        <w:rPr>
          <w:sz w:val="24"/>
        </w:rPr>
        <w:t>platform 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collaborate</w:t>
      </w:r>
      <w:r>
        <w:rPr>
          <w:spacing w:val="-4"/>
          <w:sz w:val="24"/>
        </w:rPr>
        <w:t xml:space="preserve"> </w:t>
      </w:r>
      <w:r>
        <w:rPr>
          <w:sz w:val="24"/>
        </w:rPr>
        <w:t>remotely,</w:t>
      </w:r>
      <w:r>
        <w:rPr>
          <w:spacing w:val="-1"/>
          <w:sz w:val="24"/>
        </w:rPr>
        <w:t xml:space="preserve"> </w:t>
      </w:r>
      <w:r>
        <w:rPr>
          <w:sz w:val="24"/>
        </w:rPr>
        <w:t>reducing the carbon footprint associated with travel for project meetings and reviews.</w:t>
      </w:r>
    </w:p>
    <w:p w14:paraId="1857BFAE">
      <w:pPr>
        <w:pStyle w:val="9"/>
        <w:numPr>
          <w:ilvl w:val="0"/>
          <w:numId w:val="9"/>
        </w:numPr>
        <w:tabs>
          <w:tab w:val="left" w:pos="599"/>
        </w:tabs>
        <w:spacing w:before="199" w:after="0" w:line="360" w:lineRule="auto"/>
        <w:ind w:left="420" w:right="210" w:firstLine="0"/>
        <w:jc w:val="left"/>
        <w:rPr>
          <w:sz w:val="24"/>
        </w:rPr>
      </w:pPr>
      <w:r>
        <w:rPr>
          <w:sz w:val="24"/>
        </w:rPr>
        <w:t>Resource</w:t>
      </w:r>
      <w:r>
        <w:rPr>
          <w:spacing w:val="-2"/>
          <w:sz w:val="24"/>
        </w:rPr>
        <w:t xml:space="preserve"> </w:t>
      </w:r>
      <w:r>
        <w:rPr>
          <w:sz w:val="24"/>
        </w:rPr>
        <w:t>Efficienc: By streamlining the review</w:t>
      </w:r>
      <w:r>
        <w:rPr>
          <w:spacing w:val="-1"/>
          <w:sz w:val="24"/>
        </w:rPr>
        <w:t xml:space="preserve"> </w:t>
      </w:r>
      <w:r>
        <w:rPr>
          <w:sz w:val="24"/>
        </w:rPr>
        <w:t>process, your platform can lead</w:t>
      </w:r>
      <w:r>
        <w:rPr>
          <w:spacing w:val="-1"/>
          <w:sz w:val="24"/>
        </w:rPr>
        <w:t xml:space="preserve"> </w:t>
      </w:r>
      <w:r>
        <w:rPr>
          <w:sz w:val="24"/>
        </w:rPr>
        <w:t>to more</w:t>
      </w:r>
      <w:r>
        <w:rPr>
          <w:spacing w:val="-2"/>
          <w:sz w:val="24"/>
        </w:rPr>
        <w:t xml:space="preserve"> </w:t>
      </w:r>
      <w:r>
        <w:rPr>
          <w:sz w:val="24"/>
        </w:rPr>
        <w:t>efficient use</w:t>
      </w:r>
      <w:r>
        <w:rPr>
          <w:spacing w:val="-1"/>
          <w:sz w:val="24"/>
        </w:rPr>
        <w:t xml:space="preserve"> </w:t>
      </w:r>
      <w:r>
        <w:rPr>
          <w:sz w:val="24"/>
        </w:rPr>
        <w:t>of resources in project development, encouraging teams to focus on sustainable practices.</w:t>
      </w:r>
    </w:p>
    <w:p w14:paraId="589C1862">
      <w:pPr>
        <w:pStyle w:val="6"/>
      </w:pPr>
    </w:p>
    <w:p w14:paraId="472DD7B5">
      <w:pPr>
        <w:pStyle w:val="6"/>
        <w:spacing w:before="262"/>
      </w:pPr>
    </w:p>
    <w:p w14:paraId="3F2BD050">
      <w:pPr>
        <w:pStyle w:val="6"/>
        <w:ind w:left="420"/>
      </w:pPr>
      <w:r>
        <w:t>Potential</w:t>
      </w:r>
      <w:r>
        <w:rPr>
          <w:spacing w:val="-10"/>
        </w:rPr>
        <w:t xml:space="preserve"> </w:t>
      </w:r>
      <w:r>
        <w:t>Negative</w:t>
      </w:r>
      <w:r>
        <w:rPr>
          <w:spacing w:val="-8"/>
        </w:rPr>
        <w:t xml:space="preserve"> </w:t>
      </w:r>
      <w:r>
        <w:rPr>
          <w:spacing w:val="-2"/>
        </w:rPr>
        <w:t>Impacts:</w:t>
      </w:r>
    </w:p>
    <w:p w14:paraId="2BDF2126">
      <w:pPr>
        <w:pStyle w:val="6"/>
        <w:spacing w:before="62"/>
      </w:pPr>
    </w:p>
    <w:p w14:paraId="0956820E">
      <w:pPr>
        <w:pStyle w:val="9"/>
        <w:numPr>
          <w:ilvl w:val="0"/>
          <w:numId w:val="10"/>
        </w:numPr>
        <w:tabs>
          <w:tab w:val="left" w:pos="599"/>
        </w:tabs>
        <w:spacing w:before="0" w:after="0" w:line="360" w:lineRule="auto"/>
        <w:ind w:left="420" w:right="212" w:firstLine="0"/>
        <w:jc w:val="left"/>
        <w:rPr>
          <w:sz w:val="24"/>
        </w:rPr>
      </w:pPr>
      <w:r>
        <w:rPr>
          <w:sz w:val="24"/>
        </w:rPr>
        <w:t>Energy</w:t>
      </w:r>
      <w:r>
        <w:rPr>
          <w:spacing w:val="30"/>
          <w:sz w:val="24"/>
        </w:rPr>
        <w:t xml:space="preserve"> </w:t>
      </w:r>
      <w:r>
        <w:rPr>
          <w:sz w:val="24"/>
        </w:rPr>
        <w:t>Consumption:</w:t>
      </w:r>
      <w:r>
        <w:rPr>
          <w:spacing w:val="33"/>
          <w:sz w:val="24"/>
        </w:rPr>
        <w:t xml:space="preserve"> </w:t>
      </w:r>
      <w:r>
        <w:rPr>
          <w:sz w:val="24"/>
        </w:rPr>
        <w:t>Operating</w:t>
      </w:r>
      <w:r>
        <w:rPr>
          <w:spacing w:val="30"/>
          <w:sz w:val="24"/>
        </w:rPr>
        <w:t xml:space="preserve"> </w:t>
      </w:r>
      <w:r>
        <w:rPr>
          <w:sz w:val="24"/>
        </w:rPr>
        <w:t>a</w:t>
      </w:r>
      <w:r>
        <w:rPr>
          <w:spacing w:val="32"/>
          <w:sz w:val="24"/>
        </w:rPr>
        <w:t xml:space="preserve"> </w:t>
      </w:r>
      <w:r>
        <w:rPr>
          <w:sz w:val="24"/>
        </w:rPr>
        <w:t>web-based</w:t>
      </w:r>
      <w:r>
        <w:rPr>
          <w:spacing w:val="30"/>
          <w:sz w:val="24"/>
        </w:rPr>
        <w:t xml:space="preserve"> </w:t>
      </w:r>
      <w:r>
        <w:rPr>
          <w:sz w:val="24"/>
        </w:rPr>
        <w:t>platform</w:t>
      </w:r>
      <w:r>
        <w:rPr>
          <w:spacing w:val="31"/>
          <w:sz w:val="24"/>
        </w:rPr>
        <w:t xml:space="preserve"> </w:t>
      </w:r>
      <w:r>
        <w:rPr>
          <w:sz w:val="24"/>
        </w:rPr>
        <w:t>requires</w:t>
      </w:r>
      <w:r>
        <w:rPr>
          <w:spacing w:val="28"/>
          <w:sz w:val="24"/>
        </w:rPr>
        <w:t xml:space="preserve"> </w:t>
      </w:r>
      <w:r>
        <w:rPr>
          <w:sz w:val="24"/>
        </w:rPr>
        <w:t>energy</w:t>
      </w:r>
      <w:r>
        <w:rPr>
          <w:spacing w:val="35"/>
          <w:sz w:val="24"/>
        </w:rPr>
        <w:t xml:space="preserve"> </w:t>
      </w:r>
      <w:r>
        <w:rPr>
          <w:sz w:val="24"/>
        </w:rPr>
        <w:t>for</w:t>
      </w:r>
      <w:r>
        <w:rPr>
          <w:spacing w:val="32"/>
          <w:sz w:val="24"/>
        </w:rPr>
        <w:t xml:space="preserve"> </w:t>
      </w:r>
      <w:r>
        <w:rPr>
          <w:sz w:val="24"/>
        </w:rPr>
        <w:t>servers</w:t>
      </w:r>
      <w:r>
        <w:rPr>
          <w:spacing w:val="33"/>
          <w:sz w:val="24"/>
        </w:rPr>
        <w:t xml:space="preserve"> </w:t>
      </w:r>
      <w:r>
        <w:rPr>
          <w:sz w:val="24"/>
        </w:rPr>
        <w:t>and</w:t>
      </w:r>
      <w:r>
        <w:rPr>
          <w:spacing w:val="30"/>
          <w:sz w:val="24"/>
        </w:rPr>
        <w:t xml:space="preserve"> </w:t>
      </w:r>
      <w:r>
        <w:rPr>
          <w:sz w:val="24"/>
        </w:rPr>
        <w:t>data</w:t>
      </w:r>
      <w:r>
        <w:rPr>
          <w:spacing w:val="32"/>
          <w:sz w:val="24"/>
        </w:rPr>
        <w:t xml:space="preserve"> </w:t>
      </w:r>
      <w:r>
        <w:rPr>
          <w:sz w:val="24"/>
        </w:rPr>
        <w:t>centers, which can contribute to carbon emissions if not powered by renewable energy sources.</w:t>
      </w:r>
    </w:p>
    <w:p w14:paraId="31FDE715">
      <w:pPr>
        <w:pStyle w:val="6"/>
        <w:spacing w:before="200" w:line="360" w:lineRule="auto"/>
        <w:ind w:left="420"/>
      </w:pPr>
      <w:r>
        <w:t>2.E-Waste:</w:t>
      </w:r>
      <w:r>
        <w:rPr>
          <w:spacing w:val="-6"/>
        </w:rPr>
        <w:t xml:space="preserve"> </w:t>
      </w:r>
      <w:r>
        <w:t>Increased</w:t>
      </w:r>
      <w:r>
        <w:rPr>
          <w:spacing w:val="-11"/>
        </w:rPr>
        <w:t xml:space="preserve"> </w:t>
      </w:r>
      <w:r>
        <w:t>use</w:t>
      </w:r>
      <w:r>
        <w:rPr>
          <w:spacing w:val="-5"/>
        </w:rPr>
        <w:t xml:space="preserve"> </w:t>
      </w:r>
      <w:r>
        <w:t>of</w:t>
      </w:r>
      <w:r>
        <w:rPr>
          <w:spacing w:val="-11"/>
        </w:rPr>
        <w:t xml:space="preserve"> </w:t>
      </w:r>
      <w:r>
        <w:t>technology</w:t>
      </w:r>
      <w:r>
        <w:rPr>
          <w:spacing w:val="-8"/>
        </w:rPr>
        <w:t xml:space="preserve"> </w:t>
      </w:r>
      <w:r>
        <w:t>for</w:t>
      </w:r>
      <w:r>
        <w:rPr>
          <w:spacing w:val="-8"/>
        </w:rPr>
        <w:t xml:space="preserve"> </w:t>
      </w:r>
      <w:r>
        <w:t>accessing</w:t>
      </w:r>
      <w:r>
        <w:rPr>
          <w:spacing w:val="-8"/>
        </w:rPr>
        <w:t xml:space="preserve"> </w:t>
      </w:r>
      <w:r>
        <w:t>the</w:t>
      </w:r>
      <w:r>
        <w:rPr>
          <w:spacing w:val="-8"/>
        </w:rPr>
        <w:t xml:space="preserve"> </w:t>
      </w:r>
      <w:r>
        <w:t>platform</w:t>
      </w:r>
      <w:r>
        <w:rPr>
          <w:spacing w:val="-8"/>
        </w:rPr>
        <w:t xml:space="preserve"> </w:t>
      </w:r>
      <w:r>
        <w:t>could</w:t>
      </w:r>
      <w:r>
        <w:rPr>
          <w:spacing w:val="-4"/>
        </w:rPr>
        <w:t xml:space="preserve"> </w:t>
      </w:r>
      <w:r>
        <w:t>lead</w:t>
      </w:r>
      <w:r>
        <w:rPr>
          <w:spacing w:val="-8"/>
        </w:rPr>
        <w:t xml:space="preserve"> </w:t>
      </w:r>
      <w:r>
        <w:t>to</w:t>
      </w:r>
      <w:r>
        <w:rPr>
          <w:spacing w:val="-8"/>
        </w:rPr>
        <w:t xml:space="preserve"> </w:t>
      </w:r>
      <w:r>
        <w:t>higher</w:t>
      </w:r>
      <w:r>
        <w:rPr>
          <w:spacing w:val="-7"/>
        </w:rPr>
        <w:t xml:space="preserve"> </w:t>
      </w:r>
      <w:r>
        <w:t>levels</w:t>
      </w:r>
      <w:r>
        <w:rPr>
          <w:spacing w:val="-8"/>
        </w:rPr>
        <w:t xml:space="preserve"> </w:t>
      </w:r>
      <w:r>
        <w:t>of</w:t>
      </w:r>
      <w:r>
        <w:rPr>
          <w:spacing w:val="-11"/>
        </w:rPr>
        <w:t xml:space="preserve"> </w:t>
      </w:r>
      <w:r>
        <w:t>electronic waste if devices are not properly recycled.</w:t>
      </w:r>
    </w:p>
    <w:p w14:paraId="2293B27D">
      <w:pPr>
        <w:pStyle w:val="6"/>
      </w:pPr>
    </w:p>
    <w:p w14:paraId="757AB488">
      <w:pPr>
        <w:pStyle w:val="6"/>
        <w:spacing w:before="261"/>
      </w:pPr>
    </w:p>
    <w:p w14:paraId="370738C3">
      <w:pPr>
        <w:pStyle w:val="6"/>
        <w:ind w:left="420"/>
      </w:pPr>
      <w:r>
        <w:t>Mitigation</w:t>
      </w:r>
      <w:r>
        <w:rPr>
          <w:spacing w:val="-10"/>
        </w:rPr>
        <w:t xml:space="preserve"> </w:t>
      </w:r>
      <w:r>
        <w:rPr>
          <w:spacing w:val="-2"/>
        </w:rPr>
        <w:t>Strategies:</w:t>
      </w:r>
    </w:p>
    <w:p w14:paraId="7379E86F">
      <w:pPr>
        <w:pStyle w:val="6"/>
        <w:spacing w:before="63"/>
      </w:pPr>
    </w:p>
    <w:p w14:paraId="235C496B">
      <w:pPr>
        <w:pStyle w:val="9"/>
        <w:numPr>
          <w:ilvl w:val="0"/>
          <w:numId w:val="11"/>
        </w:numPr>
        <w:tabs>
          <w:tab w:val="left" w:pos="599"/>
        </w:tabs>
        <w:spacing w:before="0" w:after="0" w:line="360" w:lineRule="auto"/>
        <w:ind w:left="420" w:right="209" w:firstLine="0"/>
        <w:jc w:val="left"/>
        <w:rPr>
          <w:sz w:val="24"/>
        </w:rPr>
      </w:pPr>
      <w:r>
        <w:rPr>
          <w:sz w:val="24"/>
        </w:rPr>
        <w:t>Promote Green Hosting: Use eco-friendly web hosting services that utilize renewable energy to power their data centers.</w:t>
      </w:r>
    </w:p>
    <w:p w14:paraId="568EAE53">
      <w:pPr>
        <w:pStyle w:val="9"/>
        <w:numPr>
          <w:ilvl w:val="0"/>
          <w:numId w:val="11"/>
        </w:numPr>
        <w:tabs>
          <w:tab w:val="left" w:pos="599"/>
        </w:tabs>
        <w:spacing w:before="199" w:after="0" w:line="240" w:lineRule="auto"/>
        <w:ind w:left="599" w:right="0" w:hanging="179"/>
        <w:jc w:val="left"/>
        <w:rPr>
          <w:sz w:val="24"/>
        </w:rPr>
      </w:pPr>
      <w:r>
        <w:rPr>
          <w:sz w:val="24"/>
        </w:rPr>
        <w:t>Encourage</w:t>
      </w:r>
      <w:r>
        <w:rPr>
          <w:spacing w:val="-9"/>
          <w:sz w:val="24"/>
        </w:rPr>
        <w:t xml:space="preserve"> </w:t>
      </w:r>
      <w:r>
        <w:rPr>
          <w:sz w:val="24"/>
        </w:rPr>
        <w:t>Digital</w:t>
      </w:r>
      <w:r>
        <w:rPr>
          <w:spacing w:val="-8"/>
          <w:sz w:val="24"/>
        </w:rPr>
        <w:t xml:space="preserve"> </w:t>
      </w:r>
      <w:r>
        <w:rPr>
          <w:sz w:val="24"/>
        </w:rPr>
        <w:t>Literacy:</w:t>
      </w:r>
      <w:r>
        <w:rPr>
          <w:spacing w:val="-9"/>
          <w:sz w:val="24"/>
        </w:rPr>
        <w:t xml:space="preserve"> </w:t>
      </w:r>
      <w:r>
        <w:rPr>
          <w:sz w:val="24"/>
        </w:rPr>
        <w:t>Provide</w:t>
      </w:r>
      <w:r>
        <w:rPr>
          <w:spacing w:val="-8"/>
          <w:sz w:val="24"/>
        </w:rPr>
        <w:t xml:space="preserve"> </w:t>
      </w:r>
      <w:r>
        <w:rPr>
          <w:sz w:val="24"/>
        </w:rPr>
        <w:t>resources</w:t>
      </w:r>
      <w:r>
        <w:rPr>
          <w:spacing w:val="-9"/>
          <w:sz w:val="24"/>
        </w:rPr>
        <w:t xml:space="preserve"> </w:t>
      </w:r>
      <w:r>
        <w:rPr>
          <w:sz w:val="24"/>
        </w:rPr>
        <w:t>on</w:t>
      </w:r>
      <w:r>
        <w:rPr>
          <w:spacing w:val="-8"/>
          <w:sz w:val="24"/>
        </w:rPr>
        <w:t xml:space="preserve"> </w:t>
      </w:r>
      <w:r>
        <w:rPr>
          <w:sz w:val="24"/>
        </w:rPr>
        <w:t>reducing</w:t>
      </w:r>
      <w:r>
        <w:rPr>
          <w:spacing w:val="-9"/>
          <w:sz w:val="24"/>
        </w:rPr>
        <w:t xml:space="preserve"> </w:t>
      </w:r>
      <w:r>
        <w:rPr>
          <w:sz w:val="24"/>
        </w:rPr>
        <w:t>e-waste</w:t>
      </w:r>
      <w:r>
        <w:rPr>
          <w:spacing w:val="-5"/>
          <w:sz w:val="24"/>
        </w:rPr>
        <w:t xml:space="preserve"> </w:t>
      </w:r>
      <w:r>
        <w:rPr>
          <w:sz w:val="24"/>
        </w:rPr>
        <w:t>and</w:t>
      </w:r>
      <w:r>
        <w:rPr>
          <w:spacing w:val="-10"/>
          <w:sz w:val="24"/>
        </w:rPr>
        <w:t xml:space="preserve"> </w:t>
      </w:r>
      <w:r>
        <w:rPr>
          <w:sz w:val="24"/>
        </w:rPr>
        <w:t>extending</w:t>
      </w:r>
      <w:r>
        <w:rPr>
          <w:spacing w:val="-8"/>
          <w:sz w:val="24"/>
        </w:rPr>
        <w:t xml:space="preserve"> </w:t>
      </w:r>
      <w:r>
        <w:rPr>
          <w:sz w:val="24"/>
        </w:rPr>
        <w:t>the</w:t>
      </w:r>
      <w:r>
        <w:rPr>
          <w:spacing w:val="-9"/>
          <w:sz w:val="24"/>
        </w:rPr>
        <w:t xml:space="preserve"> </w:t>
      </w:r>
      <w:r>
        <w:rPr>
          <w:spacing w:val="-2"/>
          <w:sz w:val="24"/>
        </w:rPr>
        <w:t>lifespan.</w:t>
      </w:r>
    </w:p>
    <w:p w14:paraId="344695D0">
      <w:pPr>
        <w:pStyle w:val="9"/>
        <w:spacing w:after="0" w:line="240" w:lineRule="auto"/>
        <w:jc w:val="left"/>
        <w:rPr>
          <w:sz w:val="24"/>
        </w:rPr>
        <w:sectPr>
          <w:footerReference r:id="rId25" w:type="default"/>
          <w:pgSz w:w="12240" w:h="15840"/>
          <w:pgMar w:top="1300" w:right="720" w:bottom="1920" w:left="720" w:header="0" w:footer="1729" w:gutter="0"/>
          <w:cols w:space="720" w:num="1"/>
        </w:sectPr>
      </w:pPr>
    </w:p>
    <w:p w14:paraId="2E3A3C05">
      <w:pPr>
        <w:pStyle w:val="9"/>
        <w:numPr>
          <w:ilvl w:val="0"/>
          <w:numId w:val="11"/>
        </w:numPr>
        <w:tabs>
          <w:tab w:val="left" w:pos="599"/>
        </w:tabs>
        <w:spacing w:before="79" w:after="0" w:line="360" w:lineRule="auto"/>
        <w:ind w:left="420" w:right="212" w:firstLine="0"/>
        <w:jc w:val="left"/>
        <w:rPr>
          <w:sz w:val="24"/>
        </w:rPr>
      </w:pPr>
      <w:r>
        <w:rPr>
          <w:sz w:val="24"/>
        </w:rPr>
        <w:t>Feature Sustainability Metrics: Implement features that allow users to assess the environmental impact of the projects being reviewed, fostering a culture of awareness and responsibility.</w:t>
      </w:r>
    </w:p>
    <w:p w14:paraId="113D9955">
      <w:pPr>
        <w:pStyle w:val="9"/>
        <w:spacing w:after="0" w:line="360" w:lineRule="auto"/>
        <w:jc w:val="left"/>
        <w:rPr>
          <w:sz w:val="24"/>
        </w:rPr>
        <w:sectPr>
          <w:footerReference r:id="rId26" w:type="default"/>
          <w:pgSz w:w="12240" w:h="15840"/>
          <w:pgMar w:top="1300" w:right="720" w:bottom="2080" w:left="720" w:header="0" w:footer="1893" w:gutter="0"/>
          <w:cols w:space="720" w:num="1"/>
        </w:sectPr>
      </w:pPr>
    </w:p>
    <w:p w14:paraId="0519B473">
      <w:pPr>
        <w:spacing w:before="61"/>
        <w:ind w:left="3631" w:right="3416" w:firstLine="0"/>
        <w:jc w:val="center"/>
        <w:rPr>
          <w:sz w:val="32"/>
        </w:rPr>
      </w:pPr>
      <w:r>
        <w:rPr>
          <w:color w:val="4F80BC"/>
          <w:spacing w:val="-2"/>
          <w:sz w:val="32"/>
        </w:rPr>
        <w:t>Declaration</w:t>
      </w:r>
    </w:p>
    <w:p w14:paraId="77663A71">
      <w:pPr>
        <w:pStyle w:val="6"/>
        <w:spacing w:before="199"/>
        <w:ind w:left="420" w:right="211"/>
        <w:jc w:val="both"/>
      </w:pPr>
      <w:r>
        <w:rPr>
          <w:color w:val="000008"/>
        </w:rPr>
        <w:t>We declare that this project document is written in our own words and wherever others' ideas or words have</w:t>
      </w:r>
      <w:r>
        <w:rPr>
          <w:color w:val="000008"/>
          <w:spacing w:val="-8"/>
        </w:rPr>
        <w:t xml:space="preserve"> </w:t>
      </w:r>
      <w:r>
        <w:rPr>
          <w:color w:val="000008"/>
        </w:rPr>
        <w:t>been</w:t>
      </w:r>
      <w:r>
        <w:rPr>
          <w:color w:val="000008"/>
          <w:spacing w:val="-6"/>
        </w:rPr>
        <w:t xml:space="preserve"> </w:t>
      </w:r>
      <w:r>
        <w:rPr>
          <w:color w:val="000008"/>
        </w:rPr>
        <w:t>included,</w:t>
      </w:r>
      <w:r>
        <w:rPr>
          <w:color w:val="000008"/>
          <w:spacing w:val="-6"/>
        </w:rPr>
        <w:t xml:space="preserve"> </w:t>
      </w:r>
      <w:r>
        <w:rPr>
          <w:color w:val="000008"/>
        </w:rPr>
        <w:t>we</w:t>
      </w:r>
      <w:r>
        <w:rPr>
          <w:color w:val="000008"/>
          <w:spacing w:val="-8"/>
        </w:rPr>
        <w:t xml:space="preserve"> </w:t>
      </w:r>
      <w:r>
        <w:rPr>
          <w:color w:val="000008"/>
        </w:rPr>
        <w:t>have</w:t>
      </w:r>
      <w:r>
        <w:rPr>
          <w:color w:val="000008"/>
          <w:spacing w:val="-6"/>
        </w:rPr>
        <w:t xml:space="preserve"> </w:t>
      </w:r>
      <w:r>
        <w:rPr>
          <w:color w:val="000008"/>
        </w:rPr>
        <w:t>adequately</w:t>
      </w:r>
      <w:r>
        <w:rPr>
          <w:color w:val="000008"/>
          <w:spacing w:val="-6"/>
        </w:rPr>
        <w:t xml:space="preserve"> </w:t>
      </w:r>
      <w:r>
        <w:rPr>
          <w:color w:val="000008"/>
        </w:rPr>
        <w:t>cited</w:t>
      </w:r>
      <w:r>
        <w:rPr>
          <w:color w:val="000008"/>
          <w:spacing w:val="-6"/>
        </w:rPr>
        <w:t xml:space="preserve"> </w:t>
      </w:r>
      <w:r>
        <w:rPr>
          <w:color w:val="000008"/>
        </w:rPr>
        <w:t>and</w:t>
      </w:r>
      <w:r>
        <w:rPr>
          <w:color w:val="000008"/>
          <w:spacing w:val="-1"/>
        </w:rPr>
        <w:t xml:space="preserve"> </w:t>
      </w:r>
      <w:r>
        <w:rPr>
          <w:color w:val="000008"/>
        </w:rPr>
        <w:t>referenced</w:t>
      </w:r>
      <w:r>
        <w:rPr>
          <w:color w:val="000008"/>
          <w:spacing w:val="-8"/>
        </w:rPr>
        <w:t xml:space="preserve"> </w:t>
      </w:r>
      <w:r>
        <w:rPr>
          <w:color w:val="000008"/>
        </w:rPr>
        <w:t>the</w:t>
      </w:r>
      <w:r>
        <w:rPr>
          <w:color w:val="000008"/>
          <w:spacing w:val="-8"/>
        </w:rPr>
        <w:t xml:space="preserve"> </w:t>
      </w:r>
      <w:r>
        <w:rPr>
          <w:color w:val="000008"/>
        </w:rPr>
        <w:t>original</w:t>
      </w:r>
      <w:r>
        <w:rPr>
          <w:color w:val="000008"/>
          <w:spacing w:val="-6"/>
        </w:rPr>
        <w:t xml:space="preserve"> </w:t>
      </w:r>
      <w:r>
        <w:rPr>
          <w:color w:val="000008"/>
        </w:rPr>
        <w:t>sources.</w:t>
      </w:r>
      <w:r>
        <w:rPr>
          <w:color w:val="000008"/>
          <w:spacing w:val="-6"/>
        </w:rPr>
        <w:t xml:space="preserve"> </w:t>
      </w:r>
      <w:r>
        <w:rPr>
          <w:color w:val="000008"/>
        </w:rPr>
        <w:t>We</w:t>
      </w:r>
      <w:r>
        <w:rPr>
          <w:color w:val="000008"/>
          <w:spacing w:val="-5"/>
        </w:rPr>
        <w:t xml:space="preserve"> </w:t>
      </w:r>
      <w:r>
        <w:rPr>
          <w:color w:val="000008"/>
        </w:rPr>
        <w:t>also</w:t>
      </w:r>
      <w:r>
        <w:rPr>
          <w:color w:val="000008"/>
          <w:spacing w:val="-6"/>
        </w:rPr>
        <w:t xml:space="preserve"> </w:t>
      </w:r>
      <w:r>
        <w:rPr>
          <w:color w:val="000008"/>
        </w:rPr>
        <w:t>declare</w:t>
      </w:r>
      <w:r>
        <w:rPr>
          <w:color w:val="000008"/>
          <w:spacing w:val="-8"/>
        </w:rPr>
        <w:t xml:space="preserve"> </w:t>
      </w:r>
      <w:r>
        <w:rPr>
          <w:color w:val="000008"/>
        </w:rPr>
        <w:t>that</w:t>
      </w:r>
      <w:r>
        <w:rPr>
          <w:color w:val="000008"/>
          <w:spacing w:val="-8"/>
        </w:rPr>
        <w:t xml:space="preserve"> </w:t>
      </w:r>
      <w:r>
        <w:rPr>
          <w:color w:val="000008"/>
        </w:rPr>
        <w:t>we have</w:t>
      </w:r>
      <w:r>
        <w:rPr>
          <w:color w:val="000008"/>
          <w:spacing w:val="-8"/>
        </w:rPr>
        <w:t xml:space="preserve"> </w:t>
      </w:r>
      <w:r>
        <w:rPr>
          <w:color w:val="000008"/>
        </w:rPr>
        <w:t>adhered</w:t>
      </w:r>
      <w:r>
        <w:rPr>
          <w:color w:val="000008"/>
          <w:spacing w:val="-6"/>
        </w:rPr>
        <w:t xml:space="preserve"> </w:t>
      </w:r>
      <w:r>
        <w:rPr>
          <w:color w:val="000008"/>
        </w:rPr>
        <w:t>to</w:t>
      </w:r>
      <w:r>
        <w:rPr>
          <w:color w:val="000008"/>
          <w:spacing w:val="-4"/>
        </w:rPr>
        <w:t xml:space="preserve"> </w:t>
      </w:r>
      <w:r>
        <w:rPr>
          <w:color w:val="000008"/>
        </w:rPr>
        <w:t>all</w:t>
      </w:r>
      <w:r>
        <w:rPr>
          <w:color w:val="000008"/>
          <w:spacing w:val="-3"/>
        </w:rPr>
        <w:t xml:space="preserve"> </w:t>
      </w:r>
      <w:r>
        <w:rPr>
          <w:color w:val="000008"/>
        </w:rPr>
        <w:t>principles</w:t>
      </w:r>
      <w:r>
        <w:rPr>
          <w:color w:val="000008"/>
          <w:spacing w:val="-6"/>
        </w:rPr>
        <w:t xml:space="preserve"> </w:t>
      </w:r>
      <w:r>
        <w:rPr>
          <w:color w:val="000008"/>
        </w:rPr>
        <w:t>of</w:t>
      </w:r>
      <w:r>
        <w:rPr>
          <w:color w:val="000008"/>
          <w:spacing w:val="-8"/>
        </w:rPr>
        <w:t xml:space="preserve"> </w:t>
      </w:r>
      <w:r>
        <w:rPr>
          <w:color w:val="000008"/>
        </w:rPr>
        <w:t>academic</w:t>
      </w:r>
      <w:r>
        <w:rPr>
          <w:color w:val="000008"/>
          <w:spacing w:val="-8"/>
        </w:rPr>
        <w:t xml:space="preserve"> </w:t>
      </w:r>
      <w:r>
        <w:rPr>
          <w:color w:val="000008"/>
        </w:rPr>
        <w:t>honesty</w:t>
      </w:r>
      <w:r>
        <w:rPr>
          <w:color w:val="000008"/>
          <w:spacing w:val="-4"/>
        </w:rPr>
        <w:t xml:space="preserve"> </w:t>
      </w:r>
      <w:r>
        <w:rPr>
          <w:color w:val="000008"/>
        </w:rPr>
        <w:t>and</w:t>
      </w:r>
      <w:r>
        <w:rPr>
          <w:color w:val="000008"/>
          <w:spacing w:val="-6"/>
        </w:rPr>
        <w:t xml:space="preserve"> </w:t>
      </w:r>
      <w:r>
        <w:rPr>
          <w:color w:val="000008"/>
        </w:rPr>
        <w:t>integrity</w:t>
      </w:r>
      <w:r>
        <w:rPr>
          <w:color w:val="000008"/>
          <w:spacing w:val="-6"/>
        </w:rPr>
        <w:t xml:space="preserve"> </w:t>
      </w:r>
      <w:r>
        <w:rPr>
          <w:color w:val="000008"/>
        </w:rPr>
        <w:t>and</w:t>
      </w:r>
      <w:r>
        <w:rPr>
          <w:color w:val="000008"/>
          <w:spacing w:val="-6"/>
        </w:rPr>
        <w:t xml:space="preserve"> </w:t>
      </w:r>
      <w:r>
        <w:rPr>
          <w:color w:val="000008"/>
        </w:rPr>
        <w:t>have</w:t>
      </w:r>
      <w:r>
        <w:rPr>
          <w:color w:val="000008"/>
          <w:spacing w:val="-8"/>
        </w:rPr>
        <w:t xml:space="preserve"> </w:t>
      </w:r>
      <w:r>
        <w:rPr>
          <w:color w:val="000008"/>
        </w:rPr>
        <w:t>not</w:t>
      </w:r>
      <w:r>
        <w:rPr>
          <w:color w:val="000008"/>
          <w:spacing w:val="-6"/>
        </w:rPr>
        <w:t xml:space="preserve"> </w:t>
      </w:r>
      <w:r>
        <w:rPr>
          <w:color w:val="000008"/>
        </w:rPr>
        <w:t>misrepresented</w:t>
      </w:r>
      <w:r>
        <w:rPr>
          <w:color w:val="000008"/>
          <w:spacing w:val="-6"/>
        </w:rPr>
        <w:t xml:space="preserve"> </w:t>
      </w:r>
      <w:r>
        <w:rPr>
          <w:color w:val="000008"/>
        </w:rPr>
        <w:t>or</w:t>
      </w:r>
      <w:r>
        <w:rPr>
          <w:color w:val="000008"/>
          <w:spacing w:val="-6"/>
        </w:rPr>
        <w:t xml:space="preserve"> </w:t>
      </w:r>
      <w:r>
        <w:rPr>
          <w:color w:val="000008"/>
        </w:rPr>
        <w:t>fabricated or falsified any idea/data/fact/source in our project work.</w:t>
      </w:r>
    </w:p>
    <w:p w14:paraId="76ED530E">
      <w:pPr>
        <w:pStyle w:val="6"/>
      </w:pPr>
    </w:p>
    <w:p w14:paraId="34D5E55C">
      <w:pPr>
        <w:pStyle w:val="6"/>
        <w:spacing w:before="122"/>
      </w:pPr>
    </w:p>
    <w:p w14:paraId="7A551FB0">
      <w:pPr>
        <w:pStyle w:val="6"/>
        <w:spacing w:line="415" w:lineRule="auto"/>
        <w:ind w:left="420" w:right="6644"/>
      </w:pPr>
      <w:r>
        <w:rPr>
          <w:color w:val="00000A"/>
        </w:rPr>
        <w:t>Bendkhale</w:t>
      </w:r>
      <w:r>
        <w:rPr>
          <w:color w:val="00000A"/>
          <w:spacing w:val="-15"/>
        </w:rPr>
        <w:t xml:space="preserve"> </w:t>
      </w:r>
      <w:r>
        <w:rPr>
          <w:color w:val="00000A"/>
        </w:rPr>
        <w:t>Atharv</w:t>
      </w:r>
      <w:r>
        <w:rPr>
          <w:color w:val="00000A"/>
          <w:spacing w:val="-15"/>
        </w:rPr>
        <w:t xml:space="preserve"> </w:t>
      </w:r>
      <w:r>
        <w:rPr>
          <w:color w:val="00000A"/>
        </w:rPr>
        <w:t>Mahendra(0</w:t>
      </w:r>
      <w:r>
        <w:rPr>
          <w:rFonts w:hint="default"/>
          <w:color w:val="00000A"/>
          <w:lang w:val="en-US"/>
        </w:rPr>
        <w:t>1</w:t>
      </w:r>
      <w:r>
        <w:rPr>
          <w:color w:val="00000A"/>
        </w:rPr>
        <w:t>)- Kadu Raj Manohar(1</w:t>
      </w:r>
      <w:r>
        <w:rPr>
          <w:rFonts w:hint="default"/>
          <w:color w:val="00000A"/>
          <w:lang w:val="en-US"/>
        </w:rPr>
        <w:t>2</w:t>
      </w:r>
      <w:r>
        <w:rPr>
          <w:color w:val="00000A"/>
        </w:rPr>
        <w:t>)-</w:t>
      </w:r>
    </w:p>
    <w:p w14:paraId="45D5F5EF">
      <w:pPr>
        <w:pStyle w:val="6"/>
        <w:spacing w:line="274" w:lineRule="exact"/>
        <w:ind w:left="420"/>
      </w:pPr>
      <w:r>
        <w:rPr>
          <w:color w:val="00000A"/>
        </w:rPr>
        <w:t>Pabe</w:t>
      </w:r>
      <w:r>
        <w:rPr>
          <w:color w:val="00000A"/>
          <w:spacing w:val="-10"/>
        </w:rPr>
        <w:t xml:space="preserve"> </w:t>
      </w:r>
      <w:r>
        <w:rPr>
          <w:color w:val="00000A"/>
        </w:rPr>
        <w:t>Prathamesh</w:t>
      </w:r>
      <w:r>
        <w:rPr>
          <w:color w:val="00000A"/>
          <w:spacing w:val="-10"/>
        </w:rPr>
        <w:t xml:space="preserve"> </w:t>
      </w:r>
      <w:r>
        <w:rPr>
          <w:color w:val="00000A"/>
          <w:spacing w:val="-2"/>
        </w:rPr>
        <w:t>Ravindra(2</w:t>
      </w:r>
      <w:r>
        <w:rPr>
          <w:rFonts w:hint="default"/>
          <w:color w:val="00000A"/>
          <w:spacing w:val="-2"/>
          <w:lang w:val="en-US"/>
        </w:rPr>
        <w:t>4</w:t>
      </w:r>
      <w:r>
        <w:rPr>
          <w:color w:val="00000A"/>
          <w:spacing w:val="-2"/>
        </w:rPr>
        <w:t>)-</w:t>
      </w:r>
    </w:p>
    <w:p w14:paraId="75629AAE">
      <w:pPr>
        <w:pStyle w:val="6"/>
        <w:spacing w:after="0" w:line="274" w:lineRule="exact"/>
        <w:sectPr>
          <w:footerReference r:id="rId27" w:type="default"/>
          <w:pgSz w:w="12240" w:h="15840"/>
          <w:pgMar w:top="1320" w:right="720" w:bottom="280" w:left="720" w:header="0" w:footer="0" w:gutter="0"/>
          <w:cols w:space="720" w:num="1"/>
        </w:sectPr>
      </w:pPr>
    </w:p>
    <w:p w14:paraId="6F5852CF">
      <w:pPr>
        <w:spacing w:before="59"/>
        <w:ind w:left="0" w:right="0" w:firstLine="0"/>
        <w:jc w:val="center"/>
        <w:rPr>
          <w:b/>
          <w:sz w:val="32"/>
        </w:rPr>
      </w:pPr>
      <w:r>
        <w:rPr>
          <w:b/>
          <w:color w:val="528CD3"/>
          <w:sz w:val="32"/>
        </w:rPr>
        <w:t>Course</w:t>
      </w:r>
      <w:r>
        <w:rPr>
          <w:b/>
          <w:color w:val="528CD3"/>
          <w:spacing w:val="-10"/>
          <w:sz w:val="32"/>
        </w:rPr>
        <w:t xml:space="preserve"> </w:t>
      </w:r>
      <w:r>
        <w:rPr>
          <w:b/>
          <w:color w:val="528CD3"/>
          <w:spacing w:val="-2"/>
          <w:sz w:val="32"/>
        </w:rPr>
        <w:t>Outcomes</w:t>
      </w:r>
    </w:p>
    <w:p w14:paraId="48FF2DAA">
      <w:pPr>
        <w:pStyle w:val="6"/>
        <w:spacing w:before="137"/>
        <w:rPr>
          <w:b/>
          <w:sz w:val="20"/>
        </w:rPr>
      </w:pPr>
    </w:p>
    <w:tbl>
      <w:tblPr>
        <w:tblStyle w:val="5"/>
        <w:tblW w:w="0" w:type="auto"/>
        <w:tblInd w:w="6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4"/>
        <w:gridCol w:w="5729"/>
        <w:gridCol w:w="1747"/>
        <w:gridCol w:w="1435"/>
      </w:tblGrid>
      <w:tr w14:paraId="26E35D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564" w:type="dxa"/>
          </w:tcPr>
          <w:p w14:paraId="782B4BEC">
            <w:pPr>
              <w:pStyle w:val="10"/>
              <w:spacing w:before="51"/>
              <w:ind w:left="57"/>
              <w:rPr>
                <w:b/>
                <w:sz w:val="24"/>
              </w:rPr>
            </w:pPr>
            <w:r>
              <w:rPr>
                <w:b/>
                <w:spacing w:val="-5"/>
                <w:sz w:val="24"/>
              </w:rPr>
              <w:t>CO</w:t>
            </w:r>
          </w:p>
          <w:p w14:paraId="0B43E846">
            <w:pPr>
              <w:pStyle w:val="10"/>
              <w:spacing w:before="3"/>
              <w:ind w:left="57"/>
              <w:rPr>
                <w:b/>
                <w:sz w:val="24"/>
              </w:rPr>
            </w:pPr>
            <w:r>
              <w:rPr>
                <w:b/>
                <w:spacing w:val="-5"/>
                <w:sz w:val="24"/>
              </w:rPr>
              <w:t>No.</w:t>
            </w:r>
          </w:p>
        </w:tc>
        <w:tc>
          <w:tcPr>
            <w:tcW w:w="5729" w:type="dxa"/>
          </w:tcPr>
          <w:p w14:paraId="7BCD41BA">
            <w:pPr>
              <w:pStyle w:val="10"/>
              <w:spacing w:before="51"/>
              <w:ind w:left="1735"/>
              <w:rPr>
                <w:b/>
                <w:sz w:val="24"/>
              </w:rPr>
            </w:pPr>
            <w:r>
              <w:rPr>
                <w:b/>
                <w:sz w:val="24"/>
              </w:rPr>
              <w:t>COURSE</w:t>
            </w:r>
            <w:r>
              <w:rPr>
                <w:b/>
                <w:spacing w:val="-13"/>
                <w:sz w:val="24"/>
              </w:rPr>
              <w:t xml:space="preserve"> </w:t>
            </w:r>
            <w:r>
              <w:rPr>
                <w:b/>
                <w:spacing w:val="-2"/>
                <w:sz w:val="24"/>
              </w:rPr>
              <w:t>OUTCOME</w:t>
            </w:r>
          </w:p>
        </w:tc>
        <w:tc>
          <w:tcPr>
            <w:tcW w:w="1747" w:type="dxa"/>
          </w:tcPr>
          <w:p w14:paraId="03E17018">
            <w:pPr>
              <w:pStyle w:val="10"/>
              <w:spacing w:before="51"/>
              <w:ind w:left="226"/>
              <w:rPr>
                <w:b/>
                <w:sz w:val="24"/>
              </w:rPr>
            </w:pPr>
            <w:r>
              <w:rPr>
                <w:b/>
                <w:sz w:val="24"/>
              </w:rPr>
              <w:t>POs</w:t>
            </w:r>
            <w:r>
              <w:rPr>
                <w:b/>
                <w:spacing w:val="-6"/>
                <w:sz w:val="24"/>
              </w:rPr>
              <w:t xml:space="preserve"> </w:t>
            </w:r>
            <w:r>
              <w:rPr>
                <w:b/>
                <w:spacing w:val="-2"/>
                <w:sz w:val="24"/>
              </w:rPr>
              <w:t>covered</w:t>
            </w:r>
          </w:p>
        </w:tc>
        <w:tc>
          <w:tcPr>
            <w:tcW w:w="1435" w:type="dxa"/>
          </w:tcPr>
          <w:p w14:paraId="77A7ED87">
            <w:pPr>
              <w:pStyle w:val="10"/>
              <w:spacing w:before="51"/>
              <w:ind w:left="436"/>
              <w:rPr>
                <w:b/>
                <w:sz w:val="24"/>
              </w:rPr>
            </w:pPr>
            <w:r>
              <w:rPr>
                <w:b/>
                <w:spacing w:val="-4"/>
                <w:sz w:val="24"/>
              </w:rPr>
              <w:t>PSOs</w:t>
            </w:r>
          </w:p>
          <w:p w14:paraId="255BFF0E">
            <w:pPr>
              <w:pStyle w:val="10"/>
              <w:spacing w:before="3"/>
              <w:ind w:left="323"/>
              <w:rPr>
                <w:b/>
                <w:sz w:val="24"/>
              </w:rPr>
            </w:pPr>
            <w:r>
              <w:rPr>
                <w:b/>
                <w:spacing w:val="-2"/>
                <w:sz w:val="24"/>
              </w:rPr>
              <w:t>covered</w:t>
            </w:r>
          </w:p>
        </w:tc>
      </w:tr>
      <w:tr w14:paraId="4C91D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64" w:type="dxa"/>
          </w:tcPr>
          <w:p w14:paraId="2FF76DDD">
            <w:pPr>
              <w:pStyle w:val="10"/>
              <w:spacing w:before="54"/>
              <w:ind w:left="8"/>
              <w:jc w:val="center"/>
              <w:rPr>
                <w:sz w:val="24"/>
              </w:rPr>
            </w:pPr>
            <w:r>
              <w:rPr>
                <w:spacing w:val="-5"/>
                <w:sz w:val="24"/>
              </w:rPr>
              <w:t>CO1</w:t>
            </w:r>
          </w:p>
        </w:tc>
        <w:tc>
          <w:tcPr>
            <w:tcW w:w="5729" w:type="dxa"/>
          </w:tcPr>
          <w:p w14:paraId="79C4294C">
            <w:pPr>
              <w:pStyle w:val="10"/>
              <w:spacing w:before="54"/>
              <w:ind w:left="57"/>
              <w:rPr>
                <w:sz w:val="24"/>
              </w:rPr>
            </w:pPr>
            <w:r>
              <w:rPr>
                <w:sz w:val="24"/>
              </w:rPr>
              <w:t>Identify</w:t>
            </w:r>
            <w:r>
              <w:rPr>
                <w:spacing w:val="-10"/>
                <w:sz w:val="24"/>
              </w:rPr>
              <w:t xml:space="preserve"> </w:t>
            </w:r>
            <w:r>
              <w:rPr>
                <w:sz w:val="24"/>
              </w:rPr>
              <w:t>problems</w:t>
            </w:r>
            <w:r>
              <w:rPr>
                <w:spacing w:val="-9"/>
                <w:sz w:val="24"/>
              </w:rPr>
              <w:t xml:space="preserve"> </w:t>
            </w:r>
            <w:r>
              <w:rPr>
                <w:sz w:val="24"/>
              </w:rPr>
              <w:t>based</w:t>
            </w:r>
            <w:r>
              <w:rPr>
                <w:spacing w:val="-6"/>
                <w:sz w:val="24"/>
              </w:rPr>
              <w:t xml:space="preserve"> </w:t>
            </w:r>
            <w:r>
              <w:rPr>
                <w:sz w:val="24"/>
              </w:rPr>
              <w:t>on</w:t>
            </w:r>
            <w:r>
              <w:rPr>
                <w:spacing w:val="-10"/>
                <w:sz w:val="24"/>
              </w:rPr>
              <w:t xml:space="preserve"> </w:t>
            </w:r>
            <w:r>
              <w:rPr>
                <w:sz w:val="24"/>
              </w:rPr>
              <w:t>societal</w:t>
            </w:r>
            <w:r>
              <w:rPr>
                <w:spacing w:val="-9"/>
                <w:sz w:val="24"/>
              </w:rPr>
              <w:t xml:space="preserve"> </w:t>
            </w:r>
            <w:r>
              <w:rPr>
                <w:sz w:val="24"/>
              </w:rPr>
              <w:t>/research</w:t>
            </w:r>
            <w:r>
              <w:rPr>
                <w:spacing w:val="-9"/>
                <w:sz w:val="24"/>
              </w:rPr>
              <w:t xml:space="preserve"> </w:t>
            </w:r>
            <w:r>
              <w:rPr>
                <w:spacing w:val="-2"/>
                <w:sz w:val="24"/>
              </w:rPr>
              <w:t>needs.</w:t>
            </w:r>
          </w:p>
        </w:tc>
        <w:tc>
          <w:tcPr>
            <w:tcW w:w="1747" w:type="dxa"/>
          </w:tcPr>
          <w:p w14:paraId="7871C097">
            <w:pPr>
              <w:pStyle w:val="10"/>
              <w:rPr>
                <w:sz w:val="22"/>
              </w:rPr>
            </w:pPr>
          </w:p>
        </w:tc>
        <w:tc>
          <w:tcPr>
            <w:tcW w:w="1435" w:type="dxa"/>
          </w:tcPr>
          <w:p w14:paraId="3E183160">
            <w:pPr>
              <w:pStyle w:val="10"/>
              <w:rPr>
                <w:sz w:val="22"/>
              </w:rPr>
            </w:pPr>
          </w:p>
        </w:tc>
      </w:tr>
      <w:tr w14:paraId="11E7BA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564" w:type="dxa"/>
          </w:tcPr>
          <w:p w14:paraId="14131B0B">
            <w:pPr>
              <w:pStyle w:val="10"/>
              <w:spacing w:before="51"/>
              <w:ind w:left="8"/>
              <w:jc w:val="center"/>
              <w:rPr>
                <w:sz w:val="24"/>
              </w:rPr>
            </w:pPr>
            <w:r>
              <w:rPr>
                <w:spacing w:val="-5"/>
                <w:sz w:val="24"/>
              </w:rPr>
              <w:t>CO2</w:t>
            </w:r>
          </w:p>
        </w:tc>
        <w:tc>
          <w:tcPr>
            <w:tcW w:w="5729" w:type="dxa"/>
          </w:tcPr>
          <w:p w14:paraId="072B560C">
            <w:pPr>
              <w:pStyle w:val="10"/>
              <w:spacing w:before="51" w:line="242" w:lineRule="auto"/>
              <w:ind w:left="57"/>
              <w:rPr>
                <w:sz w:val="24"/>
              </w:rPr>
            </w:pPr>
            <w:r>
              <w:rPr>
                <w:sz w:val="24"/>
              </w:rPr>
              <w:t>Apply</w:t>
            </w:r>
            <w:r>
              <w:rPr>
                <w:spacing w:val="-4"/>
                <w:sz w:val="24"/>
              </w:rPr>
              <w:t xml:space="preserve"> </w:t>
            </w:r>
            <w:r>
              <w:rPr>
                <w:sz w:val="24"/>
              </w:rPr>
              <w:t>Knowledge</w:t>
            </w:r>
            <w:r>
              <w:rPr>
                <w:spacing w:val="-8"/>
                <w:sz w:val="24"/>
              </w:rPr>
              <w:t xml:space="preserve"> </w:t>
            </w:r>
            <w:r>
              <w:rPr>
                <w:sz w:val="24"/>
              </w:rPr>
              <w:t>and</w:t>
            </w:r>
            <w:r>
              <w:rPr>
                <w:spacing w:val="-6"/>
                <w:sz w:val="24"/>
              </w:rPr>
              <w:t xml:space="preserve"> </w:t>
            </w:r>
            <w:r>
              <w:rPr>
                <w:sz w:val="24"/>
              </w:rPr>
              <w:t>skill</w:t>
            </w:r>
            <w:r>
              <w:rPr>
                <w:spacing w:val="-3"/>
                <w:sz w:val="24"/>
              </w:rPr>
              <w:t xml:space="preserve"> </w:t>
            </w:r>
            <w:r>
              <w:rPr>
                <w:sz w:val="24"/>
              </w:rPr>
              <w:t>to</w:t>
            </w:r>
            <w:r>
              <w:rPr>
                <w:spacing w:val="-6"/>
                <w:sz w:val="24"/>
              </w:rPr>
              <w:t xml:space="preserve"> </w:t>
            </w:r>
            <w:r>
              <w:rPr>
                <w:sz w:val="24"/>
              </w:rPr>
              <w:t>solve</w:t>
            </w:r>
            <w:r>
              <w:rPr>
                <w:spacing w:val="-6"/>
                <w:sz w:val="24"/>
              </w:rPr>
              <w:t xml:space="preserve"> </w:t>
            </w:r>
            <w:r>
              <w:rPr>
                <w:sz w:val="24"/>
              </w:rPr>
              <w:t>societal</w:t>
            </w:r>
            <w:r>
              <w:rPr>
                <w:spacing w:val="-7"/>
                <w:sz w:val="24"/>
              </w:rPr>
              <w:t xml:space="preserve"> </w:t>
            </w:r>
            <w:r>
              <w:rPr>
                <w:sz w:val="24"/>
              </w:rPr>
              <w:t>problems</w:t>
            </w:r>
            <w:r>
              <w:rPr>
                <w:spacing w:val="-6"/>
                <w:sz w:val="24"/>
              </w:rPr>
              <w:t xml:space="preserve"> </w:t>
            </w:r>
            <w:r>
              <w:rPr>
                <w:sz w:val="24"/>
              </w:rPr>
              <w:t>in</w:t>
            </w:r>
            <w:r>
              <w:rPr>
                <w:spacing w:val="-3"/>
                <w:sz w:val="24"/>
              </w:rPr>
              <w:t xml:space="preserve"> </w:t>
            </w:r>
            <w:r>
              <w:rPr>
                <w:sz w:val="24"/>
              </w:rPr>
              <w:t xml:space="preserve">a </w:t>
            </w:r>
            <w:r>
              <w:rPr>
                <w:spacing w:val="-2"/>
                <w:sz w:val="24"/>
              </w:rPr>
              <w:t>group.</w:t>
            </w:r>
          </w:p>
        </w:tc>
        <w:tc>
          <w:tcPr>
            <w:tcW w:w="1747" w:type="dxa"/>
          </w:tcPr>
          <w:p w14:paraId="75F95ED5">
            <w:pPr>
              <w:pStyle w:val="10"/>
              <w:rPr>
                <w:sz w:val="22"/>
              </w:rPr>
            </w:pPr>
          </w:p>
        </w:tc>
        <w:tc>
          <w:tcPr>
            <w:tcW w:w="1435" w:type="dxa"/>
          </w:tcPr>
          <w:p w14:paraId="624B5FFF">
            <w:pPr>
              <w:pStyle w:val="10"/>
              <w:rPr>
                <w:sz w:val="22"/>
              </w:rPr>
            </w:pPr>
          </w:p>
        </w:tc>
      </w:tr>
      <w:tr w14:paraId="635F8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564" w:type="dxa"/>
          </w:tcPr>
          <w:p w14:paraId="13C9FF45">
            <w:pPr>
              <w:pStyle w:val="10"/>
              <w:spacing w:before="54"/>
              <w:ind w:left="8"/>
              <w:jc w:val="center"/>
              <w:rPr>
                <w:sz w:val="24"/>
              </w:rPr>
            </w:pPr>
            <w:r>
              <w:rPr>
                <w:spacing w:val="-5"/>
                <w:sz w:val="24"/>
              </w:rPr>
              <w:t>CO3</w:t>
            </w:r>
          </w:p>
        </w:tc>
        <w:tc>
          <w:tcPr>
            <w:tcW w:w="5729" w:type="dxa"/>
          </w:tcPr>
          <w:p w14:paraId="200A6C83">
            <w:pPr>
              <w:pStyle w:val="10"/>
              <w:spacing w:before="54"/>
              <w:ind w:left="57"/>
              <w:rPr>
                <w:sz w:val="24"/>
              </w:rPr>
            </w:pPr>
            <w:r>
              <w:rPr>
                <w:sz w:val="24"/>
              </w:rPr>
              <w:t>Develop</w:t>
            </w:r>
            <w:r>
              <w:rPr>
                <w:spacing w:val="-5"/>
                <w:sz w:val="24"/>
              </w:rPr>
              <w:t xml:space="preserve"> </w:t>
            </w:r>
            <w:r>
              <w:rPr>
                <w:sz w:val="24"/>
              </w:rPr>
              <w:t>interpersonal</w:t>
            </w:r>
            <w:r>
              <w:rPr>
                <w:spacing w:val="-5"/>
                <w:sz w:val="24"/>
              </w:rPr>
              <w:t xml:space="preserve"> </w:t>
            </w:r>
            <w:r>
              <w:rPr>
                <w:sz w:val="24"/>
              </w:rPr>
              <w:t>skills</w:t>
            </w:r>
            <w:r>
              <w:rPr>
                <w:spacing w:val="-5"/>
                <w:sz w:val="24"/>
              </w:rPr>
              <w:t xml:space="preserve"> </w:t>
            </w:r>
            <w:r>
              <w:rPr>
                <w:sz w:val="24"/>
              </w:rPr>
              <w:t>to</w:t>
            </w:r>
            <w:r>
              <w:rPr>
                <w:spacing w:val="-5"/>
                <w:sz w:val="24"/>
              </w:rPr>
              <w:t xml:space="preserve"> </w:t>
            </w:r>
            <w:r>
              <w:rPr>
                <w:sz w:val="24"/>
              </w:rPr>
              <w:t>work</w:t>
            </w:r>
            <w:r>
              <w:rPr>
                <w:spacing w:val="-5"/>
                <w:sz w:val="24"/>
              </w:rPr>
              <w:t xml:space="preserve"> </w:t>
            </w:r>
            <w:r>
              <w:rPr>
                <w:sz w:val="24"/>
              </w:rPr>
              <w:t>as</w:t>
            </w:r>
            <w:r>
              <w:rPr>
                <w:spacing w:val="-7"/>
                <w:sz w:val="24"/>
              </w:rPr>
              <w:t xml:space="preserve"> </w:t>
            </w:r>
            <w:r>
              <w:rPr>
                <w:sz w:val="24"/>
              </w:rPr>
              <w:t>a</w:t>
            </w:r>
            <w:r>
              <w:rPr>
                <w:spacing w:val="-5"/>
                <w:sz w:val="24"/>
              </w:rPr>
              <w:t xml:space="preserve"> </w:t>
            </w:r>
            <w:r>
              <w:rPr>
                <w:sz w:val="24"/>
              </w:rPr>
              <w:t>member</w:t>
            </w:r>
            <w:r>
              <w:rPr>
                <w:spacing w:val="-5"/>
                <w:sz w:val="24"/>
              </w:rPr>
              <w:t xml:space="preserve"> </w:t>
            </w:r>
            <w:r>
              <w:rPr>
                <w:sz w:val="24"/>
              </w:rPr>
              <w:t>of</w:t>
            </w:r>
            <w:r>
              <w:rPr>
                <w:spacing w:val="-5"/>
                <w:sz w:val="24"/>
              </w:rPr>
              <w:t xml:space="preserve"> </w:t>
            </w:r>
            <w:r>
              <w:rPr>
                <w:sz w:val="24"/>
              </w:rPr>
              <w:t>a group or leader.</w:t>
            </w:r>
          </w:p>
        </w:tc>
        <w:tc>
          <w:tcPr>
            <w:tcW w:w="1747" w:type="dxa"/>
          </w:tcPr>
          <w:p w14:paraId="7961903F">
            <w:pPr>
              <w:pStyle w:val="10"/>
              <w:rPr>
                <w:sz w:val="22"/>
              </w:rPr>
            </w:pPr>
          </w:p>
        </w:tc>
        <w:tc>
          <w:tcPr>
            <w:tcW w:w="1435" w:type="dxa"/>
          </w:tcPr>
          <w:p w14:paraId="2C50BF28">
            <w:pPr>
              <w:pStyle w:val="10"/>
              <w:rPr>
                <w:sz w:val="22"/>
              </w:rPr>
            </w:pPr>
          </w:p>
        </w:tc>
      </w:tr>
      <w:tr w14:paraId="448AAC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2" w:hRule="atLeast"/>
        </w:trPr>
        <w:tc>
          <w:tcPr>
            <w:tcW w:w="564" w:type="dxa"/>
          </w:tcPr>
          <w:p w14:paraId="16B4BA40">
            <w:pPr>
              <w:pStyle w:val="10"/>
              <w:spacing w:before="51"/>
              <w:ind w:left="8"/>
              <w:jc w:val="center"/>
              <w:rPr>
                <w:sz w:val="24"/>
              </w:rPr>
            </w:pPr>
            <w:r>
              <w:rPr>
                <w:spacing w:val="-5"/>
                <w:sz w:val="24"/>
              </w:rPr>
              <w:t>CO4</w:t>
            </w:r>
          </w:p>
        </w:tc>
        <w:tc>
          <w:tcPr>
            <w:tcW w:w="5729" w:type="dxa"/>
          </w:tcPr>
          <w:p w14:paraId="2E871F38">
            <w:pPr>
              <w:pStyle w:val="10"/>
              <w:spacing w:before="51"/>
              <w:ind w:left="57"/>
              <w:rPr>
                <w:sz w:val="24"/>
              </w:rPr>
            </w:pPr>
            <w:r>
              <w:rPr>
                <w:sz w:val="24"/>
              </w:rPr>
              <w:t>Draw</w:t>
            </w:r>
            <w:r>
              <w:rPr>
                <w:spacing w:val="-10"/>
                <w:sz w:val="24"/>
              </w:rPr>
              <w:t xml:space="preserve"> </w:t>
            </w:r>
            <w:r>
              <w:rPr>
                <w:sz w:val="24"/>
              </w:rPr>
              <w:t>the</w:t>
            </w:r>
            <w:r>
              <w:rPr>
                <w:spacing w:val="-8"/>
                <w:sz w:val="24"/>
              </w:rPr>
              <w:t xml:space="preserve"> </w:t>
            </w:r>
            <w:r>
              <w:rPr>
                <w:sz w:val="24"/>
              </w:rPr>
              <w:t>proper</w:t>
            </w:r>
            <w:r>
              <w:rPr>
                <w:spacing w:val="-9"/>
                <w:sz w:val="24"/>
              </w:rPr>
              <w:t xml:space="preserve"> </w:t>
            </w:r>
            <w:r>
              <w:rPr>
                <w:sz w:val="24"/>
              </w:rPr>
              <w:t>inferences</w:t>
            </w:r>
            <w:r>
              <w:rPr>
                <w:spacing w:val="-8"/>
                <w:sz w:val="24"/>
              </w:rPr>
              <w:t xml:space="preserve"> </w:t>
            </w:r>
            <w:r>
              <w:rPr>
                <w:sz w:val="24"/>
              </w:rPr>
              <w:t>from</w:t>
            </w:r>
            <w:r>
              <w:rPr>
                <w:spacing w:val="-7"/>
                <w:sz w:val="24"/>
              </w:rPr>
              <w:t xml:space="preserve"> </w:t>
            </w:r>
            <w:r>
              <w:rPr>
                <w:sz w:val="24"/>
              </w:rPr>
              <w:t>available</w:t>
            </w:r>
            <w:r>
              <w:rPr>
                <w:spacing w:val="-7"/>
                <w:sz w:val="24"/>
              </w:rPr>
              <w:t xml:space="preserve"> </w:t>
            </w:r>
            <w:r>
              <w:rPr>
                <w:sz w:val="24"/>
              </w:rPr>
              <w:t>results</w:t>
            </w:r>
            <w:r>
              <w:rPr>
                <w:spacing w:val="-3"/>
                <w:sz w:val="24"/>
              </w:rPr>
              <w:t xml:space="preserve"> </w:t>
            </w:r>
            <w:r>
              <w:rPr>
                <w:spacing w:val="-2"/>
                <w:sz w:val="24"/>
              </w:rPr>
              <w:t>through</w:t>
            </w:r>
          </w:p>
          <w:p w14:paraId="2C5DE7AB">
            <w:pPr>
              <w:pStyle w:val="10"/>
              <w:spacing w:line="270" w:lineRule="atLeast"/>
              <w:ind w:left="57" w:right="140"/>
              <w:rPr>
                <w:sz w:val="24"/>
              </w:rPr>
            </w:pPr>
            <w:r>
              <w:rPr>
                <w:sz w:val="24"/>
              </w:rPr>
              <w:t>theoretical/</w:t>
            </w:r>
            <w:r>
              <w:rPr>
                <w:spacing w:val="-15"/>
                <w:sz w:val="24"/>
              </w:rPr>
              <w:t xml:space="preserve"> </w:t>
            </w:r>
            <w:r>
              <w:rPr>
                <w:sz w:val="24"/>
              </w:rPr>
              <w:t>experimental/simulations</w:t>
            </w:r>
            <w:r>
              <w:rPr>
                <w:spacing w:val="-15"/>
                <w:sz w:val="24"/>
              </w:rPr>
              <w:t xml:space="preserve"> </w:t>
            </w:r>
            <w:r>
              <w:rPr>
                <w:sz w:val="24"/>
              </w:rPr>
              <w:t>using</w:t>
            </w:r>
            <w:r>
              <w:rPr>
                <w:spacing w:val="-15"/>
                <w:sz w:val="24"/>
              </w:rPr>
              <w:t xml:space="preserve"> </w:t>
            </w:r>
            <w:r>
              <w:rPr>
                <w:sz w:val="24"/>
              </w:rPr>
              <w:t>standard norms of Engineering practices</w:t>
            </w:r>
          </w:p>
        </w:tc>
        <w:tc>
          <w:tcPr>
            <w:tcW w:w="1747" w:type="dxa"/>
          </w:tcPr>
          <w:p w14:paraId="535F96AE">
            <w:pPr>
              <w:pStyle w:val="10"/>
              <w:rPr>
                <w:sz w:val="22"/>
              </w:rPr>
            </w:pPr>
          </w:p>
        </w:tc>
        <w:tc>
          <w:tcPr>
            <w:tcW w:w="1435" w:type="dxa"/>
          </w:tcPr>
          <w:p w14:paraId="47BF2A86">
            <w:pPr>
              <w:pStyle w:val="10"/>
              <w:rPr>
                <w:sz w:val="22"/>
              </w:rPr>
            </w:pPr>
          </w:p>
        </w:tc>
      </w:tr>
      <w:tr w14:paraId="1C8E2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564" w:type="dxa"/>
          </w:tcPr>
          <w:p w14:paraId="25C4B35D">
            <w:pPr>
              <w:pStyle w:val="10"/>
              <w:spacing w:before="51"/>
              <w:ind w:left="8"/>
              <w:jc w:val="center"/>
              <w:rPr>
                <w:sz w:val="24"/>
              </w:rPr>
            </w:pPr>
            <w:r>
              <w:rPr>
                <w:spacing w:val="-5"/>
                <w:sz w:val="24"/>
              </w:rPr>
              <w:t>CO5</w:t>
            </w:r>
          </w:p>
        </w:tc>
        <w:tc>
          <w:tcPr>
            <w:tcW w:w="5729" w:type="dxa"/>
          </w:tcPr>
          <w:p w14:paraId="72F868E2">
            <w:pPr>
              <w:pStyle w:val="10"/>
              <w:spacing w:before="51"/>
              <w:ind w:left="57" w:right="140"/>
              <w:rPr>
                <w:sz w:val="24"/>
              </w:rPr>
            </w:pPr>
            <w:r>
              <w:rPr>
                <w:sz w:val="24"/>
              </w:rPr>
              <w:t>Demonstrate</w:t>
            </w:r>
            <w:r>
              <w:rPr>
                <w:spacing w:val="-8"/>
                <w:sz w:val="24"/>
              </w:rPr>
              <w:t xml:space="preserve"> </w:t>
            </w:r>
            <w:r>
              <w:rPr>
                <w:sz w:val="24"/>
              </w:rPr>
              <w:t>capabilities</w:t>
            </w:r>
            <w:r>
              <w:rPr>
                <w:spacing w:val="-8"/>
                <w:sz w:val="24"/>
              </w:rPr>
              <w:t xml:space="preserve"> </w:t>
            </w:r>
            <w:r>
              <w:rPr>
                <w:sz w:val="24"/>
              </w:rPr>
              <w:t>of</w:t>
            </w:r>
            <w:r>
              <w:rPr>
                <w:spacing w:val="-8"/>
                <w:sz w:val="24"/>
              </w:rPr>
              <w:t xml:space="preserve"> </w:t>
            </w:r>
            <w:r>
              <w:rPr>
                <w:sz w:val="24"/>
              </w:rPr>
              <w:t>self-learning</w:t>
            </w:r>
            <w:r>
              <w:rPr>
                <w:spacing w:val="-8"/>
                <w:sz w:val="24"/>
              </w:rPr>
              <w:t xml:space="preserve"> </w:t>
            </w:r>
            <w:r>
              <w:rPr>
                <w:sz w:val="24"/>
              </w:rPr>
              <w:t>in</w:t>
            </w:r>
            <w:r>
              <w:rPr>
                <w:spacing w:val="-8"/>
                <w:sz w:val="24"/>
              </w:rPr>
              <w:t xml:space="preserve"> </w:t>
            </w:r>
            <w:r>
              <w:rPr>
                <w:sz w:val="24"/>
              </w:rPr>
              <w:t>a</w:t>
            </w:r>
            <w:r>
              <w:rPr>
                <w:spacing w:val="-10"/>
                <w:sz w:val="24"/>
              </w:rPr>
              <w:t xml:space="preserve"> </w:t>
            </w:r>
            <w:r>
              <w:rPr>
                <w:sz w:val="24"/>
              </w:rPr>
              <w:t>group, which leads to lifelong learning.</w:t>
            </w:r>
          </w:p>
        </w:tc>
        <w:tc>
          <w:tcPr>
            <w:tcW w:w="1747" w:type="dxa"/>
          </w:tcPr>
          <w:p w14:paraId="0FBBB6F6">
            <w:pPr>
              <w:pStyle w:val="10"/>
              <w:rPr>
                <w:sz w:val="22"/>
              </w:rPr>
            </w:pPr>
          </w:p>
        </w:tc>
        <w:tc>
          <w:tcPr>
            <w:tcW w:w="1435" w:type="dxa"/>
          </w:tcPr>
          <w:p w14:paraId="10B05B9F">
            <w:pPr>
              <w:pStyle w:val="10"/>
              <w:rPr>
                <w:sz w:val="22"/>
              </w:rPr>
            </w:pPr>
          </w:p>
        </w:tc>
      </w:tr>
      <w:tr w14:paraId="64368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trPr>
        <w:tc>
          <w:tcPr>
            <w:tcW w:w="564" w:type="dxa"/>
          </w:tcPr>
          <w:p w14:paraId="4E05CED3">
            <w:pPr>
              <w:pStyle w:val="10"/>
              <w:spacing w:before="51"/>
              <w:ind w:left="8"/>
              <w:jc w:val="center"/>
              <w:rPr>
                <w:sz w:val="24"/>
              </w:rPr>
            </w:pPr>
            <w:r>
              <w:rPr>
                <w:spacing w:val="-5"/>
                <w:sz w:val="24"/>
              </w:rPr>
              <w:t>CO6</w:t>
            </w:r>
          </w:p>
        </w:tc>
        <w:tc>
          <w:tcPr>
            <w:tcW w:w="5729" w:type="dxa"/>
          </w:tcPr>
          <w:p w14:paraId="5184336E">
            <w:pPr>
              <w:pStyle w:val="10"/>
              <w:tabs>
                <w:tab w:val="left" w:pos="1515"/>
                <w:tab w:val="left" w:pos="2412"/>
                <w:tab w:val="left" w:pos="3868"/>
              </w:tabs>
              <w:spacing w:before="51"/>
              <w:ind w:left="57"/>
              <w:rPr>
                <w:sz w:val="24"/>
              </w:rPr>
            </w:pPr>
            <w:r>
              <w:rPr>
                <w:spacing w:val="-2"/>
                <w:sz w:val="24"/>
              </w:rPr>
              <w:t>Demonstrate</w:t>
            </w:r>
            <w:r>
              <w:rPr>
                <w:sz w:val="24"/>
              </w:rPr>
              <w:tab/>
            </w:r>
            <w:r>
              <w:rPr>
                <w:spacing w:val="-2"/>
                <w:sz w:val="24"/>
              </w:rPr>
              <w:t>project</w:t>
            </w:r>
            <w:r>
              <w:rPr>
                <w:sz w:val="24"/>
              </w:rPr>
              <w:tab/>
            </w:r>
            <w:r>
              <w:rPr>
                <w:spacing w:val="-2"/>
                <w:sz w:val="24"/>
              </w:rPr>
              <w:t>management</w:t>
            </w:r>
            <w:r>
              <w:rPr>
                <w:sz w:val="24"/>
              </w:rPr>
              <w:tab/>
            </w:r>
            <w:r>
              <w:rPr>
                <w:spacing w:val="-2"/>
                <w:sz w:val="24"/>
              </w:rPr>
              <w:t>principles</w:t>
            </w:r>
          </w:p>
          <w:p w14:paraId="5096E096">
            <w:pPr>
              <w:pStyle w:val="10"/>
              <w:ind w:left="1516"/>
              <w:rPr>
                <w:sz w:val="24"/>
              </w:rPr>
            </w:pPr>
            <w:r>
              <w:rPr>
                <w:sz w:val="24"/>
              </w:rPr>
              <w:t>during</w:t>
            </w:r>
            <w:r>
              <w:rPr>
                <w:spacing w:val="-8"/>
                <w:sz w:val="24"/>
              </w:rPr>
              <w:t xml:space="preserve"> </w:t>
            </w:r>
            <w:r>
              <w:rPr>
                <w:sz w:val="24"/>
              </w:rPr>
              <w:t>project</w:t>
            </w:r>
            <w:r>
              <w:rPr>
                <w:spacing w:val="-9"/>
                <w:sz w:val="24"/>
              </w:rPr>
              <w:t xml:space="preserve"> </w:t>
            </w:r>
            <w:r>
              <w:rPr>
                <w:sz w:val="24"/>
              </w:rPr>
              <w:t>work</w:t>
            </w:r>
            <w:r>
              <w:rPr>
                <w:spacing w:val="-5"/>
                <w:sz w:val="24"/>
              </w:rPr>
              <w:t xml:space="preserve"> </w:t>
            </w:r>
            <w:r>
              <w:rPr>
                <w:sz w:val="24"/>
              </w:rPr>
              <w:t>and</w:t>
            </w:r>
            <w:r>
              <w:rPr>
                <w:spacing w:val="-10"/>
                <w:sz w:val="24"/>
              </w:rPr>
              <w:t xml:space="preserve"> </w:t>
            </w:r>
            <w:r>
              <w:rPr>
                <w:sz w:val="24"/>
              </w:rPr>
              <w:t>improvement</w:t>
            </w:r>
            <w:r>
              <w:rPr>
                <w:spacing w:val="-8"/>
                <w:sz w:val="24"/>
              </w:rPr>
              <w:t xml:space="preserve"> </w:t>
            </w:r>
            <w:r>
              <w:rPr>
                <w:spacing w:val="-5"/>
                <w:sz w:val="24"/>
              </w:rPr>
              <w:t>in</w:t>
            </w:r>
          </w:p>
          <w:p w14:paraId="5ECE1EE5">
            <w:pPr>
              <w:pStyle w:val="10"/>
              <w:spacing w:line="257" w:lineRule="exact"/>
              <w:ind w:left="57"/>
              <w:rPr>
                <w:sz w:val="24"/>
              </w:rPr>
            </w:pPr>
            <w:r>
              <w:rPr>
                <w:sz w:val="24"/>
              </w:rPr>
              <w:t>soft</w:t>
            </w:r>
            <w:r>
              <w:rPr>
                <w:spacing w:val="-5"/>
                <w:sz w:val="24"/>
              </w:rPr>
              <w:t xml:space="preserve"> </w:t>
            </w:r>
            <w:r>
              <w:rPr>
                <w:spacing w:val="-2"/>
                <w:sz w:val="24"/>
              </w:rPr>
              <w:t>skills.</w:t>
            </w:r>
          </w:p>
        </w:tc>
        <w:tc>
          <w:tcPr>
            <w:tcW w:w="1747" w:type="dxa"/>
          </w:tcPr>
          <w:p w14:paraId="767299C2">
            <w:pPr>
              <w:pStyle w:val="10"/>
              <w:rPr>
                <w:sz w:val="22"/>
              </w:rPr>
            </w:pPr>
          </w:p>
        </w:tc>
        <w:tc>
          <w:tcPr>
            <w:tcW w:w="1435" w:type="dxa"/>
          </w:tcPr>
          <w:p w14:paraId="3C14A24F">
            <w:pPr>
              <w:pStyle w:val="10"/>
              <w:rPr>
                <w:sz w:val="22"/>
              </w:rPr>
            </w:pPr>
          </w:p>
        </w:tc>
      </w:tr>
    </w:tbl>
    <w:p w14:paraId="55F10573">
      <w:pPr>
        <w:pStyle w:val="6"/>
        <w:rPr>
          <w:b/>
          <w:sz w:val="32"/>
        </w:rPr>
      </w:pPr>
    </w:p>
    <w:p w14:paraId="35E5541C">
      <w:pPr>
        <w:pStyle w:val="6"/>
        <w:rPr>
          <w:b/>
          <w:sz w:val="32"/>
        </w:rPr>
      </w:pPr>
    </w:p>
    <w:p w14:paraId="041A84F2">
      <w:pPr>
        <w:pStyle w:val="6"/>
        <w:spacing w:before="4"/>
        <w:rPr>
          <w:b/>
          <w:sz w:val="32"/>
        </w:rPr>
      </w:pPr>
    </w:p>
    <w:p w14:paraId="10AEC478">
      <w:pPr>
        <w:spacing w:before="0"/>
        <w:ind w:left="0" w:right="3" w:firstLine="0"/>
        <w:jc w:val="center"/>
        <w:rPr>
          <w:b/>
          <w:sz w:val="32"/>
        </w:rPr>
      </w:pPr>
      <w:r>
        <w:rPr>
          <w:b/>
          <w:color w:val="528CD3"/>
          <w:sz w:val="32"/>
        </w:rPr>
        <w:t>CO-PO-PSO</w:t>
      </w:r>
      <w:r>
        <w:rPr>
          <w:b/>
          <w:color w:val="528CD3"/>
          <w:spacing w:val="-17"/>
          <w:sz w:val="32"/>
        </w:rPr>
        <w:t xml:space="preserve"> </w:t>
      </w:r>
      <w:r>
        <w:rPr>
          <w:b/>
          <w:color w:val="528CD3"/>
          <w:spacing w:val="-2"/>
          <w:sz w:val="32"/>
        </w:rPr>
        <w:t>Mapping</w:t>
      </w:r>
    </w:p>
    <w:p w14:paraId="4D3F7265">
      <w:pPr>
        <w:pStyle w:val="6"/>
        <w:spacing w:before="137" w:after="1"/>
        <w:rPr>
          <w:b/>
          <w:sz w:val="20"/>
        </w:rPr>
      </w:pPr>
    </w:p>
    <w:tbl>
      <w:tblPr>
        <w:tblStyle w:val="5"/>
        <w:tblW w:w="0" w:type="auto"/>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6"/>
        <w:gridCol w:w="559"/>
        <w:gridCol w:w="552"/>
        <w:gridCol w:w="554"/>
        <w:gridCol w:w="573"/>
        <w:gridCol w:w="599"/>
        <w:gridCol w:w="553"/>
        <w:gridCol w:w="567"/>
        <w:gridCol w:w="569"/>
        <w:gridCol w:w="567"/>
        <w:gridCol w:w="675"/>
        <w:gridCol w:w="629"/>
        <w:gridCol w:w="670"/>
        <w:gridCol w:w="735"/>
        <w:gridCol w:w="689"/>
        <w:gridCol w:w="751"/>
      </w:tblGrid>
      <w:tr w14:paraId="78F1A8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14:paraId="46A84822">
            <w:pPr>
              <w:pStyle w:val="10"/>
              <w:rPr>
                <w:sz w:val="22"/>
              </w:rPr>
            </w:pPr>
          </w:p>
        </w:tc>
        <w:tc>
          <w:tcPr>
            <w:tcW w:w="559" w:type="dxa"/>
          </w:tcPr>
          <w:p w14:paraId="62C94557">
            <w:pPr>
              <w:pStyle w:val="10"/>
              <w:spacing w:before="117"/>
              <w:ind w:left="12"/>
              <w:jc w:val="center"/>
              <w:rPr>
                <w:sz w:val="18"/>
              </w:rPr>
            </w:pPr>
            <w:r>
              <w:rPr>
                <w:spacing w:val="-5"/>
                <w:sz w:val="18"/>
              </w:rPr>
              <w:t>PO1</w:t>
            </w:r>
          </w:p>
        </w:tc>
        <w:tc>
          <w:tcPr>
            <w:tcW w:w="552" w:type="dxa"/>
          </w:tcPr>
          <w:p w14:paraId="731B6CB3">
            <w:pPr>
              <w:pStyle w:val="10"/>
              <w:spacing w:before="117"/>
              <w:ind w:left="13"/>
              <w:jc w:val="center"/>
              <w:rPr>
                <w:sz w:val="18"/>
              </w:rPr>
            </w:pPr>
            <w:r>
              <w:rPr>
                <w:spacing w:val="-5"/>
                <w:sz w:val="18"/>
              </w:rPr>
              <w:t>PO2</w:t>
            </w:r>
          </w:p>
        </w:tc>
        <w:tc>
          <w:tcPr>
            <w:tcW w:w="554" w:type="dxa"/>
          </w:tcPr>
          <w:p w14:paraId="21099A2E">
            <w:pPr>
              <w:pStyle w:val="10"/>
              <w:spacing w:before="117"/>
              <w:ind w:left="118"/>
              <w:rPr>
                <w:sz w:val="18"/>
              </w:rPr>
            </w:pPr>
            <w:r>
              <w:rPr>
                <w:spacing w:val="-5"/>
                <w:sz w:val="18"/>
              </w:rPr>
              <w:t>PO3</w:t>
            </w:r>
          </w:p>
        </w:tc>
        <w:tc>
          <w:tcPr>
            <w:tcW w:w="573" w:type="dxa"/>
          </w:tcPr>
          <w:p w14:paraId="1B1EAA7E">
            <w:pPr>
              <w:pStyle w:val="10"/>
              <w:spacing w:before="117"/>
              <w:ind w:left="120"/>
              <w:rPr>
                <w:sz w:val="18"/>
              </w:rPr>
            </w:pPr>
            <w:r>
              <w:rPr>
                <w:spacing w:val="-5"/>
                <w:sz w:val="18"/>
              </w:rPr>
              <w:t>PO4</w:t>
            </w:r>
          </w:p>
        </w:tc>
        <w:tc>
          <w:tcPr>
            <w:tcW w:w="599" w:type="dxa"/>
          </w:tcPr>
          <w:p w14:paraId="2C791C18">
            <w:pPr>
              <w:pStyle w:val="10"/>
              <w:spacing w:before="117"/>
              <w:ind w:left="116"/>
              <w:rPr>
                <w:sz w:val="18"/>
              </w:rPr>
            </w:pPr>
            <w:r>
              <w:rPr>
                <w:spacing w:val="-5"/>
                <w:sz w:val="18"/>
              </w:rPr>
              <w:t>PO5</w:t>
            </w:r>
          </w:p>
        </w:tc>
        <w:tc>
          <w:tcPr>
            <w:tcW w:w="553" w:type="dxa"/>
          </w:tcPr>
          <w:p w14:paraId="410D9225">
            <w:pPr>
              <w:pStyle w:val="10"/>
              <w:spacing w:before="117"/>
              <w:ind w:left="14"/>
              <w:jc w:val="center"/>
              <w:rPr>
                <w:sz w:val="18"/>
              </w:rPr>
            </w:pPr>
            <w:r>
              <w:rPr>
                <w:spacing w:val="-5"/>
                <w:sz w:val="18"/>
              </w:rPr>
              <w:t>PO6</w:t>
            </w:r>
          </w:p>
        </w:tc>
        <w:tc>
          <w:tcPr>
            <w:tcW w:w="567" w:type="dxa"/>
          </w:tcPr>
          <w:p w14:paraId="4E6E6B4B">
            <w:pPr>
              <w:pStyle w:val="10"/>
              <w:spacing w:before="117"/>
              <w:ind w:left="121"/>
              <w:rPr>
                <w:sz w:val="18"/>
              </w:rPr>
            </w:pPr>
            <w:r>
              <w:rPr>
                <w:spacing w:val="-5"/>
                <w:sz w:val="18"/>
              </w:rPr>
              <w:t>PO7</w:t>
            </w:r>
          </w:p>
        </w:tc>
        <w:tc>
          <w:tcPr>
            <w:tcW w:w="569" w:type="dxa"/>
          </w:tcPr>
          <w:p w14:paraId="6DF63FC4">
            <w:pPr>
              <w:pStyle w:val="10"/>
              <w:spacing w:before="117"/>
              <w:ind w:left="17" w:right="9"/>
              <w:jc w:val="center"/>
              <w:rPr>
                <w:sz w:val="18"/>
              </w:rPr>
            </w:pPr>
            <w:r>
              <w:rPr>
                <w:spacing w:val="-5"/>
                <w:sz w:val="18"/>
              </w:rPr>
              <w:t>PO8</w:t>
            </w:r>
          </w:p>
        </w:tc>
        <w:tc>
          <w:tcPr>
            <w:tcW w:w="567" w:type="dxa"/>
          </w:tcPr>
          <w:p w14:paraId="45410BA5">
            <w:pPr>
              <w:pStyle w:val="10"/>
              <w:spacing w:before="117"/>
              <w:ind w:left="23" w:right="9"/>
              <w:jc w:val="center"/>
              <w:rPr>
                <w:sz w:val="18"/>
              </w:rPr>
            </w:pPr>
            <w:r>
              <w:rPr>
                <w:spacing w:val="-5"/>
                <w:sz w:val="18"/>
              </w:rPr>
              <w:t>PO9</w:t>
            </w:r>
          </w:p>
        </w:tc>
        <w:tc>
          <w:tcPr>
            <w:tcW w:w="675" w:type="dxa"/>
          </w:tcPr>
          <w:p w14:paraId="2C32C01D">
            <w:pPr>
              <w:pStyle w:val="10"/>
              <w:spacing w:before="117"/>
              <w:ind w:left="28" w:right="27"/>
              <w:jc w:val="center"/>
              <w:rPr>
                <w:sz w:val="18"/>
              </w:rPr>
            </w:pPr>
            <w:r>
              <w:rPr>
                <w:spacing w:val="-4"/>
                <w:sz w:val="18"/>
              </w:rPr>
              <w:t>PO10</w:t>
            </w:r>
          </w:p>
        </w:tc>
        <w:tc>
          <w:tcPr>
            <w:tcW w:w="629" w:type="dxa"/>
          </w:tcPr>
          <w:p w14:paraId="67FDF388">
            <w:pPr>
              <w:pStyle w:val="10"/>
              <w:spacing w:before="117"/>
              <w:ind w:left="45"/>
              <w:jc w:val="center"/>
              <w:rPr>
                <w:sz w:val="18"/>
              </w:rPr>
            </w:pPr>
            <w:r>
              <w:rPr>
                <w:spacing w:val="-4"/>
                <w:sz w:val="18"/>
              </w:rPr>
              <w:t>PO11</w:t>
            </w:r>
          </w:p>
        </w:tc>
        <w:tc>
          <w:tcPr>
            <w:tcW w:w="670" w:type="dxa"/>
          </w:tcPr>
          <w:p w14:paraId="66581B54">
            <w:pPr>
              <w:pStyle w:val="10"/>
              <w:spacing w:before="117"/>
              <w:ind w:left="39" w:right="33"/>
              <w:jc w:val="center"/>
              <w:rPr>
                <w:sz w:val="18"/>
              </w:rPr>
            </w:pPr>
            <w:r>
              <w:rPr>
                <w:spacing w:val="-4"/>
                <w:sz w:val="18"/>
              </w:rPr>
              <w:t>PO12</w:t>
            </w:r>
          </w:p>
        </w:tc>
        <w:tc>
          <w:tcPr>
            <w:tcW w:w="735" w:type="dxa"/>
          </w:tcPr>
          <w:p w14:paraId="0DF05333">
            <w:pPr>
              <w:pStyle w:val="10"/>
              <w:spacing w:before="106"/>
              <w:ind w:left="135"/>
              <w:rPr>
                <w:sz w:val="20"/>
              </w:rPr>
            </w:pPr>
            <w:r>
              <w:rPr>
                <w:spacing w:val="-4"/>
                <w:sz w:val="20"/>
              </w:rPr>
              <w:t>PSO1</w:t>
            </w:r>
          </w:p>
        </w:tc>
        <w:tc>
          <w:tcPr>
            <w:tcW w:w="689" w:type="dxa"/>
          </w:tcPr>
          <w:p w14:paraId="3CA34012">
            <w:pPr>
              <w:pStyle w:val="10"/>
              <w:spacing w:before="106"/>
              <w:ind w:left="135"/>
              <w:rPr>
                <w:sz w:val="20"/>
              </w:rPr>
            </w:pPr>
            <w:r>
              <w:rPr>
                <w:spacing w:val="-4"/>
                <w:sz w:val="20"/>
              </w:rPr>
              <w:t>PSO2</w:t>
            </w:r>
          </w:p>
        </w:tc>
        <w:tc>
          <w:tcPr>
            <w:tcW w:w="751" w:type="dxa"/>
          </w:tcPr>
          <w:p w14:paraId="50074637">
            <w:pPr>
              <w:pStyle w:val="10"/>
              <w:spacing w:before="106"/>
              <w:ind w:left="137"/>
              <w:rPr>
                <w:sz w:val="20"/>
              </w:rPr>
            </w:pPr>
            <w:r>
              <w:rPr>
                <w:spacing w:val="-4"/>
                <w:sz w:val="20"/>
              </w:rPr>
              <w:t>PSO3</w:t>
            </w:r>
          </w:p>
        </w:tc>
      </w:tr>
      <w:tr w14:paraId="4E2FC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14:paraId="7D8FF264">
            <w:pPr>
              <w:pStyle w:val="10"/>
              <w:spacing w:before="106"/>
              <w:ind w:left="8"/>
              <w:jc w:val="center"/>
              <w:rPr>
                <w:sz w:val="20"/>
              </w:rPr>
            </w:pPr>
            <w:r>
              <w:rPr>
                <w:spacing w:val="-5"/>
                <w:sz w:val="20"/>
              </w:rPr>
              <w:t>CO1</w:t>
            </w:r>
          </w:p>
        </w:tc>
        <w:tc>
          <w:tcPr>
            <w:tcW w:w="559" w:type="dxa"/>
          </w:tcPr>
          <w:p w14:paraId="343E6C65">
            <w:pPr>
              <w:pStyle w:val="10"/>
              <w:rPr>
                <w:sz w:val="22"/>
              </w:rPr>
            </w:pPr>
          </w:p>
        </w:tc>
        <w:tc>
          <w:tcPr>
            <w:tcW w:w="552" w:type="dxa"/>
          </w:tcPr>
          <w:p w14:paraId="7A0250D6">
            <w:pPr>
              <w:pStyle w:val="10"/>
              <w:spacing w:line="251" w:lineRule="exact"/>
              <w:ind w:left="13" w:right="1"/>
              <w:jc w:val="center"/>
              <w:rPr>
                <w:sz w:val="22"/>
              </w:rPr>
            </w:pPr>
            <w:r>
              <w:rPr>
                <w:spacing w:val="-10"/>
                <w:sz w:val="22"/>
              </w:rPr>
              <w:t>3</w:t>
            </w:r>
          </w:p>
        </w:tc>
        <w:tc>
          <w:tcPr>
            <w:tcW w:w="554" w:type="dxa"/>
          </w:tcPr>
          <w:p w14:paraId="3411DC1B">
            <w:pPr>
              <w:pStyle w:val="10"/>
              <w:rPr>
                <w:sz w:val="22"/>
              </w:rPr>
            </w:pPr>
          </w:p>
        </w:tc>
        <w:tc>
          <w:tcPr>
            <w:tcW w:w="573" w:type="dxa"/>
          </w:tcPr>
          <w:p w14:paraId="544A9250">
            <w:pPr>
              <w:pStyle w:val="10"/>
              <w:rPr>
                <w:sz w:val="22"/>
              </w:rPr>
            </w:pPr>
          </w:p>
        </w:tc>
        <w:tc>
          <w:tcPr>
            <w:tcW w:w="599" w:type="dxa"/>
          </w:tcPr>
          <w:p w14:paraId="3D255AC9">
            <w:pPr>
              <w:pStyle w:val="10"/>
              <w:rPr>
                <w:sz w:val="22"/>
              </w:rPr>
            </w:pPr>
          </w:p>
        </w:tc>
        <w:tc>
          <w:tcPr>
            <w:tcW w:w="553" w:type="dxa"/>
          </w:tcPr>
          <w:p w14:paraId="56E53A7D">
            <w:pPr>
              <w:pStyle w:val="10"/>
              <w:spacing w:line="251" w:lineRule="exact"/>
              <w:ind w:left="14" w:right="2"/>
              <w:jc w:val="center"/>
              <w:rPr>
                <w:sz w:val="22"/>
              </w:rPr>
            </w:pPr>
            <w:r>
              <w:rPr>
                <w:spacing w:val="-10"/>
                <w:sz w:val="22"/>
              </w:rPr>
              <w:t>1</w:t>
            </w:r>
          </w:p>
        </w:tc>
        <w:tc>
          <w:tcPr>
            <w:tcW w:w="567" w:type="dxa"/>
          </w:tcPr>
          <w:p w14:paraId="2C5E668A">
            <w:pPr>
              <w:pStyle w:val="10"/>
              <w:rPr>
                <w:sz w:val="22"/>
              </w:rPr>
            </w:pPr>
          </w:p>
        </w:tc>
        <w:tc>
          <w:tcPr>
            <w:tcW w:w="569" w:type="dxa"/>
          </w:tcPr>
          <w:p w14:paraId="2BFB5CAA">
            <w:pPr>
              <w:pStyle w:val="10"/>
              <w:rPr>
                <w:sz w:val="22"/>
              </w:rPr>
            </w:pPr>
          </w:p>
        </w:tc>
        <w:tc>
          <w:tcPr>
            <w:tcW w:w="567" w:type="dxa"/>
          </w:tcPr>
          <w:p w14:paraId="2A258362">
            <w:pPr>
              <w:pStyle w:val="10"/>
              <w:rPr>
                <w:sz w:val="22"/>
              </w:rPr>
            </w:pPr>
          </w:p>
        </w:tc>
        <w:tc>
          <w:tcPr>
            <w:tcW w:w="675" w:type="dxa"/>
          </w:tcPr>
          <w:p w14:paraId="3696E495">
            <w:pPr>
              <w:pStyle w:val="10"/>
              <w:rPr>
                <w:sz w:val="22"/>
              </w:rPr>
            </w:pPr>
          </w:p>
        </w:tc>
        <w:tc>
          <w:tcPr>
            <w:tcW w:w="629" w:type="dxa"/>
          </w:tcPr>
          <w:p w14:paraId="61F37D05">
            <w:pPr>
              <w:pStyle w:val="10"/>
              <w:rPr>
                <w:sz w:val="22"/>
              </w:rPr>
            </w:pPr>
          </w:p>
        </w:tc>
        <w:tc>
          <w:tcPr>
            <w:tcW w:w="670" w:type="dxa"/>
          </w:tcPr>
          <w:p w14:paraId="02035E4D">
            <w:pPr>
              <w:pStyle w:val="10"/>
              <w:rPr>
                <w:sz w:val="22"/>
              </w:rPr>
            </w:pPr>
          </w:p>
        </w:tc>
        <w:tc>
          <w:tcPr>
            <w:tcW w:w="735" w:type="dxa"/>
          </w:tcPr>
          <w:p w14:paraId="6FC69938">
            <w:pPr>
              <w:pStyle w:val="10"/>
              <w:rPr>
                <w:sz w:val="22"/>
              </w:rPr>
            </w:pPr>
          </w:p>
        </w:tc>
        <w:tc>
          <w:tcPr>
            <w:tcW w:w="689" w:type="dxa"/>
          </w:tcPr>
          <w:p w14:paraId="07D5323B">
            <w:pPr>
              <w:pStyle w:val="10"/>
              <w:rPr>
                <w:sz w:val="22"/>
              </w:rPr>
            </w:pPr>
          </w:p>
        </w:tc>
        <w:tc>
          <w:tcPr>
            <w:tcW w:w="751" w:type="dxa"/>
          </w:tcPr>
          <w:p w14:paraId="67AAF1AD">
            <w:pPr>
              <w:pStyle w:val="10"/>
              <w:rPr>
                <w:sz w:val="22"/>
              </w:rPr>
            </w:pPr>
          </w:p>
        </w:tc>
      </w:tr>
      <w:tr w14:paraId="3CFE0A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626" w:type="dxa"/>
          </w:tcPr>
          <w:p w14:paraId="235AE3E4">
            <w:pPr>
              <w:pStyle w:val="10"/>
              <w:spacing w:before="106"/>
              <w:ind w:left="8"/>
              <w:jc w:val="center"/>
              <w:rPr>
                <w:sz w:val="20"/>
              </w:rPr>
            </w:pPr>
            <w:r>
              <w:rPr>
                <w:spacing w:val="-5"/>
                <w:sz w:val="20"/>
              </w:rPr>
              <w:t>CO2</w:t>
            </w:r>
          </w:p>
        </w:tc>
        <w:tc>
          <w:tcPr>
            <w:tcW w:w="559" w:type="dxa"/>
          </w:tcPr>
          <w:p w14:paraId="311A0785">
            <w:pPr>
              <w:pStyle w:val="10"/>
              <w:spacing w:line="251" w:lineRule="exact"/>
              <w:ind w:left="12" w:right="5"/>
              <w:jc w:val="center"/>
              <w:rPr>
                <w:sz w:val="22"/>
              </w:rPr>
            </w:pPr>
            <w:r>
              <w:rPr>
                <w:spacing w:val="-10"/>
                <w:sz w:val="22"/>
              </w:rPr>
              <w:t>3</w:t>
            </w:r>
          </w:p>
        </w:tc>
        <w:tc>
          <w:tcPr>
            <w:tcW w:w="552" w:type="dxa"/>
          </w:tcPr>
          <w:p w14:paraId="5A5E03EB">
            <w:pPr>
              <w:pStyle w:val="10"/>
              <w:rPr>
                <w:sz w:val="22"/>
              </w:rPr>
            </w:pPr>
          </w:p>
        </w:tc>
        <w:tc>
          <w:tcPr>
            <w:tcW w:w="554" w:type="dxa"/>
          </w:tcPr>
          <w:p w14:paraId="03D3AA21">
            <w:pPr>
              <w:pStyle w:val="10"/>
              <w:rPr>
                <w:sz w:val="22"/>
              </w:rPr>
            </w:pPr>
          </w:p>
        </w:tc>
        <w:tc>
          <w:tcPr>
            <w:tcW w:w="573" w:type="dxa"/>
          </w:tcPr>
          <w:p w14:paraId="62CC9509">
            <w:pPr>
              <w:pStyle w:val="10"/>
              <w:rPr>
                <w:sz w:val="22"/>
              </w:rPr>
            </w:pPr>
          </w:p>
        </w:tc>
        <w:tc>
          <w:tcPr>
            <w:tcW w:w="599" w:type="dxa"/>
          </w:tcPr>
          <w:p w14:paraId="78B52260">
            <w:pPr>
              <w:pStyle w:val="10"/>
              <w:rPr>
                <w:sz w:val="22"/>
              </w:rPr>
            </w:pPr>
          </w:p>
        </w:tc>
        <w:tc>
          <w:tcPr>
            <w:tcW w:w="553" w:type="dxa"/>
          </w:tcPr>
          <w:p w14:paraId="3EE1CCE0">
            <w:pPr>
              <w:pStyle w:val="10"/>
              <w:spacing w:line="251" w:lineRule="exact"/>
              <w:ind w:left="14" w:right="2"/>
              <w:jc w:val="center"/>
              <w:rPr>
                <w:sz w:val="22"/>
              </w:rPr>
            </w:pPr>
            <w:r>
              <w:rPr>
                <w:spacing w:val="-10"/>
                <w:sz w:val="22"/>
              </w:rPr>
              <w:t>2</w:t>
            </w:r>
          </w:p>
        </w:tc>
        <w:tc>
          <w:tcPr>
            <w:tcW w:w="567" w:type="dxa"/>
          </w:tcPr>
          <w:p w14:paraId="396E8D3D">
            <w:pPr>
              <w:pStyle w:val="10"/>
              <w:rPr>
                <w:sz w:val="22"/>
              </w:rPr>
            </w:pPr>
          </w:p>
        </w:tc>
        <w:tc>
          <w:tcPr>
            <w:tcW w:w="569" w:type="dxa"/>
          </w:tcPr>
          <w:p w14:paraId="4A4E9A32">
            <w:pPr>
              <w:pStyle w:val="10"/>
              <w:rPr>
                <w:sz w:val="22"/>
              </w:rPr>
            </w:pPr>
          </w:p>
        </w:tc>
        <w:tc>
          <w:tcPr>
            <w:tcW w:w="567" w:type="dxa"/>
          </w:tcPr>
          <w:p w14:paraId="770EAAF6">
            <w:pPr>
              <w:pStyle w:val="10"/>
              <w:rPr>
                <w:sz w:val="22"/>
              </w:rPr>
            </w:pPr>
          </w:p>
        </w:tc>
        <w:tc>
          <w:tcPr>
            <w:tcW w:w="675" w:type="dxa"/>
          </w:tcPr>
          <w:p w14:paraId="1A9072E6">
            <w:pPr>
              <w:pStyle w:val="10"/>
              <w:rPr>
                <w:sz w:val="22"/>
              </w:rPr>
            </w:pPr>
          </w:p>
        </w:tc>
        <w:tc>
          <w:tcPr>
            <w:tcW w:w="629" w:type="dxa"/>
          </w:tcPr>
          <w:p w14:paraId="1FF9E3DC">
            <w:pPr>
              <w:pStyle w:val="10"/>
              <w:rPr>
                <w:sz w:val="22"/>
              </w:rPr>
            </w:pPr>
          </w:p>
        </w:tc>
        <w:tc>
          <w:tcPr>
            <w:tcW w:w="670" w:type="dxa"/>
          </w:tcPr>
          <w:p w14:paraId="776294AF">
            <w:pPr>
              <w:pStyle w:val="10"/>
              <w:rPr>
                <w:sz w:val="22"/>
              </w:rPr>
            </w:pPr>
          </w:p>
        </w:tc>
        <w:tc>
          <w:tcPr>
            <w:tcW w:w="735" w:type="dxa"/>
          </w:tcPr>
          <w:p w14:paraId="1B830891">
            <w:pPr>
              <w:pStyle w:val="10"/>
              <w:rPr>
                <w:sz w:val="22"/>
              </w:rPr>
            </w:pPr>
          </w:p>
        </w:tc>
        <w:tc>
          <w:tcPr>
            <w:tcW w:w="689" w:type="dxa"/>
          </w:tcPr>
          <w:p w14:paraId="2F386436">
            <w:pPr>
              <w:pStyle w:val="10"/>
              <w:rPr>
                <w:sz w:val="22"/>
              </w:rPr>
            </w:pPr>
          </w:p>
        </w:tc>
        <w:tc>
          <w:tcPr>
            <w:tcW w:w="751" w:type="dxa"/>
          </w:tcPr>
          <w:p w14:paraId="5ADFDBE6">
            <w:pPr>
              <w:pStyle w:val="10"/>
              <w:rPr>
                <w:sz w:val="22"/>
              </w:rPr>
            </w:pPr>
          </w:p>
        </w:tc>
      </w:tr>
      <w:tr w14:paraId="1E48B1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626" w:type="dxa"/>
          </w:tcPr>
          <w:p w14:paraId="1BE30630">
            <w:pPr>
              <w:pStyle w:val="10"/>
              <w:spacing w:before="108"/>
              <w:ind w:left="8"/>
              <w:jc w:val="center"/>
              <w:rPr>
                <w:sz w:val="20"/>
              </w:rPr>
            </w:pPr>
            <w:r>
              <w:rPr>
                <w:spacing w:val="-5"/>
                <w:sz w:val="20"/>
              </w:rPr>
              <w:t>CO3</w:t>
            </w:r>
          </w:p>
        </w:tc>
        <w:tc>
          <w:tcPr>
            <w:tcW w:w="559" w:type="dxa"/>
          </w:tcPr>
          <w:p w14:paraId="6B9041F3">
            <w:pPr>
              <w:pStyle w:val="10"/>
              <w:rPr>
                <w:sz w:val="22"/>
              </w:rPr>
            </w:pPr>
          </w:p>
        </w:tc>
        <w:tc>
          <w:tcPr>
            <w:tcW w:w="552" w:type="dxa"/>
          </w:tcPr>
          <w:p w14:paraId="6A1C9082">
            <w:pPr>
              <w:pStyle w:val="10"/>
              <w:rPr>
                <w:sz w:val="22"/>
              </w:rPr>
            </w:pPr>
          </w:p>
        </w:tc>
        <w:tc>
          <w:tcPr>
            <w:tcW w:w="554" w:type="dxa"/>
          </w:tcPr>
          <w:p w14:paraId="7377C422">
            <w:pPr>
              <w:pStyle w:val="10"/>
              <w:rPr>
                <w:sz w:val="22"/>
              </w:rPr>
            </w:pPr>
          </w:p>
        </w:tc>
        <w:tc>
          <w:tcPr>
            <w:tcW w:w="573" w:type="dxa"/>
          </w:tcPr>
          <w:p w14:paraId="39E64A9E">
            <w:pPr>
              <w:pStyle w:val="10"/>
              <w:rPr>
                <w:sz w:val="22"/>
              </w:rPr>
            </w:pPr>
          </w:p>
        </w:tc>
        <w:tc>
          <w:tcPr>
            <w:tcW w:w="599" w:type="dxa"/>
          </w:tcPr>
          <w:p w14:paraId="0A8F94CE">
            <w:pPr>
              <w:pStyle w:val="10"/>
              <w:rPr>
                <w:sz w:val="22"/>
              </w:rPr>
            </w:pPr>
          </w:p>
        </w:tc>
        <w:tc>
          <w:tcPr>
            <w:tcW w:w="553" w:type="dxa"/>
          </w:tcPr>
          <w:p w14:paraId="3F5D4E48">
            <w:pPr>
              <w:pStyle w:val="10"/>
              <w:rPr>
                <w:sz w:val="22"/>
              </w:rPr>
            </w:pPr>
          </w:p>
        </w:tc>
        <w:tc>
          <w:tcPr>
            <w:tcW w:w="567" w:type="dxa"/>
          </w:tcPr>
          <w:p w14:paraId="1EE863E3">
            <w:pPr>
              <w:pStyle w:val="10"/>
              <w:rPr>
                <w:sz w:val="22"/>
              </w:rPr>
            </w:pPr>
          </w:p>
        </w:tc>
        <w:tc>
          <w:tcPr>
            <w:tcW w:w="569" w:type="dxa"/>
          </w:tcPr>
          <w:p w14:paraId="1C13486E">
            <w:pPr>
              <w:pStyle w:val="10"/>
              <w:spacing w:before="1"/>
              <w:ind w:left="17"/>
              <w:jc w:val="center"/>
              <w:rPr>
                <w:sz w:val="22"/>
              </w:rPr>
            </w:pPr>
            <w:r>
              <w:rPr>
                <w:spacing w:val="-10"/>
                <w:sz w:val="22"/>
              </w:rPr>
              <w:t>3</w:t>
            </w:r>
          </w:p>
        </w:tc>
        <w:tc>
          <w:tcPr>
            <w:tcW w:w="567" w:type="dxa"/>
          </w:tcPr>
          <w:p w14:paraId="772D4AD2">
            <w:pPr>
              <w:pStyle w:val="10"/>
              <w:rPr>
                <w:sz w:val="22"/>
              </w:rPr>
            </w:pPr>
          </w:p>
        </w:tc>
        <w:tc>
          <w:tcPr>
            <w:tcW w:w="675" w:type="dxa"/>
          </w:tcPr>
          <w:p w14:paraId="6E8BDF1E">
            <w:pPr>
              <w:pStyle w:val="10"/>
              <w:rPr>
                <w:sz w:val="22"/>
              </w:rPr>
            </w:pPr>
          </w:p>
        </w:tc>
        <w:tc>
          <w:tcPr>
            <w:tcW w:w="629" w:type="dxa"/>
          </w:tcPr>
          <w:p w14:paraId="01C1C740">
            <w:pPr>
              <w:pStyle w:val="10"/>
              <w:spacing w:before="1"/>
              <w:ind w:left="45" w:right="12"/>
              <w:jc w:val="center"/>
              <w:rPr>
                <w:sz w:val="22"/>
              </w:rPr>
            </w:pPr>
            <w:r>
              <w:rPr>
                <w:spacing w:val="-10"/>
                <w:sz w:val="22"/>
              </w:rPr>
              <w:t>2</w:t>
            </w:r>
          </w:p>
        </w:tc>
        <w:tc>
          <w:tcPr>
            <w:tcW w:w="670" w:type="dxa"/>
          </w:tcPr>
          <w:p w14:paraId="1E14C492">
            <w:pPr>
              <w:pStyle w:val="10"/>
              <w:rPr>
                <w:sz w:val="22"/>
              </w:rPr>
            </w:pPr>
          </w:p>
        </w:tc>
        <w:tc>
          <w:tcPr>
            <w:tcW w:w="735" w:type="dxa"/>
          </w:tcPr>
          <w:p w14:paraId="0C8A9F86">
            <w:pPr>
              <w:pStyle w:val="10"/>
              <w:rPr>
                <w:sz w:val="22"/>
              </w:rPr>
            </w:pPr>
          </w:p>
        </w:tc>
        <w:tc>
          <w:tcPr>
            <w:tcW w:w="689" w:type="dxa"/>
          </w:tcPr>
          <w:p w14:paraId="3A0BBAD6">
            <w:pPr>
              <w:pStyle w:val="10"/>
              <w:rPr>
                <w:sz w:val="22"/>
              </w:rPr>
            </w:pPr>
          </w:p>
        </w:tc>
        <w:tc>
          <w:tcPr>
            <w:tcW w:w="751" w:type="dxa"/>
          </w:tcPr>
          <w:p w14:paraId="2DA7C2E1">
            <w:pPr>
              <w:pStyle w:val="10"/>
              <w:rPr>
                <w:sz w:val="22"/>
              </w:rPr>
            </w:pPr>
          </w:p>
        </w:tc>
      </w:tr>
      <w:tr w14:paraId="2C49C1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626" w:type="dxa"/>
          </w:tcPr>
          <w:p w14:paraId="5FC8D344">
            <w:pPr>
              <w:pStyle w:val="10"/>
              <w:spacing w:before="106"/>
              <w:ind w:left="8"/>
              <w:jc w:val="center"/>
              <w:rPr>
                <w:sz w:val="20"/>
              </w:rPr>
            </w:pPr>
            <w:r>
              <w:rPr>
                <w:spacing w:val="-5"/>
                <w:sz w:val="20"/>
              </w:rPr>
              <w:t>CO4</w:t>
            </w:r>
          </w:p>
        </w:tc>
        <w:tc>
          <w:tcPr>
            <w:tcW w:w="559" w:type="dxa"/>
          </w:tcPr>
          <w:p w14:paraId="0A8BB8F8">
            <w:pPr>
              <w:pStyle w:val="10"/>
              <w:rPr>
                <w:sz w:val="22"/>
              </w:rPr>
            </w:pPr>
          </w:p>
        </w:tc>
        <w:tc>
          <w:tcPr>
            <w:tcW w:w="552" w:type="dxa"/>
          </w:tcPr>
          <w:p w14:paraId="7E0D9CDE">
            <w:pPr>
              <w:pStyle w:val="10"/>
              <w:spacing w:line="251" w:lineRule="exact"/>
              <w:ind w:left="13" w:right="1"/>
              <w:jc w:val="center"/>
              <w:rPr>
                <w:sz w:val="22"/>
              </w:rPr>
            </w:pPr>
            <w:r>
              <w:rPr>
                <w:spacing w:val="-10"/>
                <w:sz w:val="22"/>
              </w:rPr>
              <w:t>3</w:t>
            </w:r>
          </w:p>
        </w:tc>
        <w:tc>
          <w:tcPr>
            <w:tcW w:w="554" w:type="dxa"/>
          </w:tcPr>
          <w:p w14:paraId="253DE8CC">
            <w:pPr>
              <w:pStyle w:val="10"/>
              <w:rPr>
                <w:sz w:val="22"/>
              </w:rPr>
            </w:pPr>
          </w:p>
        </w:tc>
        <w:tc>
          <w:tcPr>
            <w:tcW w:w="573" w:type="dxa"/>
          </w:tcPr>
          <w:p w14:paraId="615A4DF5">
            <w:pPr>
              <w:pStyle w:val="10"/>
              <w:rPr>
                <w:sz w:val="22"/>
              </w:rPr>
            </w:pPr>
          </w:p>
        </w:tc>
        <w:tc>
          <w:tcPr>
            <w:tcW w:w="599" w:type="dxa"/>
          </w:tcPr>
          <w:p w14:paraId="58D05071">
            <w:pPr>
              <w:pStyle w:val="10"/>
              <w:rPr>
                <w:sz w:val="22"/>
              </w:rPr>
            </w:pPr>
          </w:p>
        </w:tc>
        <w:tc>
          <w:tcPr>
            <w:tcW w:w="553" w:type="dxa"/>
          </w:tcPr>
          <w:p w14:paraId="463CFBAF">
            <w:pPr>
              <w:pStyle w:val="10"/>
              <w:rPr>
                <w:sz w:val="22"/>
              </w:rPr>
            </w:pPr>
          </w:p>
        </w:tc>
        <w:tc>
          <w:tcPr>
            <w:tcW w:w="567" w:type="dxa"/>
          </w:tcPr>
          <w:p w14:paraId="066A766E">
            <w:pPr>
              <w:pStyle w:val="10"/>
              <w:rPr>
                <w:sz w:val="22"/>
              </w:rPr>
            </w:pPr>
          </w:p>
        </w:tc>
        <w:tc>
          <w:tcPr>
            <w:tcW w:w="569" w:type="dxa"/>
          </w:tcPr>
          <w:p w14:paraId="01A9E95C">
            <w:pPr>
              <w:pStyle w:val="10"/>
              <w:rPr>
                <w:sz w:val="22"/>
              </w:rPr>
            </w:pPr>
          </w:p>
        </w:tc>
        <w:tc>
          <w:tcPr>
            <w:tcW w:w="567" w:type="dxa"/>
          </w:tcPr>
          <w:p w14:paraId="6BFE0E17">
            <w:pPr>
              <w:pStyle w:val="10"/>
              <w:rPr>
                <w:sz w:val="22"/>
              </w:rPr>
            </w:pPr>
          </w:p>
        </w:tc>
        <w:tc>
          <w:tcPr>
            <w:tcW w:w="675" w:type="dxa"/>
          </w:tcPr>
          <w:p w14:paraId="25149016">
            <w:pPr>
              <w:pStyle w:val="10"/>
              <w:rPr>
                <w:sz w:val="22"/>
              </w:rPr>
            </w:pPr>
          </w:p>
        </w:tc>
        <w:tc>
          <w:tcPr>
            <w:tcW w:w="629" w:type="dxa"/>
          </w:tcPr>
          <w:p w14:paraId="6AB2D646">
            <w:pPr>
              <w:pStyle w:val="10"/>
              <w:rPr>
                <w:sz w:val="22"/>
              </w:rPr>
            </w:pPr>
          </w:p>
        </w:tc>
        <w:tc>
          <w:tcPr>
            <w:tcW w:w="670" w:type="dxa"/>
          </w:tcPr>
          <w:p w14:paraId="2F81895F">
            <w:pPr>
              <w:pStyle w:val="10"/>
              <w:rPr>
                <w:sz w:val="22"/>
              </w:rPr>
            </w:pPr>
          </w:p>
        </w:tc>
        <w:tc>
          <w:tcPr>
            <w:tcW w:w="735" w:type="dxa"/>
          </w:tcPr>
          <w:p w14:paraId="2B6BBD21">
            <w:pPr>
              <w:pStyle w:val="10"/>
              <w:rPr>
                <w:sz w:val="22"/>
              </w:rPr>
            </w:pPr>
          </w:p>
        </w:tc>
        <w:tc>
          <w:tcPr>
            <w:tcW w:w="689" w:type="dxa"/>
          </w:tcPr>
          <w:p w14:paraId="44A074D2">
            <w:pPr>
              <w:pStyle w:val="10"/>
              <w:rPr>
                <w:sz w:val="22"/>
              </w:rPr>
            </w:pPr>
          </w:p>
        </w:tc>
        <w:tc>
          <w:tcPr>
            <w:tcW w:w="751" w:type="dxa"/>
          </w:tcPr>
          <w:p w14:paraId="61D3C9D2">
            <w:pPr>
              <w:pStyle w:val="10"/>
              <w:rPr>
                <w:sz w:val="22"/>
              </w:rPr>
            </w:pPr>
          </w:p>
        </w:tc>
      </w:tr>
      <w:tr w14:paraId="7876B1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14:paraId="2B4A1AE4">
            <w:pPr>
              <w:pStyle w:val="10"/>
              <w:spacing w:before="108"/>
              <w:ind w:left="8"/>
              <w:jc w:val="center"/>
              <w:rPr>
                <w:sz w:val="20"/>
              </w:rPr>
            </w:pPr>
            <w:r>
              <w:rPr>
                <w:spacing w:val="-5"/>
                <w:sz w:val="20"/>
              </w:rPr>
              <w:t>CO5</w:t>
            </w:r>
          </w:p>
        </w:tc>
        <w:tc>
          <w:tcPr>
            <w:tcW w:w="559" w:type="dxa"/>
          </w:tcPr>
          <w:p w14:paraId="26D9BAA3">
            <w:pPr>
              <w:pStyle w:val="10"/>
              <w:rPr>
                <w:sz w:val="22"/>
              </w:rPr>
            </w:pPr>
          </w:p>
        </w:tc>
        <w:tc>
          <w:tcPr>
            <w:tcW w:w="552" w:type="dxa"/>
          </w:tcPr>
          <w:p w14:paraId="4C7E4AF1">
            <w:pPr>
              <w:pStyle w:val="10"/>
              <w:rPr>
                <w:sz w:val="22"/>
              </w:rPr>
            </w:pPr>
          </w:p>
        </w:tc>
        <w:tc>
          <w:tcPr>
            <w:tcW w:w="554" w:type="dxa"/>
          </w:tcPr>
          <w:p w14:paraId="6C37210F">
            <w:pPr>
              <w:pStyle w:val="10"/>
              <w:rPr>
                <w:sz w:val="22"/>
              </w:rPr>
            </w:pPr>
          </w:p>
        </w:tc>
        <w:tc>
          <w:tcPr>
            <w:tcW w:w="573" w:type="dxa"/>
          </w:tcPr>
          <w:p w14:paraId="4D8CD536">
            <w:pPr>
              <w:pStyle w:val="10"/>
              <w:rPr>
                <w:sz w:val="22"/>
              </w:rPr>
            </w:pPr>
          </w:p>
        </w:tc>
        <w:tc>
          <w:tcPr>
            <w:tcW w:w="599" w:type="dxa"/>
          </w:tcPr>
          <w:p w14:paraId="0E1FD61F">
            <w:pPr>
              <w:pStyle w:val="10"/>
              <w:rPr>
                <w:sz w:val="22"/>
              </w:rPr>
            </w:pPr>
          </w:p>
        </w:tc>
        <w:tc>
          <w:tcPr>
            <w:tcW w:w="553" w:type="dxa"/>
          </w:tcPr>
          <w:p w14:paraId="75AAB289">
            <w:pPr>
              <w:pStyle w:val="10"/>
              <w:rPr>
                <w:sz w:val="22"/>
              </w:rPr>
            </w:pPr>
          </w:p>
        </w:tc>
        <w:tc>
          <w:tcPr>
            <w:tcW w:w="567" w:type="dxa"/>
          </w:tcPr>
          <w:p w14:paraId="67112F1C">
            <w:pPr>
              <w:pStyle w:val="10"/>
              <w:rPr>
                <w:sz w:val="22"/>
              </w:rPr>
            </w:pPr>
          </w:p>
        </w:tc>
        <w:tc>
          <w:tcPr>
            <w:tcW w:w="569" w:type="dxa"/>
          </w:tcPr>
          <w:p w14:paraId="4A9C8DA3">
            <w:pPr>
              <w:pStyle w:val="10"/>
              <w:rPr>
                <w:sz w:val="22"/>
              </w:rPr>
            </w:pPr>
          </w:p>
        </w:tc>
        <w:tc>
          <w:tcPr>
            <w:tcW w:w="567" w:type="dxa"/>
          </w:tcPr>
          <w:p w14:paraId="77FB79D4">
            <w:pPr>
              <w:pStyle w:val="10"/>
              <w:spacing w:before="1"/>
              <w:ind w:left="23"/>
              <w:jc w:val="center"/>
              <w:rPr>
                <w:sz w:val="22"/>
              </w:rPr>
            </w:pPr>
            <w:r>
              <w:rPr>
                <w:spacing w:val="-10"/>
                <w:sz w:val="22"/>
              </w:rPr>
              <w:t>3</w:t>
            </w:r>
          </w:p>
        </w:tc>
        <w:tc>
          <w:tcPr>
            <w:tcW w:w="675" w:type="dxa"/>
          </w:tcPr>
          <w:p w14:paraId="084B78E3">
            <w:pPr>
              <w:pStyle w:val="10"/>
              <w:rPr>
                <w:sz w:val="22"/>
              </w:rPr>
            </w:pPr>
          </w:p>
        </w:tc>
        <w:tc>
          <w:tcPr>
            <w:tcW w:w="629" w:type="dxa"/>
          </w:tcPr>
          <w:p w14:paraId="75BED829">
            <w:pPr>
              <w:pStyle w:val="10"/>
              <w:rPr>
                <w:sz w:val="22"/>
              </w:rPr>
            </w:pPr>
          </w:p>
        </w:tc>
        <w:tc>
          <w:tcPr>
            <w:tcW w:w="670" w:type="dxa"/>
          </w:tcPr>
          <w:p w14:paraId="4F9F6017">
            <w:pPr>
              <w:pStyle w:val="10"/>
              <w:spacing w:before="1"/>
              <w:ind w:left="39"/>
              <w:jc w:val="center"/>
              <w:rPr>
                <w:sz w:val="22"/>
              </w:rPr>
            </w:pPr>
            <w:r>
              <w:rPr>
                <w:spacing w:val="-10"/>
                <w:sz w:val="22"/>
              </w:rPr>
              <w:t>2</w:t>
            </w:r>
          </w:p>
        </w:tc>
        <w:tc>
          <w:tcPr>
            <w:tcW w:w="735" w:type="dxa"/>
          </w:tcPr>
          <w:p w14:paraId="1F807F65">
            <w:pPr>
              <w:pStyle w:val="10"/>
              <w:rPr>
                <w:sz w:val="22"/>
              </w:rPr>
            </w:pPr>
          </w:p>
        </w:tc>
        <w:tc>
          <w:tcPr>
            <w:tcW w:w="689" w:type="dxa"/>
          </w:tcPr>
          <w:p w14:paraId="0B91EBB2">
            <w:pPr>
              <w:pStyle w:val="10"/>
              <w:rPr>
                <w:sz w:val="22"/>
              </w:rPr>
            </w:pPr>
          </w:p>
        </w:tc>
        <w:tc>
          <w:tcPr>
            <w:tcW w:w="751" w:type="dxa"/>
          </w:tcPr>
          <w:p w14:paraId="2C3A5BAE">
            <w:pPr>
              <w:pStyle w:val="10"/>
              <w:rPr>
                <w:sz w:val="22"/>
              </w:rPr>
            </w:pPr>
          </w:p>
        </w:tc>
      </w:tr>
      <w:tr w14:paraId="1C6C5A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14:paraId="4431B9FA">
            <w:pPr>
              <w:pStyle w:val="10"/>
              <w:spacing w:before="106"/>
              <w:ind w:left="8"/>
              <w:jc w:val="center"/>
              <w:rPr>
                <w:sz w:val="20"/>
              </w:rPr>
            </w:pPr>
            <w:r>
              <w:rPr>
                <w:spacing w:val="-5"/>
                <w:sz w:val="20"/>
              </w:rPr>
              <w:t>CO6</w:t>
            </w:r>
          </w:p>
        </w:tc>
        <w:tc>
          <w:tcPr>
            <w:tcW w:w="559" w:type="dxa"/>
          </w:tcPr>
          <w:p w14:paraId="55A1837E">
            <w:pPr>
              <w:pStyle w:val="10"/>
              <w:rPr>
                <w:sz w:val="22"/>
              </w:rPr>
            </w:pPr>
          </w:p>
        </w:tc>
        <w:tc>
          <w:tcPr>
            <w:tcW w:w="552" w:type="dxa"/>
          </w:tcPr>
          <w:p w14:paraId="43D19D5C">
            <w:pPr>
              <w:pStyle w:val="10"/>
              <w:rPr>
                <w:sz w:val="22"/>
              </w:rPr>
            </w:pPr>
          </w:p>
        </w:tc>
        <w:tc>
          <w:tcPr>
            <w:tcW w:w="554" w:type="dxa"/>
          </w:tcPr>
          <w:p w14:paraId="27DE9452">
            <w:pPr>
              <w:pStyle w:val="10"/>
              <w:rPr>
                <w:sz w:val="22"/>
              </w:rPr>
            </w:pPr>
          </w:p>
        </w:tc>
        <w:tc>
          <w:tcPr>
            <w:tcW w:w="573" w:type="dxa"/>
          </w:tcPr>
          <w:p w14:paraId="0CC1EBE2">
            <w:pPr>
              <w:pStyle w:val="10"/>
              <w:rPr>
                <w:sz w:val="22"/>
              </w:rPr>
            </w:pPr>
          </w:p>
        </w:tc>
        <w:tc>
          <w:tcPr>
            <w:tcW w:w="599" w:type="dxa"/>
          </w:tcPr>
          <w:p w14:paraId="0295442D">
            <w:pPr>
              <w:pStyle w:val="10"/>
              <w:rPr>
                <w:sz w:val="22"/>
              </w:rPr>
            </w:pPr>
          </w:p>
        </w:tc>
        <w:tc>
          <w:tcPr>
            <w:tcW w:w="553" w:type="dxa"/>
          </w:tcPr>
          <w:p w14:paraId="43C6AEA1">
            <w:pPr>
              <w:pStyle w:val="10"/>
              <w:rPr>
                <w:sz w:val="22"/>
              </w:rPr>
            </w:pPr>
          </w:p>
        </w:tc>
        <w:tc>
          <w:tcPr>
            <w:tcW w:w="567" w:type="dxa"/>
          </w:tcPr>
          <w:p w14:paraId="4EDA0C56">
            <w:pPr>
              <w:pStyle w:val="10"/>
              <w:rPr>
                <w:sz w:val="22"/>
              </w:rPr>
            </w:pPr>
          </w:p>
        </w:tc>
        <w:tc>
          <w:tcPr>
            <w:tcW w:w="569" w:type="dxa"/>
          </w:tcPr>
          <w:p w14:paraId="024B9F66">
            <w:pPr>
              <w:pStyle w:val="10"/>
              <w:rPr>
                <w:sz w:val="22"/>
              </w:rPr>
            </w:pPr>
          </w:p>
        </w:tc>
        <w:tc>
          <w:tcPr>
            <w:tcW w:w="567" w:type="dxa"/>
          </w:tcPr>
          <w:p w14:paraId="29266F46">
            <w:pPr>
              <w:pStyle w:val="10"/>
              <w:rPr>
                <w:sz w:val="22"/>
              </w:rPr>
            </w:pPr>
          </w:p>
        </w:tc>
        <w:tc>
          <w:tcPr>
            <w:tcW w:w="675" w:type="dxa"/>
          </w:tcPr>
          <w:p w14:paraId="432F0BD2">
            <w:pPr>
              <w:pStyle w:val="10"/>
              <w:spacing w:line="251" w:lineRule="exact"/>
              <w:ind w:left="28"/>
              <w:jc w:val="center"/>
              <w:rPr>
                <w:sz w:val="22"/>
              </w:rPr>
            </w:pPr>
            <w:r>
              <w:rPr>
                <w:spacing w:val="-10"/>
                <w:sz w:val="22"/>
              </w:rPr>
              <w:t>3</w:t>
            </w:r>
          </w:p>
        </w:tc>
        <w:tc>
          <w:tcPr>
            <w:tcW w:w="629" w:type="dxa"/>
          </w:tcPr>
          <w:p w14:paraId="297470D5">
            <w:pPr>
              <w:pStyle w:val="10"/>
              <w:rPr>
                <w:sz w:val="22"/>
              </w:rPr>
            </w:pPr>
          </w:p>
        </w:tc>
        <w:tc>
          <w:tcPr>
            <w:tcW w:w="670" w:type="dxa"/>
          </w:tcPr>
          <w:p w14:paraId="2F24A8FF">
            <w:pPr>
              <w:pStyle w:val="10"/>
              <w:rPr>
                <w:sz w:val="22"/>
              </w:rPr>
            </w:pPr>
          </w:p>
        </w:tc>
        <w:tc>
          <w:tcPr>
            <w:tcW w:w="735" w:type="dxa"/>
          </w:tcPr>
          <w:p w14:paraId="62D2BF14">
            <w:pPr>
              <w:pStyle w:val="10"/>
              <w:rPr>
                <w:sz w:val="22"/>
              </w:rPr>
            </w:pPr>
          </w:p>
        </w:tc>
        <w:tc>
          <w:tcPr>
            <w:tcW w:w="689" w:type="dxa"/>
          </w:tcPr>
          <w:p w14:paraId="0A053D01">
            <w:pPr>
              <w:pStyle w:val="10"/>
              <w:rPr>
                <w:sz w:val="22"/>
              </w:rPr>
            </w:pPr>
          </w:p>
        </w:tc>
        <w:tc>
          <w:tcPr>
            <w:tcW w:w="751" w:type="dxa"/>
          </w:tcPr>
          <w:p w14:paraId="589F6F6C">
            <w:pPr>
              <w:pStyle w:val="10"/>
              <w:rPr>
                <w:sz w:val="22"/>
              </w:rPr>
            </w:pPr>
          </w:p>
        </w:tc>
      </w:tr>
    </w:tbl>
    <w:p w14:paraId="48E21816">
      <w:pPr>
        <w:pStyle w:val="10"/>
        <w:spacing w:after="0"/>
        <w:rPr>
          <w:sz w:val="22"/>
        </w:rPr>
        <w:sectPr>
          <w:footerReference r:id="rId28" w:type="default"/>
          <w:pgSz w:w="12240" w:h="15840"/>
          <w:pgMar w:top="1320" w:right="720" w:bottom="280" w:left="720" w:header="0" w:footer="0" w:gutter="0"/>
          <w:cols w:space="720" w:num="1"/>
        </w:sectPr>
      </w:pPr>
    </w:p>
    <w:p w14:paraId="096E1B6F">
      <w:pPr>
        <w:spacing w:before="68"/>
        <w:ind w:left="0" w:right="79" w:firstLine="0"/>
        <w:jc w:val="center"/>
        <w:rPr>
          <w:b/>
          <w:sz w:val="32"/>
        </w:rPr>
      </w:pPr>
      <w:r>
        <w:rPr>
          <w:b/>
          <w:color w:val="528CD3"/>
          <w:sz w:val="32"/>
        </w:rPr>
        <w:t>Examiner's</w:t>
      </w:r>
      <w:r>
        <w:rPr>
          <w:b/>
          <w:color w:val="528CD3"/>
          <w:spacing w:val="-11"/>
          <w:sz w:val="32"/>
        </w:rPr>
        <w:t xml:space="preserve"> </w:t>
      </w:r>
      <w:r>
        <w:rPr>
          <w:b/>
          <w:color w:val="528CD3"/>
          <w:sz w:val="32"/>
        </w:rPr>
        <w:t>Feedback</w:t>
      </w:r>
      <w:r>
        <w:rPr>
          <w:b/>
          <w:color w:val="528CD3"/>
          <w:spacing w:val="-14"/>
          <w:sz w:val="32"/>
        </w:rPr>
        <w:t xml:space="preserve"> </w:t>
      </w:r>
      <w:r>
        <w:rPr>
          <w:b/>
          <w:color w:val="528CD3"/>
          <w:spacing w:val="-4"/>
          <w:sz w:val="32"/>
        </w:rPr>
        <w:t>Form</w:t>
      </w:r>
    </w:p>
    <w:p w14:paraId="797812C4">
      <w:pPr>
        <w:pStyle w:val="6"/>
        <w:spacing w:before="100"/>
        <w:rPr>
          <w:b/>
          <w:sz w:val="32"/>
        </w:rPr>
      </w:pPr>
    </w:p>
    <w:p w14:paraId="3375FA63">
      <w:pPr>
        <w:pStyle w:val="6"/>
        <w:tabs>
          <w:tab w:val="left" w:pos="9252"/>
        </w:tabs>
        <w:spacing w:line="360" w:lineRule="auto"/>
        <w:ind w:left="724" w:right="1545"/>
      </w:pPr>
      <w:r>
        <w:rPr>
          <w:color w:val="000008"/>
        </w:rPr>
        <w:t>Name of External Examiner:</w:t>
      </w:r>
      <w:r>
        <w:rPr>
          <w:color w:val="000008"/>
          <w:u w:val="single" w:color="000008"/>
        </w:rPr>
        <w:tab/>
      </w:r>
      <w:r>
        <w:rPr>
          <w:color w:val="000008"/>
        </w:rPr>
        <w:t xml:space="preserve"> Name</w:t>
      </w:r>
      <w:r>
        <w:rPr>
          <w:color w:val="000008"/>
          <w:spacing w:val="-9"/>
        </w:rPr>
        <w:t xml:space="preserve"> </w:t>
      </w:r>
      <w:r>
        <w:rPr>
          <w:color w:val="000008"/>
        </w:rPr>
        <w:t>of</w:t>
      </w:r>
      <w:r>
        <w:rPr>
          <w:color w:val="000008"/>
          <w:spacing w:val="-4"/>
        </w:rPr>
        <w:t xml:space="preserve"> </w:t>
      </w:r>
      <w:r>
        <w:rPr>
          <w:color w:val="000008"/>
        </w:rPr>
        <w:t>Internal</w:t>
      </w:r>
      <w:r>
        <w:rPr>
          <w:color w:val="000008"/>
          <w:spacing w:val="-8"/>
        </w:rPr>
        <w:t xml:space="preserve"> </w:t>
      </w:r>
      <w:r>
        <w:rPr>
          <w:color w:val="000008"/>
          <w:spacing w:val="-2"/>
        </w:rPr>
        <w:t>Examiner:</w:t>
      </w:r>
      <w:r>
        <w:rPr>
          <w:color w:val="000008"/>
          <w:u w:val="single" w:color="000008"/>
        </w:rPr>
        <w:tab/>
      </w:r>
    </w:p>
    <w:p w14:paraId="206F36FD">
      <w:pPr>
        <w:pStyle w:val="6"/>
        <w:tabs>
          <w:tab w:val="left" w:pos="3445"/>
          <w:tab w:val="left" w:pos="3993"/>
          <w:tab w:val="left" w:pos="4824"/>
          <w:tab w:val="left" w:pos="5144"/>
        </w:tabs>
        <w:spacing w:before="141"/>
        <w:ind w:left="724"/>
      </w:pPr>
      <w:r>
        <w:rPr>
          <w:color w:val="000008"/>
        </w:rPr>
        <w:t>Date</w:t>
      </w:r>
      <w:r>
        <w:rPr>
          <w:color w:val="000008"/>
          <w:spacing w:val="-4"/>
        </w:rPr>
        <w:t xml:space="preserve"> </w:t>
      </w:r>
      <w:r>
        <w:rPr>
          <w:color w:val="000008"/>
        </w:rPr>
        <w:t>of</w:t>
      </w:r>
      <w:r>
        <w:rPr>
          <w:color w:val="000008"/>
          <w:spacing w:val="-7"/>
        </w:rPr>
        <w:t xml:space="preserve"> </w:t>
      </w:r>
      <w:r>
        <w:rPr>
          <w:color w:val="000008"/>
          <w:spacing w:val="-2"/>
        </w:rPr>
        <w:t>Examination:</w:t>
      </w:r>
      <w:r>
        <w:rPr>
          <w:color w:val="000008"/>
          <w:u w:val="single" w:color="000008"/>
        </w:rPr>
        <w:tab/>
      </w:r>
      <w:r>
        <w:rPr>
          <w:color w:val="000008"/>
          <w:spacing w:val="-10"/>
        </w:rPr>
        <w:t>/</w:t>
      </w:r>
      <w:r>
        <w:rPr>
          <w:color w:val="000008"/>
          <w:u w:val="single" w:color="000008"/>
        </w:rPr>
        <w:tab/>
      </w:r>
      <w:r>
        <w:rPr>
          <w:color w:val="000008"/>
          <w:spacing w:val="-10"/>
        </w:rPr>
        <w:t>/</w:t>
      </w:r>
      <w:r>
        <w:rPr>
          <w:color w:val="000008"/>
          <w:u w:val="single" w:color="000008"/>
        </w:rPr>
        <w:tab/>
      </w:r>
      <w:r>
        <w:rPr>
          <w:color w:val="000008"/>
        </w:rPr>
        <w:tab/>
      </w:r>
      <w:r>
        <w:rPr>
          <w:color w:val="000008"/>
        </w:rPr>
        <w:t>No.</w:t>
      </w:r>
      <w:r>
        <w:rPr>
          <w:color w:val="000008"/>
          <w:spacing w:val="-6"/>
        </w:rPr>
        <w:t xml:space="preserve"> </w:t>
      </w:r>
      <w:r>
        <w:rPr>
          <w:color w:val="000008"/>
        </w:rPr>
        <w:t>of</w:t>
      </w:r>
      <w:r>
        <w:rPr>
          <w:color w:val="000008"/>
          <w:spacing w:val="-7"/>
        </w:rPr>
        <w:t xml:space="preserve"> </w:t>
      </w:r>
      <w:r>
        <w:rPr>
          <w:color w:val="000008"/>
        </w:rPr>
        <w:t>students</w:t>
      </w:r>
      <w:r>
        <w:rPr>
          <w:color w:val="000008"/>
          <w:spacing w:val="-3"/>
        </w:rPr>
        <w:t xml:space="preserve"> </w:t>
      </w:r>
      <w:r>
        <w:rPr>
          <w:color w:val="000008"/>
        </w:rPr>
        <w:t>in</w:t>
      </w:r>
      <w:r>
        <w:rPr>
          <w:color w:val="000008"/>
          <w:spacing w:val="-6"/>
        </w:rPr>
        <w:t xml:space="preserve"> </w:t>
      </w:r>
      <w:r>
        <w:rPr>
          <w:color w:val="000008"/>
        </w:rPr>
        <w:t>project</w:t>
      </w:r>
      <w:r>
        <w:rPr>
          <w:color w:val="000008"/>
          <w:spacing w:val="-5"/>
        </w:rPr>
        <w:t xml:space="preserve"> </w:t>
      </w:r>
      <w:r>
        <w:rPr>
          <w:color w:val="000008"/>
          <w:spacing w:val="-2"/>
        </w:rPr>
        <w:t>team:</w:t>
      </w:r>
    </w:p>
    <w:p w14:paraId="2DB38965">
      <w:pPr>
        <w:pStyle w:val="6"/>
        <w:spacing w:before="219"/>
      </w:pPr>
    </w:p>
    <w:p w14:paraId="5D8774FB">
      <w:pPr>
        <w:spacing w:before="0"/>
        <w:ind w:left="724" w:right="0" w:firstLine="0"/>
        <w:jc w:val="left"/>
        <w:rPr>
          <w:sz w:val="24"/>
        </w:rPr>
      </w:pPr>
      <w:r>
        <w:rPr>
          <w:b/>
          <w:color w:val="000008"/>
          <w:sz w:val="24"/>
        </w:rPr>
        <w:t>Student</w:t>
      </w:r>
      <w:r>
        <w:rPr>
          <w:b/>
          <w:color w:val="000008"/>
          <w:spacing w:val="-7"/>
          <w:sz w:val="24"/>
        </w:rPr>
        <w:t xml:space="preserve"> </w:t>
      </w:r>
      <w:r>
        <w:rPr>
          <w:b/>
          <w:color w:val="000008"/>
          <w:sz w:val="24"/>
        </w:rPr>
        <w:t>Performance</w:t>
      </w:r>
      <w:r>
        <w:rPr>
          <w:b/>
          <w:color w:val="000008"/>
          <w:spacing w:val="-7"/>
          <w:sz w:val="24"/>
        </w:rPr>
        <w:t xml:space="preserve"> </w:t>
      </w:r>
      <w:r>
        <w:rPr>
          <w:b/>
          <w:color w:val="000008"/>
          <w:sz w:val="24"/>
        </w:rPr>
        <w:t>Analysis</w:t>
      </w:r>
      <w:r>
        <w:rPr>
          <w:b/>
          <w:color w:val="000008"/>
          <w:spacing w:val="-1"/>
          <w:sz w:val="24"/>
        </w:rPr>
        <w:t xml:space="preserve"> </w:t>
      </w:r>
      <w:r>
        <w:rPr>
          <w:color w:val="000008"/>
          <w:sz w:val="24"/>
        </w:rPr>
        <w:t>(Put</w:t>
      </w:r>
      <w:r>
        <w:rPr>
          <w:color w:val="000008"/>
          <w:spacing w:val="-7"/>
          <w:sz w:val="24"/>
        </w:rPr>
        <w:t xml:space="preserve"> </w:t>
      </w:r>
      <w:r>
        <w:rPr>
          <w:color w:val="000008"/>
          <w:sz w:val="24"/>
        </w:rPr>
        <w:t>Tick</w:t>
      </w:r>
      <w:r>
        <w:rPr>
          <w:color w:val="000008"/>
          <w:spacing w:val="-7"/>
          <w:sz w:val="24"/>
        </w:rPr>
        <w:t xml:space="preserve"> </w:t>
      </w:r>
      <w:r>
        <w:rPr>
          <w:color w:val="000008"/>
          <w:sz w:val="24"/>
        </w:rPr>
        <w:t>as</w:t>
      </w:r>
      <w:r>
        <w:rPr>
          <w:color w:val="000008"/>
          <w:spacing w:val="-9"/>
          <w:sz w:val="24"/>
        </w:rPr>
        <w:t xml:space="preserve"> </w:t>
      </w:r>
      <w:r>
        <w:rPr>
          <w:color w:val="000008"/>
          <w:sz w:val="24"/>
        </w:rPr>
        <w:t>per</w:t>
      </w:r>
      <w:r>
        <w:rPr>
          <w:color w:val="000008"/>
          <w:spacing w:val="-7"/>
          <w:sz w:val="24"/>
        </w:rPr>
        <w:t xml:space="preserve"> </w:t>
      </w:r>
      <w:r>
        <w:rPr>
          <w:color w:val="000008"/>
          <w:sz w:val="24"/>
        </w:rPr>
        <w:t>your</w:t>
      </w:r>
      <w:r>
        <w:rPr>
          <w:color w:val="000008"/>
          <w:spacing w:val="-8"/>
          <w:sz w:val="24"/>
        </w:rPr>
        <w:t xml:space="preserve"> </w:t>
      </w:r>
      <w:r>
        <w:rPr>
          <w:color w:val="000008"/>
          <w:spacing w:val="-2"/>
          <w:sz w:val="24"/>
        </w:rPr>
        <w:t>Observation)</w:t>
      </w:r>
    </w:p>
    <w:p w14:paraId="7892971E">
      <w:pPr>
        <w:pStyle w:val="6"/>
        <w:spacing w:before="8"/>
        <w:rPr>
          <w:sz w:val="14"/>
        </w:rPr>
      </w:pPr>
    </w:p>
    <w:tbl>
      <w:tblPr>
        <w:tblStyle w:val="5"/>
        <w:tblW w:w="0" w:type="auto"/>
        <w:tblInd w:w="7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5"/>
        <w:gridCol w:w="1862"/>
        <w:gridCol w:w="2592"/>
        <w:gridCol w:w="2446"/>
        <w:gridCol w:w="571"/>
        <w:gridCol w:w="732"/>
        <w:gridCol w:w="624"/>
      </w:tblGrid>
      <w:tr w14:paraId="67591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5" w:type="dxa"/>
            <w:tcBorders>
              <w:right w:val="nil"/>
            </w:tcBorders>
          </w:tcPr>
          <w:p w14:paraId="6C5615D5">
            <w:pPr>
              <w:pStyle w:val="10"/>
              <w:rPr>
                <w:sz w:val="20"/>
              </w:rPr>
            </w:pPr>
          </w:p>
        </w:tc>
        <w:tc>
          <w:tcPr>
            <w:tcW w:w="1862" w:type="dxa"/>
            <w:tcBorders>
              <w:left w:val="nil"/>
              <w:right w:val="nil"/>
            </w:tcBorders>
          </w:tcPr>
          <w:p w14:paraId="5B518A2F">
            <w:pPr>
              <w:pStyle w:val="10"/>
              <w:spacing w:before="96"/>
              <w:ind w:left="150"/>
              <w:rPr>
                <w:sz w:val="20"/>
              </w:rPr>
            </w:pPr>
            <w:r>
              <w:rPr>
                <w:color w:val="000008"/>
                <w:sz w:val="20"/>
              </w:rPr>
              <w:t>Excellent</w:t>
            </w:r>
            <w:r>
              <w:rPr>
                <w:color w:val="000008"/>
                <w:spacing w:val="-6"/>
                <w:sz w:val="20"/>
              </w:rPr>
              <w:t xml:space="preserve"> </w:t>
            </w:r>
            <w:r>
              <w:rPr>
                <w:color w:val="000008"/>
                <w:spacing w:val="-5"/>
                <w:sz w:val="20"/>
              </w:rPr>
              <w:t>(3)</w:t>
            </w:r>
          </w:p>
        </w:tc>
        <w:tc>
          <w:tcPr>
            <w:tcW w:w="2592" w:type="dxa"/>
            <w:tcBorders>
              <w:left w:val="nil"/>
              <w:right w:val="nil"/>
            </w:tcBorders>
          </w:tcPr>
          <w:p w14:paraId="0D11A6CA">
            <w:pPr>
              <w:pStyle w:val="10"/>
              <w:spacing w:before="96"/>
              <w:ind w:left="680"/>
              <w:rPr>
                <w:sz w:val="20"/>
              </w:rPr>
            </w:pPr>
            <w:r>
              <w:rPr>
                <w:color w:val="000008"/>
                <w:sz w:val="20"/>
              </w:rPr>
              <w:t>Very</w:t>
            </w:r>
            <w:r>
              <w:rPr>
                <w:color w:val="000008"/>
                <w:spacing w:val="-2"/>
                <w:sz w:val="20"/>
              </w:rPr>
              <w:t xml:space="preserve"> </w:t>
            </w:r>
            <w:r>
              <w:rPr>
                <w:color w:val="000008"/>
                <w:sz w:val="20"/>
              </w:rPr>
              <w:t>Good</w:t>
            </w:r>
            <w:r>
              <w:rPr>
                <w:color w:val="000008"/>
                <w:spacing w:val="-4"/>
                <w:sz w:val="20"/>
              </w:rPr>
              <w:t xml:space="preserve"> </w:t>
            </w:r>
            <w:r>
              <w:rPr>
                <w:color w:val="000008"/>
                <w:spacing w:val="-5"/>
                <w:sz w:val="20"/>
              </w:rPr>
              <w:t>(2)</w:t>
            </w:r>
          </w:p>
        </w:tc>
        <w:tc>
          <w:tcPr>
            <w:tcW w:w="2446" w:type="dxa"/>
            <w:tcBorders>
              <w:left w:val="nil"/>
              <w:right w:val="nil"/>
            </w:tcBorders>
          </w:tcPr>
          <w:p w14:paraId="14DDF528">
            <w:pPr>
              <w:pStyle w:val="10"/>
              <w:spacing w:before="96"/>
              <w:ind w:left="742"/>
              <w:rPr>
                <w:sz w:val="20"/>
              </w:rPr>
            </w:pPr>
            <w:r>
              <w:rPr>
                <w:color w:val="000008"/>
                <w:spacing w:val="-2"/>
                <w:sz w:val="20"/>
              </w:rPr>
              <w:t>Good(1)</w:t>
            </w:r>
          </w:p>
        </w:tc>
        <w:tc>
          <w:tcPr>
            <w:tcW w:w="571" w:type="dxa"/>
            <w:tcBorders>
              <w:left w:val="nil"/>
              <w:right w:val="nil"/>
            </w:tcBorders>
          </w:tcPr>
          <w:p w14:paraId="4F0383B6">
            <w:pPr>
              <w:pStyle w:val="10"/>
              <w:rPr>
                <w:sz w:val="20"/>
              </w:rPr>
            </w:pPr>
          </w:p>
        </w:tc>
        <w:tc>
          <w:tcPr>
            <w:tcW w:w="732" w:type="dxa"/>
            <w:tcBorders>
              <w:left w:val="nil"/>
              <w:right w:val="nil"/>
            </w:tcBorders>
          </w:tcPr>
          <w:p w14:paraId="7CD7FC37">
            <w:pPr>
              <w:pStyle w:val="10"/>
              <w:rPr>
                <w:sz w:val="20"/>
              </w:rPr>
            </w:pPr>
          </w:p>
        </w:tc>
        <w:tc>
          <w:tcPr>
            <w:tcW w:w="624" w:type="dxa"/>
            <w:tcBorders>
              <w:left w:val="nil"/>
            </w:tcBorders>
          </w:tcPr>
          <w:p w14:paraId="7097C5D3">
            <w:pPr>
              <w:pStyle w:val="10"/>
              <w:rPr>
                <w:sz w:val="20"/>
              </w:rPr>
            </w:pPr>
          </w:p>
        </w:tc>
      </w:tr>
      <w:tr w14:paraId="4AB18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45" w:type="dxa"/>
          </w:tcPr>
          <w:p w14:paraId="3480F15F">
            <w:pPr>
              <w:pStyle w:val="10"/>
              <w:spacing w:before="70"/>
              <w:ind w:left="11"/>
              <w:rPr>
                <w:b/>
                <w:sz w:val="20"/>
              </w:rPr>
            </w:pPr>
            <w:r>
              <w:rPr>
                <w:b/>
                <w:color w:val="000008"/>
                <w:sz w:val="20"/>
              </w:rPr>
              <w:t>Sr.</w:t>
            </w:r>
            <w:r>
              <w:rPr>
                <w:b/>
                <w:color w:val="000008"/>
                <w:spacing w:val="-2"/>
                <w:sz w:val="20"/>
              </w:rPr>
              <w:t xml:space="preserve"> </w:t>
            </w:r>
            <w:r>
              <w:rPr>
                <w:b/>
                <w:color w:val="000008"/>
                <w:spacing w:val="-5"/>
                <w:sz w:val="20"/>
              </w:rPr>
              <w:t>No.</w:t>
            </w:r>
          </w:p>
        </w:tc>
        <w:tc>
          <w:tcPr>
            <w:tcW w:w="6900" w:type="dxa"/>
            <w:gridSpan w:val="3"/>
          </w:tcPr>
          <w:p w14:paraId="19047F2D">
            <w:pPr>
              <w:pStyle w:val="10"/>
              <w:spacing w:before="70"/>
              <w:ind w:right="144"/>
              <w:jc w:val="center"/>
              <w:rPr>
                <w:b/>
                <w:sz w:val="20"/>
              </w:rPr>
            </w:pPr>
            <w:r>
              <w:rPr>
                <w:b/>
                <w:color w:val="000008"/>
                <w:spacing w:val="-2"/>
                <w:sz w:val="20"/>
              </w:rPr>
              <w:t>Observation</w:t>
            </w:r>
          </w:p>
        </w:tc>
        <w:tc>
          <w:tcPr>
            <w:tcW w:w="571" w:type="dxa"/>
          </w:tcPr>
          <w:p w14:paraId="6175A77A">
            <w:pPr>
              <w:pStyle w:val="10"/>
              <w:spacing w:before="70"/>
              <w:ind w:left="225"/>
              <w:rPr>
                <w:b/>
                <w:sz w:val="20"/>
              </w:rPr>
            </w:pPr>
            <w:r>
              <w:rPr>
                <w:b/>
                <w:color w:val="000008"/>
                <w:spacing w:val="-5"/>
                <w:sz w:val="20"/>
              </w:rPr>
              <w:t>(3)</w:t>
            </w:r>
          </w:p>
        </w:tc>
        <w:tc>
          <w:tcPr>
            <w:tcW w:w="732" w:type="dxa"/>
          </w:tcPr>
          <w:p w14:paraId="0886065A">
            <w:pPr>
              <w:pStyle w:val="10"/>
              <w:spacing w:before="70"/>
              <w:ind w:left="249"/>
              <w:rPr>
                <w:b/>
                <w:sz w:val="20"/>
              </w:rPr>
            </w:pPr>
            <w:r>
              <w:rPr>
                <w:b/>
                <w:color w:val="000008"/>
                <w:spacing w:val="-5"/>
                <w:sz w:val="20"/>
              </w:rPr>
              <w:t>(2)</w:t>
            </w:r>
          </w:p>
        </w:tc>
        <w:tc>
          <w:tcPr>
            <w:tcW w:w="624" w:type="dxa"/>
          </w:tcPr>
          <w:p w14:paraId="2EAB0C1F">
            <w:pPr>
              <w:pStyle w:val="10"/>
              <w:spacing w:before="70"/>
              <w:ind w:left="182"/>
              <w:rPr>
                <w:b/>
                <w:sz w:val="20"/>
              </w:rPr>
            </w:pPr>
            <w:r>
              <w:rPr>
                <w:b/>
                <w:color w:val="000008"/>
                <w:spacing w:val="-5"/>
                <w:sz w:val="20"/>
              </w:rPr>
              <w:t>(1)</w:t>
            </w:r>
          </w:p>
        </w:tc>
      </w:tr>
      <w:tr w14:paraId="22E3EC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45" w:type="dxa"/>
          </w:tcPr>
          <w:p w14:paraId="126C8099">
            <w:pPr>
              <w:pStyle w:val="10"/>
              <w:spacing w:before="70"/>
              <w:ind w:left="45" w:right="18"/>
              <w:jc w:val="center"/>
              <w:rPr>
                <w:sz w:val="20"/>
              </w:rPr>
            </w:pPr>
            <w:r>
              <w:rPr>
                <w:spacing w:val="-10"/>
                <w:sz w:val="20"/>
              </w:rPr>
              <w:t>1</w:t>
            </w:r>
          </w:p>
        </w:tc>
        <w:tc>
          <w:tcPr>
            <w:tcW w:w="6900" w:type="dxa"/>
            <w:gridSpan w:val="3"/>
          </w:tcPr>
          <w:p w14:paraId="526BA590">
            <w:pPr>
              <w:pStyle w:val="10"/>
              <w:spacing w:before="70"/>
              <w:ind w:left="109"/>
              <w:rPr>
                <w:sz w:val="20"/>
              </w:rPr>
            </w:pPr>
            <w:r>
              <w:rPr>
                <w:sz w:val="20"/>
              </w:rPr>
              <w:t>Quality</w:t>
            </w:r>
            <w:r>
              <w:rPr>
                <w:spacing w:val="-3"/>
                <w:sz w:val="20"/>
              </w:rPr>
              <w:t xml:space="preserve"> </w:t>
            </w:r>
            <w:r>
              <w:rPr>
                <w:sz w:val="20"/>
              </w:rPr>
              <w:t>and</w:t>
            </w:r>
            <w:r>
              <w:rPr>
                <w:spacing w:val="-3"/>
                <w:sz w:val="20"/>
              </w:rPr>
              <w:t xml:space="preserve"> </w:t>
            </w:r>
            <w:r>
              <w:rPr>
                <w:sz w:val="20"/>
              </w:rPr>
              <w:t>Clarity</w:t>
            </w:r>
            <w:r>
              <w:rPr>
                <w:spacing w:val="-3"/>
                <w:sz w:val="20"/>
              </w:rPr>
              <w:t xml:space="preserve"> </w:t>
            </w:r>
            <w:r>
              <w:rPr>
                <w:sz w:val="20"/>
              </w:rPr>
              <w:t>of</w:t>
            </w:r>
            <w:r>
              <w:rPr>
                <w:spacing w:val="-5"/>
                <w:sz w:val="20"/>
              </w:rPr>
              <w:t xml:space="preserve"> </w:t>
            </w:r>
            <w:r>
              <w:rPr>
                <w:spacing w:val="-2"/>
                <w:sz w:val="20"/>
              </w:rPr>
              <w:t>problem</w:t>
            </w:r>
          </w:p>
        </w:tc>
        <w:tc>
          <w:tcPr>
            <w:tcW w:w="571" w:type="dxa"/>
          </w:tcPr>
          <w:p w14:paraId="378BB9EC">
            <w:pPr>
              <w:pStyle w:val="10"/>
              <w:rPr>
                <w:sz w:val="20"/>
              </w:rPr>
            </w:pPr>
          </w:p>
        </w:tc>
        <w:tc>
          <w:tcPr>
            <w:tcW w:w="732" w:type="dxa"/>
          </w:tcPr>
          <w:p w14:paraId="2A42AD72">
            <w:pPr>
              <w:pStyle w:val="10"/>
              <w:rPr>
                <w:sz w:val="20"/>
              </w:rPr>
            </w:pPr>
          </w:p>
        </w:tc>
        <w:tc>
          <w:tcPr>
            <w:tcW w:w="624" w:type="dxa"/>
          </w:tcPr>
          <w:p w14:paraId="1DFB28EE">
            <w:pPr>
              <w:pStyle w:val="10"/>
              <w:rPr>
                <w:sz w:val="20"/>
              </w:rPr>
            </w:pPr>
          </w:p>
        </w:tc>
      </w:tr>
      <w:tr w14:paraId="0ABC36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5" w:type="dxa"/>
          </w:tcPr>
          <w:p w14:paraId="2BA36E43">
            <w:pPr>
              <w:pStyle w:val="10"/>
              <w:spacing w:before="70"/>
              <w:ind w:left="45" w:right="18"/>
              <w:jc w:val="center"/>
              <w:rPr>
                <w:sz w:val="20"/>
              </w:rPr>
            </w:pPr>
            <w:r>
              <w:rPr>
                <w:spacing w:val="-10"/>
                <w:sz w:val="20"/>
              </w:rPr>
              <w:t>2</w:t>
            </w:r>
          </w:p>
        </w:tc>
        <w:tc>
          <w:tcPr>
            <w:tcW w:w="6900" w:type="dxa"/>
            <w:gridSpan w:val="3"/>
          </w:tcPr>
          <w:p w14:paraId="45527B83">
            <w:pPr>
              <w:pStyle w:val="10"/>
              <w:spacing w:before="70"/>
              <w:ind w:left="109"/>
              <w:rPr>
                <w:sz w:val="20"/>
              </w:rPr>
            </w:pPr>
            <w:r>
              <w:rPr>
                <w:sz w:val="20"/>
              </w:rPr>
              <w:t>Innovativeness</w:t>
            </w:r>
            <w:r>
              <w:rPr>
                <w:spacing w:val="-7"/>
                <w:sz w:val="20"/>
              </w:rPr>
              <w:t xml:space="preserve"> </w:t>
            </w:r>
            <w:r>
              <w:rPr>
                <w:sz w:val="20"/>
              </w:rPr>
              <w:t>in</w:t>
            </w:r>
            <w:r>
              <w:rPr>
                <w:spacing w:val="-5"/>
                <w:sz w:val="20"/>
              </w:rPr>
              <w:t xml:space="preserve"> </w:t>
            </w:r>
            <w:r>
              <w:rPr>
                <w:spacing w:val="-2"/>
                <w:sz w:val="20"/>
              </w:rPr>
              <w:t>solutions</w:t>
            </w:r>
          </w:p>
        </w:tc>
        <w:tc>
          <w:tcPr>
            <w:tcW w:w="571" w:type="dxa"/>
          </w:tcPr>
          <w:p w14:paraId="46672D64">
            <w:pPr>
              <w:pStyle w:val="10"/>
              <w:rPr>
                <w:sz w:val="20"/>
              </w:rPr>
            </w:pPr>
          </w:p>
        </w:tc>
        <w:tc>
          <w:tcPr>
            <w:tcW w:w="732" w:type="dxa"/>
          </w:tcPr>
          <w:p w14:paraId="08FEC6F1">
            <w:pPr>
              <w:pStyle w:val="10"/>
              <w:rPr>
                <w:sz w:val="20"/>
              </w:rPr>
            </w:pPr>
          </w:p>
        </w:tc>
        <w:tc>
          <w:tcPr>
            <w:tcW w:w="624" w:type="dxa"/>
          </w:tcPr>
          <w:p w14:paraId="55F6C46A">
            <w:pPr>
              <w:pStyle w:val="10"/>
              <w:rPr>
                <w:sz w:val="20"/>
              </w:rPr>
            </w:pPr>
          </w:p>
        </w:tc>
      </w:tr>
      <w:tr w14:paraId="0DB382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45" w:type="dxa"/>
          </w:tcPr>
          <w:p w14:paraId="6B0F5E74">
            <w:pPr>
              <w:pStyle w:val="10"/>
              <w:spacing w:before="70"/>
              <w:ind w:left="45" w:right="18"/>
              <w:jc w:val="center"/>
              <w:rPr>
                <w:sz w:val="20"/>
              </w:rPr>
            </w:pPr>
            <w:r>
              <w:rPr>
                <w:spacing w:val="-10"/>
                <w:sz w:val="20"/>
              </w:rPr>
              <w:t>3</w:t>
            </w:r>
          </w:p>
        </w:tc>
        <w:tc>
          <w:tcPr>
            <w:tcW w:w="6900" w:type="dxa"/>
            <w:gridSpan w:val="3"/>
          </w:tcPr>
          <w:p w14:paraId="005F9EF6">
            <w:pPr>
              <w:pStyle w:val="10"/>
              <w:spacing w:before="70"/>
              <w:ind w:left="109"/>
              <w:rPr>
                <w:sz w:val="20"/>
              </w:rPr>
            </w:pPr>
            <w:r>
              <w:rPr>
                <w:sz w:val="20"/>
              </w:rPr>
              <w:t>Cost</w:t>
            </w:r>
            <w:r>
              <w:rPr>
                <w:spacing w:val="-4"/>
                <w:sz w:val="20"/>
              </w:rPr>
              <w:t xml:space="preserve"> </w:t>
            </w:r>
            <w:r>
              <w:rPr>
                <w:sz w:val="20"/>
              </w:rPr>
              <w:t>effectiveness</w:t>
            </w:r>
            <w:r>
              <w:rPr>
                <w:spacing w:val="-6"/>
                <w:sz w:val="20"/>
              </w:rPr>
              <w:t xml:space="preserve"> </w:t>
            </w:r>
            <w:r>
              <w:rPr>
                <w:sz w:val="20"/>
              </w:rPr>
              <w:t>and</w:t>
            </w:r>
            <w:r>
              <w:rPr>
                <w:spacing w:val="-3"/>
                <w:sz w:val="20"/>
              </w:rPr>
              <w:t xml:space="preserve"> </w:t>
            </w:r>
            <w:r>
              <w:rPr>
                <w:sz w:val="20"/>
              </w:rPr>
              <w:t>Societal</w:t>
            </w:r>
            <w:r>
              <w:rPr>
                <w:spacing w:val="-5"/>
                <w:sz w:val="20"/>
              </w:rPr>
              <w:t xml:space="preserve"> </w:t>
            </w:r>
            <w:r>
              <w:rPr>
                <w:spacing w:val="-2"/>
                <w:sz w:val="20"/>
              </w:rPr>
              <w:t>impact</w:t>
            </w:r>
          </w:p>
        </w:tc>
        <w:tc>
          <w:tcPr>
            <w:tcW w:w="571" w:type="dxa"/>
          </w:tcPr>
          <w:p w14:paraId="18E28B98">
            <w:pPr>
              <w:pStyle w:val="10"/>
              <w:rPr>
                <w:sz w:val="20"/>
              </w:rPr>
            </w:pPr>
          </w:p>
        </w:tc>
        <w:tc>
          <w:tcPr>
            <w:tcW w:w="732" w:type="dxa"/>
          </w:tcPr>
          <w:p w14:paraId="340D5A53">
            <w:pPr>
              <w:pStyle w:val="10"/>
              <w:rPr>
                <w:sz w:val="20"/>
              </w:rPr>
            </w:pPr>
          </w:p>
        </w:tc>
        <w:tc>
          <w:tcPr>
            <w:tcW w:w="624" w:type="dxa"/>
          </w:tcPr>
          <w:p w14:paraId="3D3AE0AB">
            <w:pPr>
              <w:pStyle w:val="10"/>
              <w:rPr>
                <w:sz w:val="20"/>
              </w:rPr>
            </w:pPr>
          </w:p>
        </w:tc>
      </w:tr>
      <w:tr w14:paraId="105E0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5" w:type="dxa"/>
          </w:tcPr>
          <w:p w14:paraId="41D1F34C">
            <w:pPr>
              <w:pStyle w:val="10"/>
              <w:spacing w:before="70"/>
              <w:ind w:left="45" w:right="18"/>
              <w:jc w:val="center"/>
              <w:rPr>
                <w:sz w:val="20"/>
              </w:rPr>
            </w:pPr>
            <w:r>
              <w:rPr>
                <w:spacing w:val="-10"/>
                <w:sz w:val="20"/>
              </w:rPr>
              <w:t>4</w:t>
            </w:r>
          </w:p>
        </w:tc>
        <w:tc>
          <w:tcPr>
            <w:tcW w:w="6900" w:type="dxa"/>
            <w:gridSpan w:val="3"/>
          </w:tcPr>
          <w:p w14:paraId="549E4A71">
            <w:pPr>
              <w:pStyle w:val="10"/>
              <w:spacing w:before="70"/>
              <w:ind w:left="109"/>
              <w:rPr>
                <w:sz w:val="20"/>
              </w:rPr>
            </w:pPr>
            <w:r>
              <w:rPr>
                <w:sz w:val="20"/>
              </w:rPr>
              <w:t>Full</w:t>
            </w:r>
            <w:r>
              <w:rPr>
                <w:spacing w:val="-5"/>
                <w:sz w:val="20"/>
              </w:rPr>
              <w:t xml:space="preserve"> </w:t>
            </w:r>
            <w:r>
              <w:rPr>
                <w:sz w:val="20"/>
              </w:rPr>
              <w:t>functioning</w:t>
            </w:r>
            <w:r>
              <w:rPr>
                <w:spacing w:val="-1"/>
                <w:sz w:val="20"/>
              </w:rPr>
              <w:t xml:space="preserve"> </w:t>
            </w:r>
            <w:r>
              <w:rPr>
                <w:sz w:val="20"/>
              </w:rPr>
              <w:t>of</w:t>
            </w:r>
            <w:r>
              <w:rPr>
                <w:spacing w:val="-4"/>
                <w:sz w:val="20"/>
              </w:rPr>
              <w:t xml:space="preserve"> </w:t>
            </w:r>
            <w:r>
              <w:rPr>
                <w:sz w:val="20"/>
              </w:rPr>
              <w:t>working</w:t>
            </w:r>
            <w:r>
              <w:rPr>
                <w:spacing w:val="-3"/>
                <w:sz w:val="20"/>
              </w:rPr>
              <w:t xml:space="preserve"> </w:t>
            </w:r>
            <w:r>
              <w:rPr>
                <w:sz w:val="20"/>
              </w:rPr>
              <w:t>model</w:t>
            </w:r>
            <w:r>
              <w:rPr>
                <w:spacing w:val="-3"/>
                <w:sz w:val="20"/>
              </w:rPr>
              <w:t xml:space="preserve"> </w:t>
            </w:r>
            <w:r>
              <w:rPr>
                <w:sz w:val="20"/>
              </w:rPr>
              <w:t>as</w:t>
            </w:r>
            <w:r>
              <w:rPr>
                <w:spacing w:val="-5"/>
                <w:sz w:val="20"/>
              </w:rPr>
              <w:t xml:space="preserve"> </w:t>
            </w:r>
            <w:r>
              <w:rPr>
                <w:sz w:val="20"/>
              </w:rPr>
              <w:t>per</w:t>
            </w:r>
            <w:r>
              <w:rPr>
                <w:spacing w:val="-3"/>
                <w:sz w:val="20"/>
              </w:rPr>
              <w:t xml:space="preserve"> </w:t>
            </w:r>
            <w:r>
              <w:rPr>
                <w:sz w:val="20"/>
              </w:rPr>
              <w:t>stated</w:t>
            </w:r>
            <w:r>
              <w:rPr>
                <w:spacing w:val="-2"/>
                <w:sz w:val="20"/>
              </w:rPr>
              <w:t xml:space="preserve"> requirements</w:t>
            </w:r>
          </w:p>
        </w:tc>
        <w:tc>
          <w:tcPr>
            <w:tcW w:w="571" w:type="dxa"/>
          </w:tcPr>
          <w:p w14:paraId="43BACE0C">
            <w:pPr>
              <w:pStyle w:val="10"/>
              <w:rPr>
                <w:sz w:val="20"/>
              </w:rPr>
            </w:pPr>
          </w:p>
        </w:tc>
        <w:tc>
          <w:tcPr>
            <w:tcW w:w="732" w:type="dxa"/>
          </w:tcPr>
          <w:p w14:paraId="05A29463">
            <w:pPr>
              <w:pStyle w:val="10"/>
              <w:rPr>
                <w:sz w:val="20"/>
              </w:rPr>
            </w:pPr>
          </w:p>
        </w:tc>
        <w:tc>
          <w:tcPr>
            <w:tcW w:w="624" w:type="dxa"/>
          </w:tcPr>
          <w:p w14:paraId="24EAFAAC">
            <w:pPr>
              <w:pStyle w:val="10"/>
              <w:rPr>
                <w:sz w:val="20"/>
              </w:rPr>
            </w:pPr>
          </w:p>
        </w:tc>
      </w:tr>
      <w:tr w14:paraId="5DAE53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5" w:type="dxa"/>
          </w:tcPr>
          <w:p w14:paraId="7C15E303">
            <w:pPr>
              <w:pStyle w:val="10"/>
              <w:spacing w:before="70"/>
              <w:ind w:left="45" w:right="18"/>
              <w:jc w:val="center"/>
              <w:rPr>
                <w:sz w:val="20"/>
              </w:rPr>
            </w:pPr>
            <w:r>
              <w:rPr>
                <w:spacing w:val="-10"/>
                <w:sz w:val="20"/>
              </w:rPr>
              <w:t>5</w:t>
            </w:r>
          </w:p>
        </w:tc>
        <w:tc>
          <w:tcPr>
            <w:tcW w:w="6900" w:type="dxa"/>
            <w:gridSpan w:val="3"/>
          </w:tcPr>
          <w:p w14:paraId="015D99FD">
            <w:pPr>
              <w:pStyle w:val="10"/>
              <w:spacing w:before="70"/>
              <w:ind w:left="109"/>
              <w:rPr>
                <w:sz w:val="20"/>
              </w:rPr>
            </w:pPr>
            <w:r>
              <w:rPr>
                <w:sz w:val="20"/>
              </w:rPr>
              <w:t>Market</w:t>
            </w:r>
            <w:r>
              <w:rPr>
                <w:spacing w:val="-4"/>
                <w:sz w:val="20"/>
              </w:rPr>
              <w:t xml:space="preserve"> </w:t>
            </w:r>
            <w:r>
              <w:rPr>
                <w:sz w:val="20"/>
              </w:rPr>
              <w:t>Analysis</w:t>
            </w:r>
            <w:r>
              <w:rPr>
                <w:spacing w:val="-4"/>
                <w:sz w:val="20"/>
              </w:rPr>
              <w:t xml:space="preserve"> </w:t>
            </w:r>
            <w:r>
              <w:rPr>
                <w:sz w:val="20"/>
              </w:rPr>
              <w:t>and</w:t>
            </w:r>
            <w:r>
              <w:rPr>
                <w:spacing w:val="-2"/>
                <w:sz w:val="20"/>
              </w:rPr>
              <w:t xml:space="preserve"> comparison</w:t>
            </w:r>
          </w:p>
        </w:tc>
        <w:tc>
          <w:tcPr>
            <w:tcW w:w="571" w:type="dxa"/>
          </w:tcPr>
          <w:p w14:paraId="739C9487">
            <w:pPr>
              <w:pStyle w:val="10"/>
              <w:rPr>
                <w:sz w:val="20"/>
              </w:rPr>
            </w:pPr>
          </w:p>
        </w:tc>
        <w:tc>
          <w:tcPr>
            <w:tcW w:w="732" w:type="dxa"/>
          </w:tcPr>
          <w:p w14:paraId="043B3A7F">
            <w:pPr>
              <w:pStyle w:val="10"/>
              <w:rPr>
                <w:sz w:val="20"/>
              </w:rPr>
            </w:pPr>
          </w:p>
        </w:tc>
        <w:tc>
          <w:tcPr>
            <w:tcW w:w="624" w:type="dxa"/>
          </w:tcPr>
          <w:p w14:paraId="34977054">
            <w:pPr>
              <w:pStyle w:val="10"/>
              <w:rPr>
                <w:sz w:val="20"/>
              </w:rPr>
            </w:pPr>
          </w:p>
        </w:tc>
      </w:tr>
      <w:tr w14:paraId="3BE674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45" w:type="dxa"/>
          </w:tcPr>
          <w:p w14:paraId="325EDE17">
            <w:pPr>
              <w:pStyle w:val="10"/>
              <w:spacing w:before="161"/>
              <w:ind w:left="45" w:right="18"/>
              <w:jc w:val="center"/>
              <w:rPr>
                <w:sz w:val="20"/>
              </w:rPr>
            </w:pPr>
            <w:r>
              <w:rPr>
                <w:spacing w:val="-10"/>
                <w:sz w:val="20"/>
              </w:rPr>
              <w:t>6</w:t>
            </w:r>
          </w:p>
        </w:tc>
        <w:tc>
          <w:tcPr>
            <w:tcW w:w="6900" w:type="dxa"/>
            <w:gridSpan w:val="3"/>
          </w:tcPr>
          <w:p w14:paraId="3256BA69">
            <w:pPr>
              <w:pStyle w:val="10"/>
              <w:spacing w:before="161"/>
              <w:ind w:left="109"/>
              <w:rPr>
                <w:sz w:val="20"/>
              </w:rPr>
            </w:pPr>
            <w:r>
              <w:rPr>
                <w:sz w:val="20"/>
              </w:rPr>
              <w:t>Effective</w:t>
            </w:r>
            <w:r>
              <w:rPr>
                <w:spacing w:val="-4"/>
                <w:sz w:val="20"/>
              </w:rPr>
              <w:t xml:space="preserve"> </w:t>
            </w:r>
            <w:r>
              <w:rPr>
                <w:sz w:val="20"/>
              </w:rPr>
              <w:t>use</w:t>
            </w:r>
            <w:r>
              <w:rPr>
                <w:spacing w:val="-4"/>
                <w:sz w:val="20"/>
              </w:rPr>
              <w:t xml:space="preserve"> </w:t>
            </w:r>
            <w:r>
              <w:rPr>
                <w:sz w:val="20"/>
              </w:rPr>
              <w:t>of</w:t>
            </w:r>
            <w:r>
              <w:rPr>
                <w:spacing w:val="-5"/>
                <w:sz w:val="20"/>
              </w:rPr>
              <w:t xml:space="preserve"> </w:t>
            </w:r>
            <w:r>
              <w:rPr>
                <w:sz w:val="20"/>
              </w:rPr>
              <w:t>skill</w:t>
            </w:r>
            <w:r>
              <w:rPr>
                <w:spacing w:val="-4"/>
                <w:sz w:val="20"/>
              </w:rPr>
              <w:t xml:space="preserve"> </w:t>
            </w:r>
            <w:r>
              <w:rPr>
                <w:sz w:val="20"/>
              </w:rPr>
              <w:t>sets</w:t>
            </w:r>
            <w:r>
              <w:rPr>
                <w:spacing w:val="43"/>
                <w:sz w:val="20"/>
              </w:rPr>
              <w:t xml:space="preserve"> </w:t>
            </w:r>
            <w:r>
              <w:rPr>
                <w:sz w:val="20"/>
              </w:rPr>
              <w:t>and</w:t>
            </w:r>
            <w:r>
              <w:rPr>
                <w:spacing w:val="-2"/>
                <w:sz w:val="20"/>
              </w:rPr>
              <w:t xml:space="preserve"> </w:t>
            </w:r>
            <w:r>
              <w:rPr>
                <w:sz w:val="20"/>
              </w:rPr>
              <w:t>standard</w:t>
            </w:r>
            <w:r>
              <w:rPr>
                <w:spacing w:val="-3"/>
                <w:sz w:val="20"/>
              </w:rPr>
              <w:t xml:space="preserve"> </w:t>
            </w:r>
            <w:r>
              <w:rPr>
                <w:sz w:val="20"/>
              </w:rPr>
              <w:t>Engineering</w:t>
            </w:r>
            <w:r>
              <w:rPr>
                <w:spacing w:val="-3"/>
                <w:sz w:val="20"/>
              </w:rPr>
              <w:t xml:space="preserve"> </w:t>
            </w:r>
            <w:r>
              <w:rPr>
                <w:spacing w:val="-2"/>
                <w:sz w:val="20"/>
              </w:rPr>
              <w:t>norms</w:t>
            </w:r>
          </w:p>
        </w:tc>
        <w:tc>
          <w:tcPr>
            <w:tcW w:w="571" w:type="dxa"/>
          </w:tcPr>
          <w:p w14:paraId="47680D4E">
            <w:pPr>
              <w:pStyle w:val="10"/>
              <w:rPr>
                <w:sz w:val="20"/>
              </w:rPr>
            </w:pPr>
          </w:p>
        </w:tc>
        <w:tc>
          <w:tcPr>
            <w:tcW w:w="732" w:type="dxa"/>
          </w:tcPr>
          <w:p w14:paraId="71E368D5">
            <w:pPr>
              <w:pStyle w:val="10"/>
              <w:rPr>
                <w:sz w:val="20"/>
              </w:rPr>
            </w:pPr>
          </w:p>
        </w:tc>
        <w:tc>
          <w:tcPr>
            <w:tcW w:w="624" w:type="dxa"/>
          </w:tcPr>
          <w:p w14:paraId="75C55280">
            <w:pPr>
              <w:pStyle w:val="10"/>
              <w:rPr>
                <w:sz w:val="20"/>
              </w:rPr>
            </w:pPr>
          </w:p>
        </w:tc>
      </w:tr>
      <w:tr w14:paraId="46F1A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5" w:type="dxa"/>
          </w:tcPr>
          <w:p w14:paraId="17D62F27">
            <w:pPr>
              <w:pStyle w:val="10"/>
              <w:spacing w:before="70"/>
              <w:ind w:left="45" w:right="18"/>
              <w:jc w:val="center"/>
              <w:rPr>
                <w:sz w:val="20"/>
              </w:rPr>
            </w:pPr>
            <w:r>
              <w:rPr>
                <w:spacing w:val="-10"/>
                <w:sz w:val="20"/>
              </w:rPr>
              <w:t>7</w:t>
            </w:r>
          </w:p>
        </w:tc>
        <w:tc>
          <w:tcPr>
            <w:tcW w:w="6900" w:type="dxa"/>
            <w:gridSpan w:val="3"/>
          </w:tcPr>
          <w:p w14:paraId="0E1D5010">
            <w:pPr>
              <w:pStyle w:val="10"/>
              <w:spacing w:before="70"/>
              <w:ind w:left="109"/>
              <w:rPr>
                <w:sz w:val="20"/>
              </w:rPr>
            </w:pPr>
            <w:r>
              <w:rPr>
                <w:sz w:val="20"/>
              </w:rPr>
              <w:t>Contribution</w:t>
            </w:r>
            <w:r>
              <w:rPr>
                <w:spacing w:val="-5"/>
                <w:sz w:val="20"/>
              </w:rPr>
              <w:t xml:space="preserve"> </w:t>
            </w:r>
            <w:r>
              <w:rPr>
                <w:sz w:val="20"/>
              </w:rPr>
              <w:t>of</w:t>
            </w:r>
            <w:r>
              <w:rPr>
                <w:spacing w:val="-2"/>
                <w:sz w:val="20"/>
              </w:rPr>
              <w:t xml:space="preserve"> </w:t>
            </w:r>
            <w:r>
              <w:rPr>
                <w:sz w:val="20"/>
              </w:rPr>
              <w:t>an</w:t>
            </w:r>
            <w:r>
              <w:rPr>
                <w:spacing w:val="-3"/>
                <w:sz w:val="20"/>
              </w:rPr>
              <w:t xml:space="preserve"> </w:t>
            </w:r>
            <w:r>
              <w:rPr>
                <w:sz w:val="20"/>
              </w:rPr>
              <w:t>individual’s</w:t>
            </w:r>
            <w:r>
              <w:rPr>
                <w:spacing w:val="-6"/>
                <w:sz w:val="20"/>
              </w:rPr>
              <w:t xml:space="preserve"> </w:t>
            </w:r>
            <w:r>
              <w:rPr>
                <w:sz w:val="20"/>
              </w:rPr>
              <w:t>as</w:t>
            </w:r>
            <w:r>
              <w:rPr>
                <w:spacing w:val="-5"/>
                <w:sz w:val="20"/>
              </w:rPr>
              <w:t xml:space="preserve"> </w:t>
            </w:r>
            <w:r>
              <w:rPr>
                <w:sz w:val="20"/>
              </w:rPr>
              <w:t>member</w:t>
            </w:r>
            <w:r>
              <w:rPr>
                <w:spacing w:val="-2"/>
                <w:sz w:val="20"/>
              </w:rPr>
              <w:t xml:space="preserve"> </w:t>
            </w:r>
            <w:r>
              <w:rPr>
                <w:sz w:val="20"/>
              </w:rPr>
              <w:t>or</w:t>
            </w:r>
            <w:r>
              <w:rPr>
                <w:spacing w:val="-5"/>
                <w:sz w:val="20"/>
              </w:rPr>
              <w:t xml:space="preserve"> </w:t>
            </w:r>
            <w:r>
              <w:rPr>
                <w:spacing w:val="-2"/>
                <w:sz w:val="20"/>
              </w:rPr>
              <w:t>leader</w:t>
            </w:r>
          </w:p>
        </w:tc>
        <w:tc>
          <w:tcPr>
            <w:tcW w:w="571" w:type="dxa"/>
          </w:tcPr>
          <w:p w14:paraId="7E7B6AC2">
            <w:pPr>
              <w:pStyle w:val="10"/>
              <w:rPr>
                <w:sz w:val="20"/>
              </w:rPr>
            </w:pPr>
          </w:p>
        </w:tc>
        <w:tc>
          <w:tcPr>
            <w:tcW w:w="732" w:type="dxa"/>
          </w:tcPr>
          <w:p w14:paraId="378C5C7E">
            <w:pPr>
              <w:pStyle w:val="10"/>
              <w:rPr>
                <w:sz w:val="20"/>
              </w:rPr>
            </w:pPr>
          </w:p>
        </w:tc>
        <w:tc>
          <w:tcPr>
            <w:tcW w:w="624" w:type="dxa"/>
          </w:tcPr>
          <w:p w14:paraId="6B3C1A83">
            <w:pPr>
              <w:pStyle w:val="10"/>
              <w:rPr>
                <w:sz w:val="20"/>
              </w:rPr>
            </w:pPr>
          </w:p>
        </w:tc>
      </w:tr>
      <w:tr w14:paraId="1C9665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45" w:type="dxa"/>
          </w:tcPr>
          <w:p w14:paraId="2FDA1E58">
            <w:pPr>
              <w:pStyle w:val="10"/>
              <w:spacing w:before="70"/>
              <w:ind w:left="45" w:right="18"/>
              <w:jc w:val="center"/>
              <w:rPr>
                <w:sz w:val="20"/>
              </w:rPr>
            </w:pPr>
            <w:r>
              <w:rPr>
                <w:spacing w:val="-10"/>
                <w:sz w:val="20"/>
              </w:rPr>
              <w:t>8</w:t>
            </w:r>
          </w:p>
        </w:tc>
        <w:tc>
          <w:tcPr>
            <w:tcW w:w="6900" w:type="dxa"/>
            <w:gridSpan w:val="3"/>
          </w:tcPr>
          <w:p w14:paraId="2F2E36E9">
            <w:pPr>
              <w:pStyle w:val="10"/>
              <w:spacing w:before="70"/>
              <w:ind w:left="109"/>
              <w:rPr>
                <w:sz w:val="20"/>
              </w:rPr>
            </w:pPr>
            <w:r>
              <w:rPr>
                <w:sz w:val="20"/>
              </w:rPr>
              <w:t>Clarity</w:t>
            </w:r>
            <w:r>
              <w:rPr>
                <w:spacing w:val="-3"/>
                <w:sz w:val="20"/>
              </w:rPr>
              <w:t xml:space="preserve"> </w:t>
            </w:r>
            <w:r>
              <w:rPr>
                <w:sz w:val="20"/>
              </w:rPr>
              <w:t>in</w:t>
            </w:r>
            <w:r>
              <w:rPr>
                <w:spacing w:val="-2"/>
                <w:sz w:val="20"/>
              </w:rPr>
              <w:t xml:space="preserve"> </w:t>
            </w:r>
            <w:r>
              <w:rPr>
                <w:sz w:val="20"/>
              </w:rPr>
              <w:t>written</w:t>
            </w:r>
            <w:r>
              <w:rPr>
                <w:spacing w:val="-2"/>
                <w:sz w:val="20"/>
              </w:rPr>
              <w:t xml:space="preserve"> </w:t>
            </w:r>
            <w:r>
              <w:rPr>
                <w:sz w:val="20"/>
              </w:rPr>
              <w:t>and</w:t>
            </w:r>
            <w:r>
              <w:rPr>
                <w:spacing w:val="-2"/>
                <w:sz w:val="20"/>
              </w:rPr>
              <w:t xml:space="preserve"> </w:t>
            </w:r>
            <w:r>
              <w:rPr>
                <w:sz w:val="20"/>
              </w:rPr>
              <w:t>oral</w:t>
            </w:r>
            <w:r>
              <w:rPr>
                <w:spacing w:val="-4"/>
                <w:sz w:val="20"/>
              </w:rPr>
              <w:t xml:space="preserve"> </w:t>
            </w:r>
            <w:r>
              <w:rPr>
                <w:spacing w:val="-2"/>
                <w:sz w:val="20"/>
              </w:rPr>
              <w:t>communication</w:t>
            </w:r>
          </w:p>
        </w:tc>
        <w:tc>
          <w:tcPr>
            <w:tcW w:w="571" w:type="dxa"/>
          </w:tcPr>
          <w:p w14:paraId="70752A9C">
            <w:pPr>
              <w:pStyle w:val="10"/>
              <w:rPr>
                <w:sz w:val="20"/>
              </w:rPr>
            </w:pPr>
          </w:p>
        </w:tc>
        <w:tc>
          <w:tcPr>
            <w:tcW w:w="732" w:type="dxa"/>
          </w:tcPr>
          <w:p w14:paraId="7E0020B1">
            <w:pPr>
              <w:pStyle w:val="10"/>
              <w:rPr>
                <w:sz w:val="20"/>
              </w:rPr>
            </w:pPr>
          </w:p>
        </w:tc>
        <w:tc>
          <w:tcPr>
            <w:tcW w:w="624" w:type="dxa"/>
          </w:tcPr>
          <w:p w14:paraId="2882B517">
            <w:pPr>
              <w:pStyle w:val="10"/>
              <w:rPr>
                <w:sz w:val="20"/>
              </w:rPr>
            </w:pPr>
          </w:p>
        </w:tc>
      </w:tr>
      <w:tr w14:paraId="42D48E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5" w:type="dxa"/>
          </w:tcPr>
          <w:p w14:paraId="227A7978">
            <w:pPr>
              <w:pStyle w:val="10"/>
              <w:spacing w:before="94"/>
              <w:ind w:left="27" w:right="45"/>
              <w:jc w:val="center"/>
              <w:rPr>
                <w:sz w:val="20"/>
              </w:rPr>
            </w:pPr>
            <w:r>
              <w:rPr>
                <w:color w:val="000008"/>
                <w:spacing w:val="-10"/>
                <w:sz w:val="20"/>
              </w:rPr>
              <w:t>9</w:t>
            </w:r>
          </w:p>
        </w:tc>
        <w:tc>
          <w:tcPr>
            <w:tcW w:w="6900" w:type="dxa"/>
            <w:gridSpan w:val="3"/>
          </w:tcPr>
          <w:p w14:paraId="03245E24">
            <w:pPr>
              <w:pStyle w:val="10"/>
              <w:spacing w:before="94"/>
              <w:ind w:left="141"/>
              <w:rPr>
                <w:sz w:val="20"/>
              </w:rPr>
            </w:pPr>
            <w:r>
              <w:rPr>
                <w:color w:val="000008"/>
                <w:sz w:val="20"/>
              </w:rPr>
              <w:t>Overall</w:t>
            </w:r>
            <w:r>
              <w:rPr>
                <w:color w:val="000008"/>
                <w:spacing w:val="-5"/>
                <w:sz w:val="20"/>
              </w:rPr>
              <w:t xml:space="preserve"> </w:t>
            </w:r>
            <w:r>
              <w:rPr>
                <w:color w:val="000008"/>
                <w:spacing w:val="-2"/>
                <w:sz w:val="20"/>
              </w:rPr>
              <w:t>performance</w:t>
            </w:r>
          </w:p>
        </w:tc>
        <w:tc>
          <w:tcPr>
            <w:tcW w:w="571" w:type="dxa"/>
          </w:tcPr>
          <w:p w14:paraId="1D6E2C42">
            <w:pPr>
              <w:pStyle w:val="10"/>
              <w:rPr>
                <w:sz w:val="20"/>
              </w:rPr>
            </w:pPr>
          </w:p>
        </w:tc>
        <w:tc>
          <w:tcPr>
            <w:tcW w:w="732" w:type="dxa"/>
          </w:tcPr>
          <w:p w14:paraId="542AE0ED">
            <w:pPr>
              <w:pStyle w:val="10"/>
              <w:rPr>
                <w:sz w:val="20"/>
              </w:rPr>
            </w:pPr>
          </w:p>
        </w:tc>
        <w:tc>
          <w:tcPr>
            <w:tcW w:w="624" w:type="dxa"/>
          </w:tcPr>
          <w:p w14:paraId="30E3CE3E">
            <w:pPr>
              <w:pStyle w:val="10"/>
              <w:rPr>
                <w:sz w:val="20"/>
              </w:rPr>
            </w:pPr>
          </w:p>
        </w:tc>
      </w:tr>
      <w:tr w14:paraId="3199F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45" w:type="dxa"/>
          </w:tcPr>
          <w:p w14:paraId="1EDFE7A5">
            <w:pPr>
              <w:pStyle w:val="10"/>
              <w:spacing w:before="94"/>
              <w:ind w:left="27" w:right="40"/>
              <w:jc w:val="center"/>
              <w:rPr>
                <w:sz w:val="20"/>
              </w:rPr>
            </w:pPr>
            <w:r>
              <w:rPr>
                <w:color w:val="000008"/>
                <w:spacing w:val="-5"/>
                <w:sz w:val="20"/>
              </w:rPr>
              <w:t>10</w:t>
            </w:r>
          </w:p>
        </w:tc>
        <w:tc>
          <w:tcPr>
            <w:tcW w:w="6900" w:type="dxa"/>
            <w:gridSpan w:val="3"/>
          </w:tcPr>
          <w:p w14:paraId="58C6929D">
            <w:pPr>
              <w:pStyle w:val="10"/>
              <w:spacing w:before="94"/>
              <w:ind w:left="140"/>
              <w:rPr>
                <w:sz w:val="20"/>
              </w:rPr>
            </w:pPr>
            <w:r>
              <w:rPr>
                <w:color w:val="000008"/>
                <w:sz w:val="20"/>
              </w:rPr>
              <w:t>Quality</w:t>
            </w:r>
            <w:r>
              <w:rPr>
                <w:color w:val="000008"/>
                <w:spacing w:val="-3"/>
                <w:sz w:val="20"/>
              </w:rPr>
              <w:t xml:space="preserve"> </w:t>
            </w:r>
            <w:r>
              <w:rPr>
                <w:color w:val="000008"/>
                <w:sz w:val="20"/>
              </w:rPr>
              <w:t>of</w:t>
            </w:r>
            <w:r>
              <w:rPr>
                <w:color w:val="000008"/>
                <w:spacing w:val="-2"/>
                <w:sz w:val="20"/>
              </w:rPr>
              <w:t xml:space="preserve"> </w:t>
            </w:r>
            <w:r>
              <w:rPr>
                <w:color w:val="000008"/>
                <w:sz w:val="20"/>
              </w:rPr>
              <w:t>Project</w:t>
            </w:r>
            <w:r>
              <w:rPr>
                <w:color w:val="000008"/>
                <w:spacing w:val="-3"/>
                <w:sz w:val="20"/>
              </w:rPr>
              <w:t xml:space="preserve"> </w:t>
            </w:r>
            <w:r>
              <w:rPr>
                <w:color w:val="000008"/>
                <w:spacing w:val="-2"/>
                <w:sz w:val="20"/>
              </w:rPr>
              <w:t>Report</w:t>
            </w:r>
          </w:p>
        </w:tc>
        <w:tc>
          <w:tcPr>
            <w:tcW w:w="571" w:type="dxa"/>
          </w:tcPr>
          <w:p w14:paraId="7A06C3BF">
            <w:pPr>
              <w:pStyle w:val="10"/>
              <w:rPr>
                <w:sz w:val="20"/>
              </w:rPr>
            </w:pPr>
          </w:p>
        </w:tc>
        <w:tc>
          <w:tcPr>
            <w:tcW w:w="732" w:type="dxa"/>
          </w:tcPr>
          <w:p w14:paraId="41AEAB81">
            <w:pPr>
              <w:pStyle w:val="10"/>
              <w:rPr>
                <w:sz w:val="20"/>
              </w:rPr>
            </w:pPr>
          </w:p>
        </w:tc>
        <w:tc>
          <w:tcPr>
            <w:tcW w:w="624" w:type="dxa"/>
          </w:tcPr>
          <w:p w14:paraId="13466539">
            <w:pPr>
              <w:pStyle w:val="10"/>
              <w:rPr>
                <w:sz w:val="20"/>
              </w:rPr>
            </w:pPr>
          </w:p>
        </w:tc>
      </w:tr>
    </w:tbl>
    <w:p w14:paraId="3B97F8EE">
      <w:pPr>
        <w:pStyle w:val="6"/>
        <w:spacing w:before="181"/>
      </w:pPr>
    </w:p>
    <w:p w14:paraId="5CFAAC04">
      <w:pPr>
        <w:pStyle w:val="9"/>
        <w:numPr>
          <w:ilvl w:val="0"/>
          <w:numId w:val="12"/>
        </w:numPr>
        <w:tabs>
          <w:tab w:val="left" w:pos="1619"/>
          <w:tab w:val="left" w:pos="3923"/>
          <w:tab w:val="left" w:pos="5111"/>
        </w:tabs>
        <w:spacing w:before="0" w:after="0" w:line="240" w:lineRule="auto"/>
        <w:ind w:left="1619" w:right="0" w:hanging="359"/>
        <w:jc w:val="left"/>
        <w:rPr>
          <w:sz w:val="24"/>
        </w:rPr>
      </w:pPr>
      <w:r>
        <w:rPr>
          <w:sz w:val="24"/>
        </w:rPr>
        <w:t>Project</w:t>
      </w:r>
      <w:r>
        <w:rPr>
          <w:spacing w:val="-6"/>
          <w:sz w:val="24"/>
        </w:rPr>
        <w:t xml:space="preserve"> </w:t>
      </w:r>
      <w:r>
        <w:rPr>
          <w:sz w:val="24"/>
        </w:rPr>
        <w:t>is</w:t>
      </w:r>
      <w:r>
        <w:rPr>
          <w:spacing w:val="-5"/>
          <w:sz w:val="24"/>
        </w:rPr>
        <w:t xml:space="preserve"> </w:t>
      </w:r>
      <w:r>
        <w:rPr>
          <w:spacing w:val="-2"/>
          <w:sz w:val="24"/>
        </w:rPr>
        <w:t>extendable:</w:t>
      </w:r>
      <w:r>
        <w:rPr>
          <w:sz w:val="24"/>
        </w:rPr>
        <w:tab/>
      </w:r>
      <w:r>
        <w:rPr>
          <w:sz w:val="24"/>
        </w:rPr>
        <w:t>Yes</w:t>
      </w:r>
      <w:r>
        <w:rPr>
          <w:spacing w:val="-6"/>
          <w:sz w:val="24"/>
        </w:rPr>
        <w:t xml:space="preserve"> </w:t>
      </w:r>
      <w:r>
        <w:rPr>
          <w:sz w:val="24"/>
        </w:rPr>
        <w:t>(</w:t>
      </w:r>
      <w:r>
        <w:rPr>
          <w:spacing w:val="-3"/>
          <w:sz w:val="24"/>
        </w:rPr>
        <w:t xml:space="preserve"> </w:t>
      </w:r>
      <w:r>
        <w:rPr>
          <w:spacing w:val="-10"/>
          <w:sz w:val="24"/>
        </w:rPr>
        <w:t>)</w:t>
      </w:r>
      <w:r>
        <w:rPr>
          <w:sz w:val="24"/>
        </w:rPr>
        <w:tab/>
      </w:r>
      <w:r>
        <w:rPr>
          <w:sz w:val="24"/>
        </w:rPr>
        <w:t>No</w:t>
      </w:r>
      <w:r>
        <w:rPr>
          <w:spacing w:val="-3"/>
          <w:sz w:val="24"/>
        </w:rPr>
        <w:t xml:space="preserve"> </w:t>
      </w:r>
      <w:r>
        <w:rPr>
          <w:sz w:val="24"/>
        </w:rPr>
        <w:t>(</w:t>
      </w:r>
      <w:r>
        <w:rPr>
          <w:spacing w:val="57"/>
          <w:sz w:val="24"/>
        </w:rPr>
        <w:t xml:space="preserve"> </w:t>
      </w:r>
      <w:r>
        <w:rPr>
          <w:spacing w:val="-10"/>
          <w:sz w:val="24"/>
        </w:rPr>
        <w:t>)</w:t>
      </w:r>
    </w:p>
    <w:p w14:paraId="21CCDDFA">
      <w:pPr>
        <w:pStyle w:val="9"/>
        <w:numPr>
          <w:ilvl w:val="0"/>
          <w:numId w:val="12"/>
        </w:numPr>
        <w:tabs>
          <w:tab w:val="left" w:pos="1619"/>
        </w:tabs>
        <w:spacing w:before="156" w:after="0" w:line="240" w:lineRule="auto"/>
        <w:ind w:left="1619" w:right="0" w:hanging="359"/>
        <w:jc w:val="left"/>
        <w:rPr>
          <w:sz w:val="24"/>
        </w:rPr>
      </w:pPr>
      <w:r>
        <w:rPr>
          <w:sz w:val="24"/>
        </w:rPr>
        <w:t>S</w:t>
      </w:r>
      <w:r>
        <w:rPr>
          <w:color w:val="000008"/>
          <w:sz w:val="24"/>
        </w:rPr>
        <w:t>uggest</w:t>
      </w:r>
      <w:r>
        <w:rPr>
          <w:color w:val="000008"/>
          <w:spacing w:val="-7"/>
          <w:sz w:val="24"/>
        </w:rPr>
        <w:t xml:space="preserve"> </w:t>
      </w:r>
      <w:r>
        <w:rPr>
          <w:color w:val="000008"/>
          <w:sz w:val="24"/>
        </w:rPr>
        <w:t>possible</w:t>
      </w:r>
      <w:r>
        <w:rPr>
          <w:color w:val="000008"/>
          <w:spacing w:val="-6"/>
          <w:sz w:val="24"/>
        </w:rPr>
        <w:t xml:space="preserve"> </w:t>
      </w:r>
      <w:r>
        <w:rPr>
          <w:color w:val="000008"/>
          <w:sz w:val="24"/>
        </w:rPr>
        <w:t>extension</w:t>
      </w:r>
      <w:r>
        <w:rPr>
          <w:color w:val="000008"/>
          <w:spacing w:val="-7"/>
          <w:sz w:val="24"/>
        </w:rPr>
        <w:t xml:space="preserve"> </w:t>
      </w:r>
      <w:r>
        <w:rPr>
          <w:color w:val="000008"/>
          <w:sz w:val="24"/>
        </w:rPr>
        <w:t>for</w:t>
      </w:r>
      <w:r>
        <w:rPr>
          <w:color w:val="000008"/>
          <w:spacing w:val="-9"/>
          <w:sz w:val="24"/>
        </w:rPr>
        <w:t xml:space="preserve"> </w:t>
      </w:r>
      <w:r>
        <w:rPr>
          <w:color w:val="000008"/>
          <w:sz w:val="24"/>
        </w:rPr>
        <w:t>next</w:t>
      </w:r>
      <w:r>
        <w:rPr>
          <w:color w:val="000008"/>
          <w:spacing w:val="-7"/>
          <w:sz w:val="24"/>
        </w:rPr>
        <w:t xml:space="preserve"> </w:t>
      </w:r>
      <w:r>
        <w:rPr>
          <w:color w:val="000008"/>
          <w:sz w:val="24"/>
        </w:rPr>
        <w:t>semester,</w:t>
      </w:r>
      <w:r>
        <w:rPr>
          <w:color w:val="000008"/>
          <w:spacing w:val="-7"/>
          <w:sz w:val="24"/>
        </w:rPr>
        <w:t xml:space="preserve"> </w:t>
      </w:r>
      <w:r>
        <w:rPr>
          <w:color w:val="000008"/>
          <w:sz w:val="24"/>
        </w:rPr>
        <w:t>if</w:t>
      </w:r>
      <w:r>
        <w:rPr>
          <w:color w:val="000008"/>
          <w:spacing w:val="-7"/>
          <w:sz w:val="24"/>
        </w:rPr>
        <w:t xml:space="preserve"> </w:t>
      </w:r>
      <w:r>
        <w:rPr>
          <w:color w:val="000008"/>
          <w:spacing w:val="-5"/>
          <w:sz w:val="24"/>
        </w:rPr>
        <w:t>yes</w:t>
      </w:r>
    </w:p>
    <w:p w14:paraId="40D36E4E">
      <w:pPr>
        <w:pStyle w:val="6"/>
      </w:pPr>
    </w:p>
    <w:p w14:paraId="3A712E39">
      <w:pPr>
        <w:pStyle w:val="6"/>
      </w:pPr>
    </w:p>
    <w:p w14:paraId="240CB75D">
      <w:pPr>
        <w:pStyle w:val="6"/>
      </w:pPr>
    </w:p>
    <w:p w14:paraId="1DCABAAC">
      <w:pPr>
        <w:pStyle w:val="6"/>
      </w:pPr>
    </w:p>
    <w:p w14:paraId="717CB8FE">
      <w:pPr>
        <w:pStyle w:val="6"/>
      </w:pPr>
    </w:p>
    <w:p w14:paraId="5EBCFA45">
      <w:pPr>
        <w:pStyle w:val="6"/>
      </w:pPr>
    </w:p>
    <w:p w14:paraId="3BEB80B1">
      <w:pPr>
        <w:pStyle w:val="6"/>
      </w:pPr>
    </w:p>
    <w:p w14:paraId="44482C95">
      <w:pPr>
        <w:pStyle w:val="6"/>
      </w:pPr>
    </w:p>
    <w:p w14:paraId="47EA88CD">
      <w:pPr>
        <w:pStyle w:val="6"/>
      </w:pPr>
    </w:p>
    <w:p w14:paraId="5276007E">
      <w:pPr>
        <w:pStyle w:val="6"/>
        <w:spacing w:before="202"/>
      </w:pPr>
    </w:p>
    <w:p w14:paraId="657348D6">
      <w:pPr>
        <w:tabs>
          <w:tab w:val="left" w:pos="7055"/>
        </w:tabs>
        <w:spacing w:before="0"/>
        <w:ind w:left="904" w:right="0" w:firstLine="0"/>
        <w:jc w:val="left"/>
        <w:rPr>
          <w:b/>
          <w:sz w:val="24"/>
        </w:rPr>
      </w:pPr>
      <w:r>
        <w:rPr>
          <w:b/>
          <w:color w:val="000008"/>
          <w:sz w:val="24"/>
        </w:rPr>
        <w:t>Signature</w:t>
      </w:r>
      <w:r>
        <w:rPr>
          <w:b/>
          <w:color w:val="000008"/>
          <w:spacing w:val="-9"/>
          <w:sz w:val="24"/>
        </w:rPr>
        <w:t xml:space="preserve"> </w:t>
      </w:r>
      <w:r>
        <w:rPr>
          <w:b/>
          <w:color w:val="000008"/>
          <w:sz w:val="24"/>
        </w:rPr>
        <w:t>of</w:t>
      </w:r>
      <w:r>
        <w:rPr>
          <w:b/>
          <w:color w:val="000008"/>
          <w:spacing w:val="-9"/>
          <w:sz w:val="24"/>
        </w:rPr>
        <w:t xml:space="preserve"> </w:t>
      </w:r>
      <w:r>
        <w:rPr>
          <w:b/>
          <w:color w:val="000008"/>
          <w:sz w:val="24"/>
        </w:rPr>
        <w:t>External</w:t>
      </w:r>
      <w:r>
        <w:rPr>
          <w:b/>
          <w:color w:val="000008"/>
          <w:spacing w:val="-7"/>
          <w:sz w:val="24"/>
        </w:rPr>
        <w:t xml:space="preserve"> </w:t>
      </w:r>
      <w:r>
        <w:rPr>
          <w:b/>
          <w:color w:val="000008"/>
          <w:spacing w:val="-2"/>
          <w:sz w:val="24"/>
        </w:rPr>
        <w:t>Examiner</w:t>
      </w:r>
      <w:r>
        <w:rPr>
          <w:b/>
          <w:color w:val="000008"/>
          <w:sz w:val="24"/>
        </w:rPr>
        <w:tab/>
      </w:r>
      <w:r>
        <w:rPr>
          <w:b/>
          <w:color w:val="000008"/>
          <w:sz w:val="24"/>
        </w:rPr>
        <w:t>Signature</w:t>
      </w:r>
      <w:r>
        <w:rPr>
          <w:b/>
          <w:color w:val="000008"/>
          <w:spacing w:val="-9"/>
          <w:sz w:val="24"/>
        </w:rPr>
        <w:t xml:space="preserve"> </w:t>
      </w:r>
      <w:r>
        <w:rPr>
          <w:b/>
          <w:color w:val="000008"/>
          <w:sz w:val="24"/>
        </w:rPr>
        <w:t>of</w:t>
      </w:r>
      <w:r>
        <w:rPr>
          <w:b/>
          <w:color w:val="000008"/>
          <w:spacing w:val="-9"/>
          <w:sz w:val="24"/>
        </w:rPr>
        <w:t xml:space="preserve"> </w:t>
      </w:r>
      <w:r>
        <w:rPr>
          <w:b/>
          <w:color w:val="000008"/>
          <w:sz w:val="24"/>
        </w:rPr>
        <w:t>Internal</w:t>
      </w:r>
      <w:r>
        <w:rPr>
          <w:b/>
          <w:color w:val="000008"/>
          <w:spacing w:val="-7"/>
          <w:sz w:val="24"/>
        </w:rPr>
        <w:t xml:space="preserve"> </w:t>
      </w:r>
      <w:r>
        <w:rPr>
          <w:b/>
          <w:color w:val="000008"/>
          <w:spacing w:val="-2"/>
          <w:sz w:val="24"/>
        </w:rPr>
        <w:t>Examiner</w:t>
      </w:r>
    </w:p>
    <w:p w14:paraId="36C444EA">
      <w:pPr>
        <w:spacing w:after="0"/>
        <w:jc w:val="left"/>
        <w:rPr>
          <w:b/>
          <w:sz w:val="24"/>
        </w:rPr>
        <w:sectPr>
          <w:footerReference r:id="rId29" w:type="default"/>
          <w:pgSz w:w="12240" w:h="15840"/>
          <w:pgMar w:top="1260" w:right="720" w:bottom="280" w:left="720" w:header="0" w:footer="0" w:gutter="0"/>
          <w:cols w:space="720" w:num="1"/>
        </w:sectPr>
      </w:pPr>
    </w:p>
    <w:p w14:paraId="34ED84A6">
      <w:pPr>
        <w:pStyle w:val="2"/>
        <w:spacing w:before="60"/>
      </w:pPr>
      <w:r>
        <w:rPr>
          <w:spacing w:val="-2"/>
        </w:rPr>
        <w:t>REFERENCES</w:t>
      </w:r>
    </w:p>
    <w:p w14:paraId="1946BC0B">
      <w:pPr>
        <w:pStyle w:val="9"/>
        <w:numPr>
          <w:ilvl w:val="0"/>
          <w:numId w:val="13"/>
        </w:numPr>
        <w:tabs>
          <w:tab w:val="left" w:pos="749"/>
        </w:tabs>
        <w:spacing w:before="251" w:after="0" w:line="240" w:lineRule="auto"/>
        <w:ind w:left="420" w:right="196" w:firstLine="0"/>
        <w:jc w:val="left"/>
        <w:rPr>
          <w:sz w:val="22"/>
        </w:rPr>
      </w:pPr>
      <w:r>
        <w:rPr>
          <w:sz w:val="22"/>
        </w:rPr>
        <w:t xml:space="preserve">Stripe, “Stripe API Documentation,” Stripe, 2023. [Online]. Available: </w:t>
      </w:r>
      <w:r>
        <w:rPr>
          <w:color w:val="0000FF"/>
          <w:sz w:val="22"/>
          <w:u w:val="single" w:color="0000FF"/>
        </w:rPr>
        <w:t>https://stripe.com/docs/api</w:t>
      </w:r>
      <w:r>
        <w:rPr>
          <w:sz w:val="22"/>
        </w:rPr>
        <w:t>. [Accessed: Oct. 13, 2024].</w:t>
      </w:r>
    </w:p>
    <w:p w14:paraId="326C7F51">
      <w:pPr>
        <w:pStyle w:val="9"/>
        <w:numPr>
          <w:ilvl w:val="0"/>
          <w:numId w:val="13"/>
        </w:numPr>
        <w:tabs>
          <w:tab w:val="left" w:pos="775"/>
        </w:tabs>
        <w:spacing w:before="1" w:after="0" w:line="240" w:lineRule="auto"/>
        <w:ind w:left="420" w:right="194" w:firstLine="0"/>
        <w:jc w:val="left"/>
        <w:rPr>
          <w:sz w:val="22"/>
        </w:rPr>
      </w:pPr>
      <w:r>
        <w:rPr>
          <w:sz w:val="22"/>
        </w:rPr>
        <w:t>GitHub,</w:t>
      </w:r>
      <w:r>
        <w:rPr>
          <w:spacing w:val="40"/>
          <w:sz w:val="22"/>
        </w:rPr>
        <w:t xml:space="preserve"> </w:t>
      </w:r>
      <w:r>
        <w:rPr>
          <w:sz w:val="22"/>
        </w:rPr>
        <w:t>“GitHub</w:t>
      </w:r>
      <w:r>
        <w:rPr>
          <w:spacing w:val="40"/>
          <w:sz w:val="22"/>
        </w:rPr>
        <w:t xml:space="preserve"> </w:t>
      </w:r>
      <w:r>
        <w:rPr>
          <w:sz w:val="22"/>
        </w:rPr>
        <w:t>API</w:t>
      </w:r>
      <w:r>
        <w:rPr>
          <w:spacing w:val="37"/>
          <w:sz w:val="22"/>
        </w:rPr>
        <w:t xml:space="preserve"> </w:t>
      </w:r>
      <w:r>
        <w:rPr>
          <w:sz w:val="22"/>
        </w:rPr>
        <w:t>Documentation,”</w:t>
      </w:r>
      <w:r>
        <w:rPr>
          <w:spacing w:val="37"/>
          <w:sz w:val="22"/>
        </w:rPr>
        <w:t xml:space="preserve"> </w:t>
      </w:r>
      <w:r>
        <w:rPr>
          <w:sz w:val="22"/>
        </w:rPr>
        <w:t>GitHub,</w:t>
      </w:r>
      <w:r>
        <w:rPr>
          <w:spacing w:val="37"/>
          <w:sz w:val="22"/>
        </w:rPr>
        <w:t xml:space="preserve"> </w:t>
      </w:r>
      <w:r>
        <w:rPr>
          <w:sz w:val="22"/>
        </w:rPr>
        <w:t>2023.</w:t>
      </w:r>
      <w:r>
        <w:rPr>
          <w:spacing w:val="40"/>
          <w:sz w:val="22"/>
        </w:rPr>
        <w:t xml:space="preserve"> </w:t>
      </w:r>
      <w:r>
        <w:rPr>
          <w:sz w:val="22"/>
        </w:rPr>
        <w:t>[Online].</w:t>
      </w:r>
      <w:r>
        <w:rPr>
          <w:spacing w:val="37"/>
          <w:sz w:val="22"/>
        </w:rPr>
        <w:t xml:space="preserve"> </w:t>
      </w:r>
      <w:r>
        <w:rPr>
          <w:sz w:val="22"/>
        </w:rPr>
        <w:t>Available:</w:t>
      </w:r>
      <w:r>
        <w:rPr>
          <w:spacing w:val="40"/>
          <w:sz w:val="22"/>
        </w:rPr>
        <w:t xml:space="preserve"> </w:t>
      </w:r>
      <w:r>
        <w:rPr>
          <w:color w:val="0000FF"/>
          <w:sz w:val="22"/>
          <w:u w:val="single" w:color="0000FF"/>
        </w:rPr>
        <w:t>https://docs.github.com/en/rest</w:t>
      </w:r>
      <w:r>
        <w:rPr>
          <w:sz w:val="22"/>
        </w:rPr>
        <w:t>. [Accessed: Oct. 13, 2024].</w:t>
      </w:r>
    </w:p>
    <w:p w14:paraId="49915414">
      <w:pPr>
        <w:pStyle w:val="9"/>
        <w:numPr>
          <w:ilvl w:val="0"/>
          <w:numId w:val="13"/>
        </w:numPr>
        <w:tabs>
          <w:tab w:val="left" w:pos="1118"/>
          <w:tab w:val="left" w:pos="2354"/>
          <w:tab w:val="left" w:pos="3639"/>
          <w:tab w:val="left" w:pos="4871"/>
          <w:tab w:val="left" w:pos="6267"/>
          <w:tab w:val="left" w:pos="7508"/>
          <w:tab w:val="left" w:pos="8440"/>
          <w:tab w:val="left" w:pos="9680"/>
        </w:tabs>
        <w:spacing w:before="0" w:after="0" w:line="240" w:lineRule="auto"/>
        <w:ind w:left="420" w:right="202" w:firstLine="0"/>
        <w:jc w:val="left"/>
        <w:rPr>
          <w:sz w:val="22"/>
        </w:rPr>
      </w:pPr>
      <w:r>
        <w:rPr>
          <w:spacing w:val="-2"/>
          <w:sz w:val="22"/>
        </w:rPr>
        <w:t>Firebase,</w:t>
      </w:r>
      <w:r>
        <w:rPr>
          <w:sz w:val="22"/>
        </w:rPr>
        <w:tab/>
      </w:r>
      <w:r>
        <w:rPr>
          <w:spacing w:val="-2"/>
          <w:sz w:val="22"/>
        </w:rPr>
        <w:t>“Firebase</w:t>
      </w:r>
      <w:r>
        <w:rPr>
          <w:sz w:val="22"/>
        </w:rPr>
        <w:tab/>
      </w:r>
      <w:r>
        <w:rPr>
          <w:spacing w:val="-2"/>
          <w:sz w:val="22"/>
        </w:rPr>
        <w:t>Realtime</w:t>
      </w:r>
      <w:r>
        <w:rPr>
          <w:sz w:val="22"/>
        </w:rPr>
        <w:tab/>
      </w:r>
      <w:r>
        <w:rPr>
          <w:spacing w:val="-2"/>
          <w:sz w:val="22"/>
        </w:rPr>
        <w:t>Database,”</w:t>
      </w:r>
      <w:r>
        <w:rPr>
          <w:sz w:val="22"/>
        </w:rPr>
        <w:tab/>
      </w:r>
      <w:r>
        <w:rPr>
          <w:spacing w:val="-2"/>
          <w:sz w:val="22"/>
        </w:rPr>
        <w:t>Firebase,</w:t>
      </w:r>
      <w:r>
        <w:rPr>
          <w:sz w:val="22"/>
        </w:rPr>
        <w:tab/>
      </w:r>
      <w:r>
        <w:rPr>
          <w:spacing w:val="-2"/>
          <w:sz w:val="22"/>
        </w:rPr>
        <w:t>2023.</w:t>
      </w:r>
      <w:r>
        <w:rPr>
          <w:sz w:val="22"/>
        </w:rPr>
        <w:tab/>
      </w:r>
      <w:r>
        <w:rPr>
          <w:spacing w:val="-2"/>
          <w:sz w:val="22"/>
        </w:rPr>
        <w:t>[Online].</w:t>
      </w:r>
      <w:r>
        <w:rPr>
          <w:sz w:val="22"/>
        </w:rPr>
        <w:tab/>
      </w:r>
      <w:r>
        <w:rPr>
          <w:spacing w:val="-2"/>
          <w:sz w:val="22"/>
        </w:rPr>
        <w:t xml:space="preserve">Available: </w:t>
      </w:r>
      <w:r>
        <w:rPr>
          <w:color w:val="0000FF"/>
          <w:spacing w:val="-2"/>
          <w:sz w:val="22"/>
          <w:u w:val="single" w:color="0000FF"/>
        </w:rPr>
        <w:t>https://firebase.google.com/docs/database</w:t>
      </w:r>
      <w:r>
        <w:rPr>
          <w:spacing w:val="-2"/>
          <w:sz w:val="22"/>
        </w:rPr>
        <w:t>.</w:t>
      </w:r>
    </w:p>
    <w:p w14:paraId="6A84654A">
      <w:pPr>
        <w:spacing w:before="0"/>
        <w:ind w:left="420" w:right="0" w:firstLine="0"/>
        <w:jc w:val="left"/>
        <w:rPr>
          <w:sz w:val="22"/>
        </w:rPr>
      </w:pPr>
      <w:r>
        <w:rPr>
          <w:sz w:val="22"/>
        </w:rPr>
        <w:t>[Accessed:</w:t>
      </w:r>
      <w:r>
        <w:rPr>
          <w:spacing w:val="-4"/>
          <w:sz w:val="22"/>
        </w:rPr>
        <w:t xml:space="preserve"> </w:t>
      </w:r>
      <w:r>
        <w:rPr>
          <w:sz w:val="22"/>
        </w:rPr>
        <w:t>Oct.</w:t>
      </w:r>
      <w:r>
        <w:rPr>
          <w:spacing w:val="-2"/>
          <w:sz w:val="22"/>
        </w:rPr>
        <w:t xml:space="preserve"> </w:t>
      </w:r>
      <w:r>
        <w:rPr>
          <w:sz w:val="22"/>
        </w:rPr>
        <w:t>13,</w:t>
      </w:r>
      <w:r>
        <w:rPr>
          <w:spacing w:val="-2"/>
          <w:sz w:val="22"/>
        </w:rPr>
        <w:t xml:space="preserve"> 2024].</w:t>
      </w:r>
    </w:p>
    <w:p w14:paraId="4026E1BC">
      <w:pPr>
        <w:pStyle w:val="6"/>
        <w:rPr>
          <w:sz w:val="22"/>
        </w:rPr>
      </w:pPr>
    </w:p>
    <w:p w14:paraId="50AAF8D3">
      <w:pPr>
        <w:pStyle w:val="6"/>
        <w:rPr>
          <w:sz w:val="22"/>
        </w:rPr>
      </w:pPr>
    </w:p>
    <w:p w14:paraId="73EE90E9">
      <w:pPr>
        <w:pStyle w:val="6"/>
        <w:rPr>
          <w:sz w:val="22"/>
        </w:rPr>
      </w:pPr>
    </w:p>
    <w:p w14:paraId="401A0A7F">
      <w:pPr>
        <w:pStyle w:val="6"/>
        <w:rPr>
          <w:sz w:val="22"/>
        </w:rPr>
      </w:pPr>
    </w:p>
    <w:p w14:paraId="3F7D257C">
      <w:pPr>
        <w:pStyle w:val="6"/>
        <w:rPr>
          <w:sz w:val="22"/>
        </w:rPr>
      </w:pPr>
    </w:p>
    <w:p w14:paraId="40A72B98">
      <w:pPr>
        <w:pStyle w:val="6"/>
        <w:rPr>
          <w:sz w:val="22"/>
        </w:rPr>
      </w:pPr>
    </w:p>
    <w:p w14:paraId="6D5730D9">
      <w:pPr>
        <w:pStyle w:val="6"/>
        <w:rPr>
          <w:sz w:val="22"/>
        </w:rPr>
      </w:pPr>
    </w:p>
    <w:p w14:paraId="05AA5E9D">
      <w:pPr>
        <w:pStyle w:val="6"/>
        <w:rPr>
          <w:sz w:val="22"/>
        </w:rPr>
      </w:pPr>
    </w:p>
    <w:p w14:paraId="400E1AD6">
      <w:pPr>
        <w:pStyle w:val="6"/>
        <w:rPr>
          <w:sz w:val="22"/>
        </w:rPr>
      </w:pPr>
    </w:p>
    <w:p w14:paraId="61993D34">
      <w:pPr>
        <w:pStyle w:val="6"/>
        <w:rPr>
          <w:sz w:val="22"/>
        </w:rPr>
      </w:pPr>
    </w:p>
    <w:p w14:paraId="5F6911C5">
      <w:pPr>
        <w:pStyle w:val="6"/>
        <w:rPr>
          <w:sz w:val="22"/>
        </w:rPr>
      </w:pPr>
    </w:p>
    <w:p w14:paraId="45C0F89A">
      <w:pPr>
        <w:pStyle w:val="6"/>
        <w:rPr>
          <w:sz w:val="22"/>
        </w:rPr>
      </w:pPr>
    </w:p>
    <w:p w14:paraId="1053BE40">
      <w:pPr>
        <w:pStyle w:val="6"/>
        <w:rPr>
          <w:sz w:val="22"/>
        </w:rPr>
      </w:pPr>
    </w:p>
    <w:p w14:paraId="71A229B8">
      <w:pPr>
        <w:pStyle w:val="6"/>
        <w:rPr>
          <w:sz w:val="22"/>
        </w:rPr>
      </w:pPr>
    </w:p>
    <w:p w14:paraId="16B10E79">
      <w:pPr>
        <w:pStyle w:val="6"/>
        <w:rPr>
          <w:sz w:val="22"/>
        </w:rPr>
      </w:pPr>
    </w:p>
    <w:p w14:paraId="0DE7C0B8">
      <w:pPr>
        <w:pStyle w:val="6"/>
        <w:rPr>
          <w:sz w:val="22"/>
        </w:rPr>
      </w:pPr>
    </w:p>
    <w:p w14:paraId="2F7F84EC">
      <w:pPr>
        <w:pStyle w:val="6"/>
        <w:rPr>
          <w:sz w:val="22"/>
        </w:rPr>
      </w:pPr>
    </w:p>
    <w:p w14:paraId="0FD3E074">
      <w:pPr>
        <w:pStyle w:val="6"/>
        <w:rPr>
          <w:sz w:val="22"/>
        </w:rPr>
      </w:pPr>
    </w:p>
    <w:p w14:paraId="095BBD5B">
      <w:pPr>
        <w:pStyle w:val="6"/>
        <w:rPr>
          <w:sz w:val="22"/>
        </w:rPr>
      </w:pPr>
    </w:p>
    <w:p w14:paraId="10B00CF7">
      <w:pPr>
        <w:pStyle w:val="6"/>
        <w:rPr>
          <w:sz w:val="22"/>
        </w:rPr>
      </w:pPr>
    </w:p>
    <w:p w14:paraId="5865A468">
      <w:pPr>
        <w:pStyle w:val="6"/>
        <w:rPr>
          <w:sz w:val="22"/>
        </w:rPr>
      </w:pPr>
    </w:p>
    <w:p w14:paraId="2A780AC0">
      <w:pPr>
        <w:pStyle w:val="6"/>
        <w:rPr>
          <w:sz w:val="22"/>
        </w:rPr>
      </w:pPr>
    </w:p>
    <w:p w14:paraId="5CC934D3">
      <w:pPr>
        <w:pStyle w:val="6"/>
        <w:rPr>
          <w:sz w:val="22"/>
        </w:rPr>
      </w:pPr>
    </w:p>
    <w:p w14:paraId="1F912EE0">
      <w:pPr>
        <w:pStyle w:val="6"/>
        <w:rPr>
          <w:sz w:val="22"/>
        </w:rPr>
      </w:pPr>
    </w:p>
    <w:p w14:paraId="7A066F85">
      <w:pPr>
        <w:pStyle w:val="6"/>
        <w:rPr>
          <w:sz w:val="22"/>
        </w:rPr>
      </w:pPr>
    </w:p>
    <w:p w14:paraId="5998DDA0">
      <w:pPr>
        <w:pStyle w:val="6"/>
        <w:rPr>
          <w:sz w:val="22"/>
        </w:rPr>
      </w:pPr>
    </w:p>
    <w:p w14:paraId="0BBD45E3">
      <w:pPr>
        <w:pStyle w:val="6"/>
        <w:rPr>
          <w:sz w:val="22"/>
        </w:rPr>
      </w:pPr>
    </w:p>
    <w:p w14:paraId="2BB13BA1">
      <w:pPr>
        <w:pStyle w:val="6"/>
        <w:rPr>
          <w:sz w:val="22"/>
        </w:rPr>
      </w:pPr>
    </w:p>
    <w:p w14:paraId="7406F0FA">
      <w:pPr>
        <w:pStyle w:val="6"/>
        <w:rPr>
          <w:sz w:val="22"/>
        </w:rPr>
      </w:pPr>
    </w:p>
    <w:p w14:paraId="27D3E3B7">
      <w:pPr>
        <w:pStyle w:val="6"/>
        <w:rPr>
          <w:sz w:val="22"/>
        </w:rPr>
      </w:pPr>
    </w:p>
    <w:p w14:paraId="7E46A5E0">
      <w:pPr>
        <w:pStyle w:val="6"/>
        <w:rPr>
          <w:sz w:val="22"/>
        </w:rPr>
      </w:pPr>
    </w:p>
    <w:p w14:paraId="3B5EF4BE">
      <w:pPr>
        <w:pStyle w:val="6"/>
        <w:rPr>
          <w:sz w:val="22"/>
        </w:rPr>
      </w:pPr>
    </w:p>
    <w:p w14:paraId="2C7DA454">
      <w:pPr>
        <w:pStyle w:val="6"/>
        <w:rPr>
          <w:sz w:val="22"/>
        </w:rPr>
      </w:pPr>
    </w:p>
    <w:p w14:paraId="718589FB">
      <w:pPr>
        <w:pStyle w:val="6"/>
        <w:rPr>
          <w:sz w:val="22"/>
        </w:rPr>
      </w:pPr>
    </w:p>
    <w:p w14:paraId="20643A5D">
      <w:pPr>
        <w:pStyle w:val="6"/>
        <w:rPr>
          <w:sz w:val="22"/>
        </w:rPr>
      </w:pPr>
    </w:p>
    <w:p w14:paraId="6F0EEA51">
      <w:pPr>
        <w:pStyle w:val="6"/>
        <w:rPr>
          <w:sz w:val="22"/>
        </w:rPr>
      </w:pPr>
    </w:p>
    <w:p w14:paraId="5FE53BC9">
      <w:pPr>
        <w:pStyle w:val="6"/>
        <w:rPr>
          <w:sz w:val="22"/>
        </w:rPr>
      </w:pPr>
    </w:p>
    <w:p w14:paraId="213591F8">
      <w:pPr>
        <w:pStyle w:val="6"/>
        <w:rPr>
          <w:sz w:val="22"/>
        </w:rPr>
      </w:pPr>
    </w:p>
    <w:p w14:paraId="6F739619">
      <w:pPr>
        <w:pStyle w:val="6"/>
        <w:rPr>
          <w:sz w:val="22"/>
        </w:rPr>
      </w:pPr>
    </w:p>
    <w:p w14:paraId="62EA5E82">
      <w:pPr>
        <w:pStyle w:val="6"/>
        <w:rPr>
          <w:sz w:val="22"/>
        </w:rPr>
      </w:pPr>
    </w:p>
    <w:p w14:paraId="4C46DA69">
      <w:pPr>
        <w:pStyle w:val="6"/>
        <w:rPr>
          <w:sz w:val="22"/>
        </w:rPr>
      </w:pPr>
    </w:p>
    <w:p w14:paraId="1A90E3BD">
      <w:pPr>
        <w:pStyle w:val="6"/>
        <w:rPr>
          <w:sz w:val="22"/>
        </w:rPr>
      </w:pPr>
    </w:p>
    <w:p w14:paraId="5B4ABFE5">
      <w:pPr>
        <w:pStyle w:val="6"/>
        <w:ind w:left="3633" w:right="3413"/>
        <w:jc w:val="center"/>
      </w:pPr>
      <w:r>
        <w:rPr>
          <w:spacing w:val="-5"/>
        </w:rPr>
        <w:t>29</w:t>
      </w:r>
    </w:p>
    <w:sectPr>
      <w:footerReference r:id="rId30" w:type="default"/>
      <w:pgSz w:w="12240" w:h="15840"/>
      <w:pgMar w:top="1180" w:right="720" w:bottom="280" w:left="7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8539F">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3879850</wp:posOffset>
              </wp:positionH>
              <wp:positionV relativeFrom="page">
                <wp:posOffset>8961755</wp:posOffset>
              </wp:positionV>
              <wp:extent cx="165100" cy="232410"/>
              <wp:effectExtent l="0" t="0" r="0" b="0"/>
              <wp:wrapNone/>
              <wp:docPr id="6" name="Textbox 6"/>
              <wp:cNvGraphicFramePr/>
              <a:graphic xmlns:a="http://schemas.openxmlformats.org/drawingml/2006/main">
                <a:graphicData uri="http://schemas.microsoft.com/office/word/2010/wordprocessingShape">
                  <wps:wsp>
                    <wps:cNvSpPr txBox="1"/>
                    <wps:spPr>
                      <a:xfrm>
                        <a:off x="0" y="0"/>
                        <a:ext cx="165100" cy="232410"/>
                      </a:xfrm>
                      <a:prstGeom prst="rect">
                        <a:avLst/>
                      </a:prstGeom>
                    </wps:spPr>
                    <wps:txbx>
                      <w:txbxContent>
                        <w:p w14:paraId="70EBCBE4">
                          <w:pPr>
                            <w:pStyle w:val="6"/>
                            <w:spacing w:before="6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305.5pt;margin-top:705.65pt;height:18.3pt;width:13pt;mso-position-horizontal-relative:page;mso-position-vertical-relative:page;z-index:-251657216;mso-width-relative:page;mso-height-relative:page;" filled="f" stroked="f" coordsize="21600,21600" o:gfxdata="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BQK4doAAAANAQAADwAAAAAAAAABACAAAAAiAAAAZHJzL2Rvd25yZXYueG1sUEsBAhQAFAAAAAgA&#10;h07iQLS7N7SxAQAAcwMAAA4AAAAAAAAAAQAgAAAAKQEAAGRycy9lMm9Eb2MueG1sUEsFBgAAAAAG&#10;AAYAWQEAAEwFAAAAAA==&#10;">
              <v:fill on="f" focussize="0,0"/>
              <v:stroke on="f"/>
              <v:imagedata o:title=""/>
              <o:lock v:ext="edit" aspectratio="f"/>
              <v:textbox inset="0mm,0mm,0mm,0mm">
                <w:txbxContent>
                  <w:p w14:paraId="70EBCBE4">
                    <w:pPr>
                      <w:pStyle w:val="6"/>
                      <w:spacing w:before="6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B96671">
    <w:pPr>
      <w:pStyle w:val="6"/>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3867150</wp:posOffset>
              </wp:positionH>
              <wp:positionV relativeFrom="page">
                <wp:posOffset>8911590</wp:posOffset>
              </wp:positionV>
              <wp:extent cx="177800" cy="19431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3E7510B3">
                          <w:pPr>
                            <w:pStyle w:val="6"/>
                            <w:spacing w:before="9"/>
                            <w:ind w:left="20"/>
                          </w:pPr>
                          <w:r>
                            <w:rPr>
                              <w:spacing w:val="-5"/>
                            </w:rPr>
                            <w:t>15</w:t>
                          </w:r>
                        </w:p>
                      </w:txbxContent>
                    </wps:txbx>
                    <wps:bodyPr wrap="square" lIns="0" tIns="0" rIns="0" bIns="0" rtlCol="0">
                      <a:noAutofit/>
                    </wps:bodyPr>
                  </wps:wsp>
                </a:graphicData>
              </a:graphic>
            </wp:anchor>
          </w:drawing>
        </mc:Choice>
        <mc:Fallback>
          <w:pict>
            <v:shape id="Textbox 13" o:spid="_x0000_s1026" o:spt="202" type="#_x0000_t202" style="position:absolute;left:0pt;margin-left:304.5pt;margin-top:701.7pt;height:15.3pt;width:14pt;mso-position-horizontal-relative:page;mso-position-vertical-relative:page;z-index:-251653120;mso-width-relative:page;mso-height-relative:page;" filled="f" stroked="f" coordsize="21600,21600" o:gfxdata="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FO3/jaAAAADQEAAA8AAAAAAAAAAQAgAAAAIgAAAGRycy9kb3ducmV2LnhtbFBLAQIUABQAAAAI&#10;AIdO4kAHLcejsgEAAHUDAAAOAAAAAAAAAAEAIAAAACkBAABkcnMvZTJvRG9jLnhtbFBLBQYAAAAA&#10;BgAGAFkBAABNBQAAAAA=&#10;">
              <v:fill on="f" focussize="0,0"/>
              <v:stroke on="f"/>
              <v:imagedata o:title=""/>
              <o:lock v:ext="edit" aspectratio="f"/>
              <v:textbox inset="0mm,0mm,0mm,0mm">
                <w:txbxContent>
                  <w:p w14:paraId="3E7510B3">
                    <w:pPr>
                      <w:pStyle w:val="6"/>
                      <w:spacing w:before="9"/>
                      <w:ind w:left="20"/>
                    </w:pPr>
                    <w:r>
                      <w:rPr>
                        <w:spacing w:val="-5"/>
                      </w:rPr>
                      <w:t>15</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0F4BD4">
    <w:pPr>
      <w:pStyle w:val="6"/>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3867150</wp:posOffset>
              </wp:positionH>
              <wp:positionV relativeFrom="page">
                <wp:posOffset>9033510</wp:posOffset>
              </wp:positionV>
              <wp:extent cx="177800" cy="194310"/>
              <wp:effectExtent l="0" t="0" r="0" b="0"/>
              <wp:wrapNone/>
              <wp:docPr id="14" name="Textbox 1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3ED3FFC3">
                          <w:pPr>
                            <w:pStyle w:val="6"/>
                            <w:spacing w:before="9"/>
                            <w:ind w:left="20"/>
                          </w:pPr>
                          <w:r>
                            <w:rPr>
                              <w:spacing w:val="-5"/>
                            </w:rPr>
                            <w:t>16</w:t>
                          </w:r>
                        </w:p>
                      </w:txbxContent>
                    </wps:txbx>
                    <wps:bodyPr wrap="square" lIns="0" tIns="0" rIns="0" bIns="0" rtlCol="0">
                      <a:noAutofit/>
                    </wps:bodyPr>
                  </wps:wsp>
                </a:graphicData>
              </a:graphic>
            </wp:anchor>
          </w:drawing>
        </mc:Choice>
        <mc:Fallback>
          <w:pict>
            <v:shape id="Textbox 14" o:spid="_x0000_s1026" o:spt="202" type="#_x0000_t202" style="position:absolute;left:0pt;margin-left:304.5pt;margin-top:711.3pt;height:15.3pt;width:14pt;mso-position-horizontal-relative:page;mso-position-vertical-relative:page;z-index:-251653120;mso-width-relative:page;mso-height-relative:page;" filled="f" stroked="f" coordsize="21600,21600" o:gfxdata="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Y/A5DaAAAADQEAAA8AAAAAAAAAAQAgAAAAIgAAAGRycy9kb3ducmV2LnhtbFBLAQIUABQAAAAI&#10;AIdO4kCgQ9lVsgEAAHUDAAAOAAAAAAAAAAEAIAAAACkBAABkcnMvZTJvRG9jLnhtbFBLBQYAAAAA&#10;BgAGAFkBAABNBQAAAAA=&#10;">
              <v:fill on="f" focussize="0,0"/>
              <v:stroke on="f"/>
              <v:imagedata o:title=""/>
              <o:lock v:ext="edit" aspectratio="f"/>
              <v:textbox inset="0mm,0mm,0mm,0mm">
                <w:txbxContent>
                  <w:p w14:paraId="3ED3FFC3">
                    <w:pPr>
                      <w:pStyle w:val="6"/>
                      <w:spacing w:before="9"/>
                      <w:ind w:left="20"/>
                    </w:pPr>
                    <w:r>
                      <w:rPr>
                        <w:spacing w:val="-5"/>
                      </w:rPr>
                      <w:t>16</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1821D">
    <w:pPr>
      <w:pStyle w:val="6"/>
      <w:spacing w:line="14" w:lineRule="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4095750</wp:posOffset>
              </wp:positionH>
              <wp:positionV relativeFrom="page">
                <wp:posOffset>8491220</wp:posOffset>
              </wp:positionV>
              <wp:extent cx="177800" cy="19431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642EF910">
                          <w:pPr>
                            <w:pStyle w:val="6"/>
                            <w:spacing w:before="9"/>
                            <w:ind w:left="20"/>
                          </w:pPr>
                          <w:r>
                            <w:rPr>
                              <w:spacing w:val="-5"/>
                            </w:rPr>
                            <w:t>17</w:t>
                          </w:r>
                        </w:p>
                      </w:txbxContent>
                    </wps:txbx>
                    <wps:bodyPr wrap="square" lIns="0" tIns="0" rIns="0" bIns="0" rtlCol="0">
                      <a:noAutofit/>
                    </wps:bodyPr>
                  </wps:wsp>
                </a:graphicData>
              </a:graphic>
            </wp:anchor>
          </w:drawing>
        </mc:Choice>
        <mc:Fallback>
          <w:pict>
            <v:shape id="Textbox 15" o:spid="_x0000_s1026" o:spt="202" type="#_x0000_t202" style="position:absolute;left:0pt;margin-left:322.5pt;margin-top:668.6pt;height:15.3pt;width:14pt;mso-position-horizontal-relative:page;mso-position-vertical-relative:page;z-index:-251652096;mso-width-relative:page;mso-height-relative:page;" filled="f" stroked="f" coordsize="21600,21600" o:gfxdata="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eX75V2wAAAA0BAAAPAAAAAAAAAAEAIAAAACIAAABkcnMvZG93bnJldi54bWxQSwECFAAUAAAA&#10;CACHTuJAQVdrcrIBAAB1AwAADgAAAAAAAAABACAAAAAqAQAAZHJzL2Uyb0RvYy54bWxQSwUGAAAA&#10;AAYABgBZAQAATgUAAAAA&#10;">
              <v:fill on="f" focussize="0,0"/>
              <v:stroke on="f"/>
              <v:imagedata o:title=""/>
              <o:lock v:ext="edit" aspectratio="f"/>
              <v:textbox inset="0mm,0mm,0mm,0mm">
                <w:txbxContent>
                  <w:p w14:paraId="642EF910">
                    <w:pPr>
                      <w:pStyle w:val="6"/>
                      <w:spacing w:before="9"/>
                      <w:ind w:left="20"/>
                    </w:pPr>
                    <w:r>
                      <w:rPr>
                        <w:spacing w:val="-5"/>
                      </w:rPr>
                      <w:t>17</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2BEE4F">
    <w:pPr>
      <w:pStyle w:val="6"/>
      <w:spacing w:line="14" w:lineRule="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3867150</wp:posOffset>
              </wp:positionH>
              <wp:positionV relativeFrom="page">
                <wp:posOffset>8847455</wp:posOffset>
              </wp:positionV>
              <wp:extent cx="177800" cy="19431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7BD01C5">
                          <w:pPr>
                            <w:pStyle w:val="6"/>
                            <w:spacing w:before="9"/>
                            <w:ind w:left="20"/>
                          </w:pPr>
                          <w:r>
                            <w:rPr>
                              <w:spacing w:val="-5"/>
                            </w:rPr>
                            <w:t>18</w:t>
                          </w:r>
                        </w:p>
                      </w:txbxContent>
                    </wps:txbx>
                    <wps:bodyPr wrap="square" lIns="0" tIns="0" rIns="0" bIns="0" rtlCol="0">
                      <a:noAutofit/>
                    </wps:bodyPr>
                  </wps:wsp>
                </a:graphicData>
              </a:graphic>
            </wp:anchor>
          </w:drawing>
        </mc:Choice>
        <mc:Fallback>
          <w:pict>
            <v:shape id="Textbox 16" o:spid="_x0000_s1026" o:spt="202" type="#_x0000_t202" style="position:absolute;left:0pt;margin-left:304.5pt;margin-top:696.65pt;height:15.3pt;width:14pt;mso-position-horizontal-relative:page;mso-position-vertical-relative:page;z-index:-251652096;mso-width-relative:page;mso-height-relative:page;" filled="f" stroked="f" coordsize="21600,21600" o:gfxdata="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HhmG7aAAAADQEAAA8AAAAAAAAAAQAgAAAAIgAAAGRycy9kb3ducmV2LnhtbFBLAQIUABQAAAAI&#10;AIdO4kBiar0asgEAAHUDAAAOAAAAAAAAAAEAIAAAACkBAABkcnMvZTJvRG9jLnhtbFBLBQYAAAAA&#10;BgAGAFkBAABNBQAAAAA=&#10;">
              <v:fill on="f" focussize="0,0"/>
              <v:stroke on="f"/>
              <v:imagedata o:title=""/>
              <o:lock v:ext="edit" aspectratio="f"/>
              <v:textbox inset="0mm,0mm,0mm,0mm">
                <w:txbxContent>
                  <w:p w14:paraId="17BD01C5">
                    <w:pPr>
                      <w:pStyle w:val="6"/>
                      <w:spacing w:before="9"/>
                      <w:ind w:left="20"/>
                    </w:pPr>
                    <w:r>
                      <w:rPr>
                        <w:spacing w:val="-5"/>
                      </w:rPr>
                      <w:t>18</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A6C3A">
    <w:pPr>
      <w:pStyle w:val="6"/>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3871595</wp:posOffset>
              </wp:positionH>
              <wp:positionV relativeFrom="page">
                <wp:posOffset>8771255</wp:posOffset>
              </wp:positionV>
              <wp:extent cx="167640" cy="165735"/>
              <wp:effectExtent l="0" t="0" r="0" b="0"/>
              <wp:wrapNone/>
              <wp:docPr id="17" name="Textbox 17"/>
              <wp:cNvGraphicFramePr/>
              <a:graphic xmlns:a="http://schemas.openxmlformats.org/drawingml/2006/main">
                <a:graphicData uri="http://schemas.microsoft.com/office/word/2010/wordprocessingShape">
                  <wps:wsp>
                    <wps:cNvSpPr txBox="1"/>
                    <wps:spPr>
                      <a:xfrm>
                        <a:off x="0" y="0"/>
                        <a:ext cx="167640" cy="165735"/>
                      </a:xfrm>
                      <a:prstGeom prst="rect">
                        <a:avLst/>
                      </a:prstGeom>
                    </wps:spPr>
                    <wps:txbx>
                      <w:txbxContent>
                        <w:p w14:paraId="26848A86">
                          <w:pPr>
                            <w:spacing w:before="0" w:line="244" w:lineRule="exact"/>
                            <w:ind w:left="20" w:right="0" w:firstLine="0"/>
                            <w:jc w:val="left"/>
                            <w:rPr>
                              <w:rFonts w:ascii="Calibri"/>
                              <w:sz w:val="22"/>
                            </w:rPr>
                          </w:pPr>
                          <w:r>
                            <w:rPr>
                              <w:rFonts w:ascii="Calibri"/>
                              <w:spacing w:val="-5"/>
                              <w:sz w:val="22"/>
                            </w:rPr>
                            <w:t>19</w:t>
                          </w:r>
                        </w:p>
                      </w:txbxContent>
                    </wps:txbx>
                    <wps:bodyPr wrap="square" lIns="0" tIns="0" rIns="0" bIns="0" rtlCol="0">
                      <a:noAutofit/>
                    </wps:bodyPr>
                  </wps:wsp>
                </a:graphicData>
              </a:graphic>
            </wp:anchor>
          </w:drawing>
        </mc:Choice>
        <mc:Fallback>
          <w:pict>
            <v:shape id="Textbox 17" o:spid="_x0000_s1026" o:spt="202" type="#_x0000_t202" style="position:absolute;left:0pt;margin-left:304.85pt;margin-top:690.65pt;height:13.05pt;width:13.2pt;mso-position-horizontal-relative:page;mso-position-vertical-relative:page;z-index:-251651072;mso-width-relative:page;mso-height-relative:page;" filled="f" stroked="f" coordsize="21600,21600" o:gfxdata="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Xor4u2wAAAA0BAAAPAAAAAAAAAAEAIAAAACIAAABkcnMvZG93bnJldi54bWxQSwECFAAUAAAA&#10;CACHTuJAaOOZzrIBAAB1AwAADgAAAAAAAAABACAAAAAqAQAAZHJzL2Uyb0RvYy54bWxQSwUGAAAA&#10;AAYABgBZAQAATgUAAAAA&#10;">
              <v:fill on="f" focussize="0,0"/>
              <v:stroke on="f"/>
              <v:imagedata o:title=""/>
              <o:lock v:ext="edit" aspectratio="f"/>
              <v:textbox inset="0mm,0mm,0mm,0mm">
                <w:txbxContent>
                  <w:p w14:paraId="26848A86">
                    <w:pPr>
                      <w:spacing w:before="0" w:line="244" w:lineRule="exact"/>
                      <w:ind w:left="20" w:right="0" w:firstLine="0"/>
                      <w:jc w:val="left"/>
                      <w:rPr>
                        <w:rFonts w:ascii="Calibri"/>
                        <w:sz w:val="22"/>
                      </w:rPr>
                    </w:pPr>
                    <w:r>
                      <w:rPr>
                        <w:rFonts w:ascii="Calibri"/>
                        <w:spacing w:val="-5"/>
                        <w:sz w:val="22"/>
                      </w:rPr>
                      <w:t>19</w:t>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C71A8C">
    <w:pPr>
      <w:pStyle w:val="6"/>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3981450</wp:posOffset>
              </wp:positionH>
              <wp:positionV relativeFrom="page">
                <wp:posOffset>8900795</wp:posOffset>
              </wp:positionV>
              <wp:extent cx="177800" cy="194310"/>
              <wp:effectExtent l="0" t="0" r="0" b="0"/>
              <wp:wrapNone/>
              <wp:docPr id="19" name="Textbox 19"/>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691A25F8">
                          <w:pPr>
                            <w:pStyle w:val="6"/>
                            <w:spacing w:before="9"/>
                            <w:ind w:left="20"/>
                          </w:pPr>
                          <w:r>
                            <w:rPr>
                              <w:spacing w:val="-5"/>
                            </w:rPr>
                            <w:t>20</w:t>
                          </w:r>
                        </w:p>
                      </w:txbxContent>
                    </wps:txbx>
                    <wps:bodyPr wrap="square" lIns="0" tIns="0" rIns="0" bIns="0" rtlCol="0">
                      <a:noAutofit/>
                    </wps:bodyPr>
                  </wps:wsp>
                </a:graphicData>
              </a:graphic>
            </wp:anchor>
          </w:drawing>
        </mc:Choice>
        <mc:Fallback>
          <w:pict>
            <v:shape id="Textbox 19" o:spid="_x0000_s1026" o:spt="202" type="#_x0000_t202" style="position:absolute;left:0pt;margin-left:313.5pt;margin-top:700.85pt;height:15.3pt;width:14pt;mso-position-horizontal-relative:page;mso-position-vertical-relative:page;z-index:-251651072;mso-width-relative:page;mso-height-relative:page;" filled="f" stroked="f" coordsize="21600,21600" o:gfxdata="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rQAe22wAAAA0BAAAPAAAAAAAAAAEAIAAAACIAAABkcnMvZG93bnJldi54bWxQSwECFAAUAAAA&#10;CACHTuJAjKVCCrIBAAB1AwAADgAAAAAAAAABACAAAAAqAQAAZHJzL2Uyb0RvYy54bWxQSwUGAAAA&#10;AAYABgBZAQAATgUAAAAA&#10;">
              <v:fill on="f" focussize="0,0"/>
              <v:stroke on="f"/>
              <v:imagedata o:title=""/>
              <o:lock v:ext="edit" aspectratio="f"/>
              <v:textbox inset="0mm,0mm,0mm,0mm">
                <w:txbxContent>
                  <w:p w14:paraId="691A25F8">
                    <w:pPr>
                      <w:pStyle w:val="6"/>
                      <w:spacing w:before="9"/>
                      <w:ind w:left="20"/>
                    </w:pPr>
                    <w:r>
                      <w:rPr>
                        <w:spacing w:val="-5"/>
                      </w:rPr>
                      <w:t>20</w:t>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72ADEE">
    <w:pPr>
      <w:pStyle w:val="6"/>
      <w:spacing w:line="14" w:lineRule="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3867150</wp:posOffset>
              </wp:positionH>
              <wp:positionV relativeFrom="page">
                <wp:posOffset>8801735</wp:posOffset>
              </wp:positionV>
              <wp:extent cx="177800" cy="194310"/>
              <wp:effectExtent l="0" t="0" r="0" b="0"/>
              <wp:wrapNone/>
              <wp:docPr id="20" name="Textbox 20"/>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5E4D1B0A">
                          <w:pPr>
                            <w:pStyle w:val="6"/>
                            <w:spacing w:before="9"/>
                            <w:ind w:left="20"/>
                          </w:pPr>
                          <w:r>
                            <w:rPr>
                              <w:spacing w:val="-5"/>
                            </w:rPr>
                            <w:t>21</w:t>
                          </w:r>
                        </w:p>
                      </w:txbxContent>
                    </wps:txbx>
                    <wps:bodyPr wrap="square" lIns="0" tIns="0" rIns="0" bIns="0" rtlCol="0">
                      <a:noAutofit/>
                    </wps:bodyPr>
                  </wps:wsp>
                </a:graphicData>
              </a:graphic>
            </wp:anchor>
          </w:drawing>
        </mc:Choice>
        <mc:Fallback>
          <w:pict>
            <v:shape id="Textbox 20" o:spid="_x0000_s1026" o:spt="202" type="#_x0000_t202" style="position:absolute;left:0pt;margin-left:304.5pt;margin-top:693.05pt;height:15.3pt;width:14pt;mso-position-horizontal-relative:page;mso-position-vertical-relative:page;z-index:-251650048;mso-width-relative:page;mso-height-relative:page;" filled="f" stroked="f" coordsize="21600,21600" o:gfxdata="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XpiWraAAAADQEAAA8AAAAAAAAAAQAgAAAAIgAAAGRycy9kb3ducmV2LnhtbFBLAQIUABQAAAAI&#10;AIdO4kBrtx5psgEAAHUDAAAOAAAAAAAAAAEAIAAAACkBAABkcnMvZTJvRG9jLnhtbFBLBQYAAAAA&#10;BgAGAFkBAABNBQAAAAA=&#10;">
              <v:fill on="f" focussize="0,0"/>
              <v:stroke on="f"/>
              <v:imagedata o:title=""/>
              <o:lock v:ext="edit" aspectratio="f"/>
              <v:textbox inset="0mm,0mm,0mm,0mm">
                <w:txbxContent>
                  <w:p w14:paraId="5E4D1B0A">
                    <w:pPr>
                      <w:pStyle w:val="6"/>
                      <w:spacing w:before="9"/>
                      <w:ind w:left="20"/>
                    </w:pPr>
                    <w:r>
                      <w:rPr>
                        <w:spacing w:val="-5"/>
                      </w:rPr>
                      <w:t>21</w:t>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13F8B1">
    <w:pPr>
      <w:pStyle w:val="6"/>
      <w:spacing w:line="14" w:lineRule="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3867150</wp:posOffset>
              </wp:positionH>
              <wp:positionV relativeFrom="page">
                <wp:posOffset>8908415</wp:posOffset>
              </wp:positionV>
              <wp:extent cx="177800" cy="194310"/>
              <wp:effectExtent l="0" t="0" r="0" b="0"/>
              <wp:wrapNone/>
              <wp:docPr id="21" name="Textbox 21"/>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02C131F6">
                          <w:pPr>
                            <w:pStyle w:val="6"/>
                            <w:spacing w:before="9"/>
                            <w:ind w:left="20"/>
                          </w:pPr>
                          <w:r>
                            <w:rPr>
                              <w:spacing w:val="-5"/>
                            </w:rPr>
                            <w:t>22</w:t>
                          </w:r>
                        </w:p>
                      </w:txbxContent>
                    </wps:txbx>
                    <wps:bodyPr wrap="square" lIns="0" tIns="0" rIns="0" bIns="0" rtlCol="0">
                      <a:noAutofit/>
                    </wps:bodyPr>
                  </wps:wsp>
                </a:graphicData>
              </a:graphic>
            </wp:anchor>
          </w:drawing>
        </mc:Choice>
        <mc:Fallback>
          <w:pict>
            <v:shape id="Textbox 21" o:spid="_x0000_s1026" o:spt="202" type="#_x0000_t202" style="position:absolute;left:0pt;margin-left:304.5pt;margin-top:701.45pt;height:15.3pt;width:14pt;mso-position-horizontal-relative:page;mso-position-vertical-relative:page;z-index:-251650048;mso-width-relative:page;mso-height-relative:page;" filled="f" stroked="f" coordsize="21600,21600" o:gfxdata="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6UwQjaAAAADQEAAA8AAAAAAAAAAQAgAAAAIgAAAGRycy9kb3ducmV2LnhtbFBLAQIUABQAAAAI&#10;AIdO4kCKo6xOsgEAAHUDAAAOAAAAAAAAAAEAIAAAACkBAABkcnMvZTJvRG9jLnhtbFBLBQYAAAAA&#10;BgAGAFkBAABNBQAAAAA=&#10;">
              <v:fill on="f" focussize="0,0"/>
              <v:stroke on="f"/>
              <v:imagedata o:title=""/>
              <o:lock v:ext="edit" aspectratio="f"/>
              <v:textbox inset="0mm,0mm,0mm,0mm">
                <w:txbxContent>
                  <w:p w14:paraId="02C131F6">
                    <w:pPr>
                      <w:pStyle w:val="6"/>
                      <w:spacing w:before="9"/>
                      <w:ind w:left="20"/>
                    </w:pPr>
                    <w:r>
                      <w:rPr>
                        <w:spacing w:val="-5"/>
                      </w:rPr>
                      <w:t>22</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CE846">
    <w:pPr>
      <w:pStyle w:val="6"/>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3867150</wp:posOffset>
              </wp:positionH>
              <wp:positionV relativeFrom="page">
                <wp:posOffset>9019540</wp:posOffset>
              </wp:positionV>
              <wp:extent cx="177800" cy="194310"/>
              <wp:effectExtent l="0" t="0" r="0" b="0"/>
              <wp:wrapNone/>
              <wp:docPr id="24" name="Textbox 2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23914AB">
                          <w:pPr>
                            <w:pStyle w:val="6"/>
                            <w:spacing w:before="9"/>
                            <w:ind w:left="20"/>
                          </w:pPr>
                          <w:r>
                            <w:rPr>
                              <w:spacing w:val="-5"/>
                            </w:rPr>
                            <w:t>23</w:t>
                          </w:r>
                        </w:p>
                      </w:txbxContent>
                    </wps:txbx>
                    <wps:bodyPr wrap="square" lIns="0" tIns="0" rIns="0" bIns="0" rtlCol="0">
                      <a:noAutofit/>
                    </wps:bodyPr>
                  </wps:wsp>
                </a:graphicData>
              </a:graphic>
            </wp:anchor>
          </w:drawing>
        </mc:Choice>
        <mc:Fallback>
          <w:pict>
            <v:shape id="Textbox 24" o:spid="_x0000_s1026" o:spt="202" type="#_x0000_t202" style="position:absolute;left:0pt;margin-left:304.5pt;margin-top:710.2pt;height:15.3pt;width:14pt;mso-position-horizontal-relative:page;mso-position-vertical-relative:page;z-index:-251649024;mso-width-relative:page;mso-height-relative:page;" filled="f" stroked="f" coordsize="21600,21600" o:gfxdata="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spQtz2gAAAA0BAAAPAAAAAAAAAAEAIAAAACIAAABkcnMvZG93bnJldi54bWxQSwECFAAUAAAA&#10;CACHTuJA7+TW97MBAAB1AwAADgAAAAAAAAABACAAAAApAQAAZHJzL2Uyb0RvYy54bWxQSwUGAAAA&#10;AAYABgBZAQAATgUAAAAA&#10;">
              <v:fill on="f" focussize="0,0"/>
              <v:stroke on="f"/>
              <v:imagedata o:title=""/>
              <o:lock v:ext="edit" aspectratio="f"/>
              <v:textbox inset="0mm,0mm,0mm,0mm">
                <w:txbxContent>
                  <w:p w14:paraId="123914AB">
                    <w:pPr>
                      <w:pStyle w:val="6"/>
                      <w:spacing w:before="9"/>
                      <w:ind w:left="20"/>
                    </w:pPr>
                    <w:r>
                      <w:rPr>
                        <w:spacing w:val="-5"/>
                      </w:rPr>
                      <w:t>23</w:t>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B17D60">
    <w:pPr>
      <w:pStyle w:val="6"/>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3841750</wp:posOffset>
              </wp:positionH>
              <wp:positionV relativeFrom="page">
                <wp:posOffset>8895080</wp:posOffset>
              </wp:positionV>
              <wp:extent cx="241300" cy="213995"/>
              <wp:effectExtent l="0" t="0" r="0" b="0"/>
              <wp:wrapNone/>
              <wp:docPr id="27" name="Textbox 27"/>
              <wp:cNvGraphicFramePr/>
              <a:graphic xmlns:a="http://schemas.openxmlformats.org/drawingml/2006/main">
                <a:graphicData uri="http://schemas.microsoft.com/office/word/2010/wordprocessingShape">
                  <wps:wsp>
                    <wps:cNvSpPr txBox="1"/>
                    <wps:spPr>
                      <a:xfrm>
                        <a:off x="0" y="0"/>
                        <a:ext cx="241300" cy="213995"/>
                      </a:xfrm>
                      <a:prstGeom prst="rect">
                        <a:avLst/>
                      </a:prstGeom>
                    </wps:spPr>
                    <wps:txbx>
                      <w:txbxContent>
                        <w:p w14:paraId="0F2FCC5F">
                          <w:pPr>
                            <w:pStyle w:val="6"/>
                            <w:spacing w:before="40"/>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id="Textbox 27" o:spid="_x0000_s1026" o:spt="202" type="#_x0000_t202" style="position:absolute;left:0pt;margin-left:302.5pt;margin-top:700.4pt;height:16.85pt;width:19pt;mso-position-horizontal-relative:page;mso-position-vertical-relative:page;z-index:-251649024;mso-width-relative:page;mso-height-relative:page;" filled="f" stroked="f" coordsize="21600,21600" o:gfxdata="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sVP9HaAAAADQEAAA8AAAAAAAAAAQAgAAAAIgAAAGRycy9kb3ducmV2LnhtbFBLAQIUABQAAAAI&#10;AIdO4kDm/CMksgEAAHUDAAAOAAAAAAAAAAEAIAAAACkBAABkcnMvZTJvRG9jLnhtbFBLBQYAAAAA&#10;BgAGAFkBAABNBQAAAAA=&#10;">
              <v:fill on="f" focussize="0,0"/>
              <v:stroke on="f"/>
              <v:imagedata o:title=""/>
              <o:lock v:ext="edit" aspectratio="f"/>
              <v:textbox inset="0mm,0mm,0mm,0mm">
                <w:txbxContent>
                  <w:p w14:paraId="0F2FCC5F">
                    <w:pPr>
                      <w:pStyle w:val="6"/>
                      <w:spacing w:before="40"/>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3CE5C">
    <w:pPr>
      <w:pStyle w:val="6"/>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3905250</wp:posOffset>
              </wp:positionH>
              <wp:positionV relativeFrom="page">
                <wp:posOffset>8803640</wp:posOffset>
              </wp:positionV>
              <wp:extent cx="101600"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101600" cy="194310"/>
                      </a:xfrm>
                      <a:prstGeom prst="rect">
                        <a:avLst/>
                      </a:prstGeom>
                    </wps:spPr>
                    <wps:txbx>
                      <w:txbxContent>
                        <w:p w14:paraId="15355D63">
                          <w:pPr>
                            <w:pStyle w:val="6"/>
                            <w:spacing w:before="9"/>
                            <w:ind w:left="20"/>
                          </w:pPr>
                          <w:r>
                            <w:rPr>
                              <w:color w:val="00000A"/>
                              <w:spacing w:val="-10"/>
                            </w:rPr>
                            <w:t>5</w:t>
                          </w:r>
                        </w:p>
                      </w:txbxContent>
                    </wps:txbx>
                    <wps:bodyPr wrap="square" lIns="0" tIns="0" rIns="0" bIns="0" rtlCol="0">
                      <a:noAutofit/>
                    </wps:bodyPr>
                  </wps:wsp>
                </a:graphicData>
              </a:graphic>
            </wp:anchor>
          </w:drawing>
        </mc:Choice>
        <mc:Fallback>
          <w:pict>
            <v:shape id="Textbox 7" o:spid="_x0000_s1026" o:spt="202" type="#_x0000_t202" style="position:absolute;left:0pt;margin-left:307.5pt;margin-top:693.2pt;height:15.3pt;width:8pt;mso-position-horizontal-relative:page;mso-position-vertical-relative:page;z-index:-251656192;mso-width-relative:page;mso-height-relative:page;" filled="f" stroked="f" coordsize="21600,21600" o:gfxdata="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dGPb9oAAAANAQAADwAAAAAAAAABACAAAAAiAAAAZHJzL2Rvd25yZXYueG1sUEsBAhQAFAAAAAgA&#10;h07iQLrl0QyxAQAAcwMAAA4AAAAAAAAAAQAgAAAAKQEAAGRycy9lMm9Eb2MueG1sUEsFBgAAAAAG&#10;AAYAWQEAAEwFAAAAAA==&#10;">
              <v:fill on="f" focussize="0,0"/>
              <v:stroke on="f"/>
              <v:imagedata o:title=""/>
              <o:lock v:ext="edit" aspectratio="f"/>
              <v:textbox inset="0mm,0mm,0mm,0mm">
                <w:txbxContent>
                  <w:p w14:paraId="15355D63">
                    <w:pPr>
                      <w:pStyle w:val="6"/>
                      <w:spacing w:before="9"/>
                      <w:ind w:left="20"/>
                    </w:pPr>
                    <w:r>
                      <w:rPr>
                        <w:color w:val="00000A"/>
                        <w:spacing w:val="-10"/>
                      </w:rPr>
                      <w:t>5</w:t>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AD8A3">
    <w:pPr>
      <w:pStyle w:val="6"/>
      <w:spacing w:line="14" w:lineRule="auto"/>
      <w:rPr>
        <w:sz w:val="20"/>
      </w:rPr>
    </w:pPr>
    <w:r>
      <w:rPr>
        <w:sz w:val="20"/>
      </w:rPr>
      <mc:AlternateContent>
        <mc:Choice Requires="wps">
          <w:drawing>
            <wp:anchor distT="0" distB="0" distL="0" distR="0" simplePos="0" relativeHeight="251668480" behindDoc="1" locked="0" layoutInCell="1" allowOverlap="1">
              <wp:simplePos x="0" y="0"/>
              <wp:positionH relativeFrom="page">
                <wp:posOffset>3867150</wp:posOffset>
              </wp:positionH>
              <wp:positionV relativeFrom="page">
                <wp:posOffset>9044305</wp:posOffset>
              </wp:positionV>
              <wp:extent cx="177800" cy="194310"/>
              <wp:effectExtent l="0" t="0" r="0" b="0"/>
              <wp:wrapNone/>
              <wp:docPr id="31" name="Textbox 31"/>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4A91F4D6">
                          <w:pPr>
                            <w:pStyle w:val="6"/>
                            <w:spacing w:before="9"/>
                            <w:ind w:left="20"/>
                          </w:pPr>
                          <w:r>
                            <w:rPr>
                              <w:spacing w:val="-5"/>
                            </w:rPr>
                            <w:t>26</w:t>
                          </w:r>
                        </w:p>
                      </w:txbxContent>
                    </wps:txbx>
                    <wps:bodyPr wrap="square" lIns="0" tIns="0" rIns="0" bIns="0" rtlCol="0">
                      <a:noAutofit/>
                    </wps:bodyPr>
                  </wps:wsp>
                </a:graphicData>
              </a:graphic>
            </wp:anchor>
          </w:drawing>
        </mc:Choice>
        <mc:Fallback>
          <w:pict>
            <v:shape id="Textbox 31" o:spid="_x0000_s1026" o:spt="202" type="#_x0000_t202" style="position:absolute;left:0pt;margin-left:304.5pt;margin-top:712.15pt;height:15.3pt;width:14pt;mso-position-horizontal-relative:page;mso-position-vertical-relative:page;z-index:-251648000;mso-width-relative:page;mso-height-relative:page;" filled="f" stroked="f" coordsize="21600,21600" o:gfxdata="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z3PcdsAAAANAQAADwAAAAAAAAABACAAAAAiAAAAZHJzL2Rvd25yZXYueG1sUEsBAhQAFAAA&#10;AAgAh07iQHDDhpmzAQAAdQMAAA4AAAAAAAAAAQAgAAAAKgEAAGRycy9lMm9Eb2MueG1sUEsFBgAA&#10;AAAGAAYAWQEAAE8FAAAAAA==&#10;">
              <v:fill on="f" focussize="0,0"/>
              <v:stroke on="f"/>
              <v:imagedata o:title=""/>
              <o:lock v:ext="edit" aspectratio="f"/>
              <v:textbox inset="0mm,0mm,0mm,0mm">
                <w:txbxContent>
                  <w:p w14:paraId="4A91F4D6">
                    <w:pPr>
                      <w:pStyle w:val="6"/>
                      <w:spacing w:before="9"/>
                      <w:ind w:left="20"/>
                    </w:pPr>
                    <w:r>
                      <w:rPr>
                        <w:spacing w:val="-5"/>
                      </w:rPr>
                      <w:t>26</w:t>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926717">
    <w:pPr>
      <w:pStyle w:val="6"/>
      <w:spacing w:line="14" w:lineRule="auto"/>
      <w:rPr>
        <w:sz w:val="20"/>
      </w:rPr>
    </w:pPr>
    <w:r>
      <w:rPr>
        <w:sz w:val="20"/>
      </w:rPr>
      <mc:AlternateContent>
        <mc:Choice Requires="wps">
          <w:drawing>
            <wp:anchor distT="0" distB="0" distL="0" distR="0" simplePos="0" relativeHeight="251668480" behindDoc="1" locked="0" layoutInCell="1" allowOverlap="1">
              <wp:simplePos x="0" y="0"/>
              <wp:positionH relativeFrom="page">
                <wp:posOffset>3867150</wp:posOffset>
              </wp:positionH>
              <wp:positionV relativeFrom="page">
                <wp:posOffset>8820150</wp:posOffset>
              </wp:positionV>
              <wp:extent cx="177800" cy="194310"/>
              <wp:effectExtent l="0" t="0" r="0" b="0"/>
              <wp:wrapNone/>
              <wp:docPr id="32" name="Textbox 32"/>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025E8E25">
                          <w:pPr>
                            <w:pStyle w:val="6"/>
                            <w:spacing w:before="9"/>
                            <w:ind w:left="20"/>
                          </w:pPr>
                          <w:r>
                            <w:rPr>
                              <w:spacing w:val="-5"/>
                            </w:rPr>
                            <w:t>27</w:t>
                          </w:r>
                        </w:p>
                      </w:txbxContent>
                    </wps:txbx>
                    <wps:bodyPr wrap="square" lIns="0" tIns="0" rIns="0" bIns="0" rtlCol="0">
                      <a:noAutofit/>
                    </wps:bodyPr>
                  </wps:wsp>
                </a:graphicData>
              </a:graphic>
            </wp:anchor>
          </w:drawing>
        </mc:Choice>
        <mc:Fallback>
          <w:pict>
            <v:shape id="Textbox 32" o:spid="_x0000_s1026" o:spt="202" type="#_x0000_t202" style="position:absolute;left:0pt;margin-left:304.5pt;margin-top:694.5pt;height:15.3pt;width:14pt;mso-position-horizontal-relative:page;mso-position-vertical-relative:page;z-index:-251648000;mso-width-relative:page;mso-height-relative:page;" filled="f" stroked="f" coordsize="21600,21600" o:gfxdata="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uHaWfZAAAADQEAAA8AAAAAAAAAAQAgAAAAIgAAAGRycy9kb3ducmV2LnhtbFBLAQIUABQAAAAI&#10;AIdO4kBT/lDxswEAAHUDAAAOAAAAAAAAAAEAIAAAACgBAABkcnMvZTJvRG9jLnhtbFBLBQYAAAAA&#10;BgAGAFkBAABNBQAAAAA=&#10;">
              <v:fill on="f" focussize="0,0"/>
              <v:stroke on="f"/>
              <v:imagedata o:title=""/>
              <o:lock v:ext="edit" aspectratio="f"/>
              <v:textbox inset="0mm,0mm,0mm,0mm">
                <w:txbxContent>
                  <w:p w14:paraId="025E8E25">
                    <w:pPr>
                      <w:pStyle w:val="6"/>
                      <w:spacing w:before="9"/>
                      <w:ind w:left="20"/>
                    </w:pPr>
                    <w:r>
                      <w:rPr>
                        <w:spacing w:val="-5"/>
                      </w:rPr>
                      <w:t>27</w:t>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757062">
    <w:pPr>
      <w:pStyle w:val="6"/>
      <w:spacing w:line="14" w:lineRule="auto"/>
      <w:rPr>
        <w:sz w:val="20"/>
      </w:rPr>
    </w:pPr>
    <w:r>
      <w:rPr>
        <w:sz w:val="20"/>
      </w:rPr>
      <mc:AlternateContent>
        <mc:Choice Requires="wps">
          <w:drawing>
            <wp:anchor distT="0" distB="0" distL="0" distR="0" simplePos="0" relativeHeight="251669504" behindDoc="1" locked="0" layoutInCell="1" allowOverlap="1">
              <wp:simplePos x="0" y="0"/>
              <wp:positionH relativeFrom="page">
                <wp:posOffset>3867150</wp:posOffset>
              </wp:positionH>
              <wp:positionV relativeFrom="page">
                <wp:posOffset>8716645</wp:posOffset>
              </wp:positionV>
              <wp:extent cx="177800" cy="194310"/>
              <wp:effectExtent l="0" t="0" r="0" b="0"/>
              <wp:wrapNone/>
              <wp:docPr id="33" name="Textbox 33"/>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2968F7CF">
                          <w:pPr>
                            <w:pStyle w:val="6"/>
                            <w:spacing w:before="9"/>
                            <w:ind w:left="20"/>
                          </w:pPr>
                          <w:r>
                            <w:rPr>
                              <w:spacing w:val="-5"/>
                            </w:rPr>
                            <w:t>28</w:t>
                          </w:r>
                        </w:p>
                      </w:txbxContent>
                    </wps:txbx>
                    <wps:bodyPr wrap="square" lIns="0" tIns="0" rIns="0" bIns="0" rtlCol="0">
                      <a:noAutofit/>
                    </wps:bodyPr>
                  </wps:wsp>
                </a:graphicData>
              </a:graphic>
            </wp:anchor>
          </w:drawing>
        </mc:Choice>
        <mc:Fallback>
          <w:pict>
            <v:shape id="Textbox 33" o:spid="_x0000_s1026" o:spt="202" type="#_x0000_t202" style="position:absolute;left:0pt;margin-left:304.5pt;margin-top:686.35pt;height:15.3pt;width:14pt;mso-position-horizontal-relative:page;mso-position-vertical-relative:page;z-index:-251646976;mso-width-relative:page;mso-height-relative:page;" filled="f" stroked="f" coordsize="21600,21600" o:gfxdata="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l7XrN2gAAAA0BAAAPAAAAAAAAAAEAIAAAACIAAABkcnMvZG93bnJldi54bWxQSwECFAAUAAAA&#10;CACHTuJAsuri1rMBAAB1AwAADgAAAAAAAAABACAAAAApAQAAZHJzL2Uyb0RvYy54bWxQSwUGAAAA&#10;AAYABgBZAQAATgUAAAAA&#10;">
              <v:fill on="f" focussize="0,0"/>
              <v:stroke on="f"/>
              <v:imagedata o:title=""/>
              <o:lock v:ext="edit" aspectratio="f"/>
              <v:textbox inset="0mm,0mm,0mm,0mm">
                <w:txbxContent>
                  <w:p w14:paraId="2968F7CF">
                    <w:pPr>
                      <w:pStyle w:val="6"/>
                      <w:spacing w:before="9"/>
                      <w:ind w:left="20"/>
                    </w:pPr>
                    <w:r>
                      <w:rPr>
                        <w:spacing w:val="-5"/>
                      </w:rPr>
                      <w:t>28</w:t>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E3246">
    <w:pPr>
      <w:pStyle w:val="6"/>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A4D576">
    <w:pPr>
      <w:pStyle w:val="6"/>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ABFF7">
    <w:pPr>
      <w:pStyle w:val="6"/>
      <w:spacing w:line="14" w:lineRule="auto"/>
      <w:rPr>
        <w:sz w:val="2"/>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C11ED">
    <w:pPr>
      <w:pStyle w:val="6"/>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B3BAFE">
    <w:pPr>
      <w:pStyle w:val="6"/>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A86405">
    <w:pPr>
      <w:pStyle w:val="6"/>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3905250</wp:posOffset>
              </wp:positionH>
              <wp:positionV relativeFrom="page">
                <wp:posOffset>8850630</wp:posOffset>
              </wp:positionV>
              <wp:extent cx="101600" cy="194310"/>
              <wp:effectExtent l="0" t="0" r="0" b="0"/>
              <wp:wrapNone/>
              <wp:docPr id="8" name="Textbox 8"/>
              <wp:cNvGraphicFramePr/>
              <a:graphic xmlns:a="http://schemas.openxmlformats.org/drawingml/2006/main">
                <a:graphicData uri="http://schemas.microsoft.com/office/word/2010/wordprocessingShape">
                  <wps:wsp>
                    <wps:cNvSpPr txBox="1"/>
                    <wps:spPr>
                      <a:xfrm>
                        <a:off x="0" y="0"/>
                        <a:ext cx="101600" cy="194310"/>
                      </a:xfrm>
                      <a:prstGeom prst="rect">
                        <a:avLst/>
                      </a:prstGeom>
                    </wps:spPr>
                    <wps:txbx>
                      <w:txbxContent>
                        <w:p w14:paraId="40B34B06">
                          <w:pPr>
                            <w:pStyle w:val="6"/>
                            <w:spacing w:before="9"/>
                            <w:ind w:left="20"/>
                          </w:pPr>
                          <w:r>
                            <w:rPr>
                              <w:spacing w:val="-10"/>
                            </w:rPr>
                            <w:t>7</w:t>
                          </w:r>
                        </w:p>
                      </w:txbxContent>
                    </wps:txbx>
                    <wps:bodyPr wrap="square" lIns="0" tIns="0" rIns="0" bIns="0" rtlCol="0">
                      <a:noAutofit/>
                    </wps:bodyPr>
                  </wps:wsp>
                </a:graphicData>
              </a:graphic>
            </wp:anchor>
          </w:drawing>
        </mc:Choice>
        <mc:Fallback>
          <w:pict>
            <v:shape id="Textbox 8" o:spid="_x0000_s1026" o:spt="202" type="#_x0000_t202" style="position:absolute;left:0pt;margin-left:307.5pt;margin-top:696.9pt;height:15.3pt;width:8pt;mso-position-horizontal-relative:page;mso-position-vertical-relative:page;z-index:-251656192;mso-width-relative:page;mso-height-relative:page;" filled="f" stroked="f" coordsize="21600,21600" o:gfxdata="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s&#10;pRm+2gAAAA0BAAAPAAAAAAAAAAEAIAAAACIAAABkcnMvZG93bnJldi54bWxQSwECFAAUAAAACACH&#10;TuJAcapfLbABAABzAwAADgAAAAAAAAABACAAAAApAQAAZHJzL2Uyb0RvYy54bWxQSwUGAAAAAAYA&#10;BgBZAQAASwUAAAAA&#10;">
              <v:fill on="f" focussize="0,0"/>
              <v:stroke on="f"/>
              <v:imagedata o:title=""/>
              <o:lock v:ext="edit" aspectratio="f"/>
              <v:textbox inset="0mm,0mm,0mm,0mm">
                <w:txbxContent>
                  <w:p w14:paraId="40B34B06">
                    <w:pPr>
                      <w:pStyle w:val="6"/>
                      <w:spacing w:before="9"/>
                      <w:ind w:left="20"/>
                    </w:pPr>
                    <w:r>
                      <w:rPr>
                        <w:spacing w:val="-10"/>
                      </w:rPr>
                      <w:t>7</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BDCEEF">
    <w:pPr>
      <w:pStyle w:val="6"/>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4133850</wp:posOffset>
              </wp:positionH>
              <wp:positionV relativeFrom="page">
                <wp:posOffset>8966200</wp:posOffset>
              </wp:positionV>
              <wp:extent cx="101600"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101600" cy="194310"/>
                      </a:xfrm>
                      <a:prstGeom prst="rect">
                        <a:avLst/>
                      </a:prstGeom>
                    </wps:spPr>
                    <wps:txbx>
                      <w:txbxContent>
                        <w:p w14:paraId="02C51C5A">
                          <w:pPr>
                            <w:pStyle w:val="6"/>
                            <w:spacing w:before="9"/>
                            <w:ind w:left="20"/>
                          </w:pPr>
                          <w:r>
                            <w:rPr>
                              <w:spacing w:val="-10"/>
                            </w:rPr>
                            <w:t>8</w:t>
                          </w:r>
                        </w:p>
                      </w:txbxContent>
                    </wps:txbx>
                    <wps:bodyPr wrap="square" lIns="0" tIns="0" rIns="0" bIns="0" rtlCol="0">
                      <a:noAutofit/>
                    </wps:bodyPr>
                  </wps:wsp>
                </a:graphicData>
              </a:graphic>
            </wp:anchor>
          </w:drawing>
        </mc:Choice>
        <mc:Fallback>
          <w:pict>
            <v:shape id="Textbox 9" o:spid="_x0000_s1026" o:spt="202" type="#_x0000_t202" style="position:absolute;left:0pt;margin-left:325.5pt;margin-top:706pt;height:15.3pt;width:8pt;mso-position-horizontal-relative:page;mso-position-vertical-relative:page;z-index:-251655168;mso-width-relative:page;mso-height-relative:page;" filled="f" stroked="f" coordsize="21600,21600" o:gfxdata="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2hD&#10;X9gAAAANAQAADwAAAAAAAAABACAAAAAiAAAAZHJzL2Rvd25yZXYueG1sUEsBAhQAFAAAAAgAh07i&#10;QOkMokawAQAAcwMAAA4AAAAAAAAAAQAgAAAAJwEAAGRycy9lMm9Eb2MueG1sUEsFBgAAAAAGAAYA&#10;WQEAAEkFAAAAAA==&#10;">
              <v:fill on="f" focussize="0,0"/>
              <v:stroke on="f"/>
              <v:imagedata o:title=""/>
              <o:lock v:ext="edit" aspectratio="f"/>
              <v:textbox inset="0mm,0mm,0mm,0mm">
                <w:txbxContent>
                  <w:p w14:paraId="02C51C5A">
                    <w:pPr>
                      <w:pStyle w:val="6"/>
                      <w:spacing w:before="9"/>
                      <w:ind w:left="20"/>
                    </w:pPr>
                    <w:r>
                      <w:rPr>
                        <w:spacing w:val="-10"/>
                      </w:rPr>
                      <w:t>8</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61439B">
    <w:pPr>
      <w:pStyle w:val="6"/>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6A140">
    <w:pPr>
      <w:pStyle w:val="6"/>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3867150</wp:posOffset>
              </wp:positionH>
              <wp:positionV relativeFrom="page">
                <wp:posOffset>9022715</wp:posOffset>
              </wp:positionV>
              <wp:extent cx="177800" cy="2324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77800" cy="232410"/>
                      </a:xfrm>
                      <a:prstGeom prst="rect">
                        <a:avLst/>
                      </a:prstGeom>
                    </wps:spPr>
                    <wps:txbx>
                      <w:txbxContent>
                        <w:p w14:paraId="129E7804">
                          <w:pPr>
                            <w:pStyle w:val="6"/>
                            <w:spacing w:before="69"/>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304.5pt;margin-top:710.45pt;height:18.3pt;width:14pt;mso-position-horizontal-relative:page;mso-position-vertical-relative:page;z-index:-251655168;mso-width-relative:page;mso-height-relative:page;" filled="f" stroked="f" coordsize="21600,21600" o:gfxdata="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8&#10;T/uo2gAAAA0BAAAPAAAAAAAAAAEAIAAAACIAAABkcnMvZG93bnJldi54bWxQSwECFAAUAAAACACH&#10;TuJA2ZEiNrABAAB1AwAADgAAAAAAAAABACAAAAApAQAAZHJzL2Uyb0RvYy54bWxQSwUGAAAAAAYA&#10;BgBZAQAASwUAAAAA&#10;">
              <v:fill on="f" focussize="0,0"/>
              <v:stroke on="f"/>
              <v:imagedata o:title=""/>
              <o:lock v:ext="edit" aspectratio="f"/>
              <v:textbox inset="0mm,0mm,0mm,0mm">
                <w:txbxContent>
                  <w:p w14:paraId="129E7804">
                    <w:pPr>
                      <w:pStyle w:val="6"/>
                      <w:spacing w:before="69"/>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3BA1D9">
    <w:pPr>
      <w:pStyle w:val="6"/>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4095750</wp:posOffset>
              </wp:positionH>
              <wp:positionV relativeFrom="page">
                <wp:posOffset>9033510</wp:posOffset>
              </wp:positionV>
              <wp:extent cx="177800" cy="194310"/>
              <wp:effectExtent l="0" t="0" r="0" b="0"/>
              <wp:wrapNone/>
              <wp:docPr id="11" name="Textbox 11"/>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3DA7C83C">
                          <w:pPr>
                            <w:pStyle w:val="6"/>
                            <w:spacing w:before="9"/>
                            <w:ind w:left="20"/>
                          </w:pPr>
                          <w:r>
                            <w:rPr>
                              <w:spacing w:val="-5"/>
                            </w:rPr>
                            <w:t>13</w:t>
                          </w:r>
                        </w:p>
                      </w:txbxContent>
                    </wps:txbx>
                    <wps:bodyPr wrap="square" lIns="0" tIns="0" rIns="0" bIns="0" rtlCol="0">
                      <a:noAutofit/>
                    </wps:bodyPr>
                  </wps:wsp>
                </a:graphicData>
              </a:graphic>
            </wp:anchor>
          </w:drawing>
        </mc:Choice>
        <mc:Fallback>
          <w:pict>
            <v:shape id="Textbox 11" o:spid="_x0000_s1026" o:spt="202" type="#_x0000_t202" style="position:absolute;left:0pt;margin-left:322.5pt;margin-top:711.3pt;height:15.3pt;width:14pt;mso-position-horizontal-relative:page;mso-position-vertical-relative:page;z-index:-251654144;mso-width-relative:page;mso-height-relative:page;" filled="f" stroked="f" coordsize="21600,21600" o:gfxdata="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SmXNbaAAAADQEAAA8AAAAAAAAAAQAgAAAAIgAAAGRycy9kb3ducmV2LnhtbFBLAQIUABQAAAAI&#10;AIdO4kDFBKPssgEAAHUDAAAOAAAAAAAAAAEAIAAAACkBAABkcnMvZTJvRG9jLnhtbFBLBQYAAAAA&#10;BgAGAFkBAABNBQAAAAA=&#10;">
              <v:fill on="f" focussize="0,0"/>
              <v:stroke on="f"/>
              <v:imagedata o:title=""/>
              <o:lock v:ext="edit" aspectratio="f"/>
              <v:textbox inset="0mm,0mm,0mm,0mm">
                <w:txbxContent>
                  <w:p w14:paraId="3DA7C83C">
                    <w:pPr>
                      <w:pStyle w:val="6"/>
                      <w:spacing w:before="9"/>
                      <w:ind w:left="20"/>
                    </w:pPr>
                    <w:r>
                      <w:rPr>
                        <w:spacing w:val="-5"/>
                      </w:rPr>
                      <w:t>13</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DB97">
    <w:pPr>
      <w:pStyle w:val="6"/>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4095750</wp:posOffset>
              </wp:positionH>
              <wp:positionV relativeFrom="page">
                <wp:posOffset>8839835</wp:posOffset>
              </wp:positionV>
              <wp:extent cx="177800" cy="194310"/>
              <wp:effectExtent l="0" t="0" r="0" b="0"/>
              <wp:wrapNone/>
              <wp:docPr id="12" name="Textbox 12"/>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7987D7F">
                          <w:pPr>
                            <w:pStyle w:val="6"/>
                            <w:spacing w:before="9"/>
                            <w:ind w:left="20"/>
                          </w:pPr>
                          <w:r>
                            <w:rPr>
                              <w:spacing w:val="-5"/>
                            </w:rPr>
                            <w:t>14</w:t>
                          </w:r>
                        </w:p>
                      </w:txbxContent>
                    </wps:txbx>
                    <wps:bodyPr wrap="square" lIns="0" tIns="0" rIns="0" bIns="0" rtlCol="0">
                      <a:noAutofit/>
                    </wps:bodyPr>
                  </wps:wsp>
                </a:graphicData>
              </a:graphic>
            </wp:anchor>
          </w:drawing>
        </mc:Choice>
        <mc:Fallback>
          <w:pict>
            <v:shape id="Textbox 12" o:spid="_x0000_s1026" o:spt="202" type="#_x0000_t202" style="position:absolute;left:0pt;margin-left:322.5pt;margin-top:696.05pt;height:15.3pt;width:14pt;mso-position-horizontal-relative:page;mso-position-vertical-relative:page;z-index:-251654144;mso-width-relative:page;mso-height-relative:page;" filled="f" stroked="f" coordsize="21600,21600" o:gfxdata="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vozRX2wAAAA0BAAAPAAAAAAAAAAEAIAAAACIAAABkcnMvZG93bnJldi54bWxQSwECFAAUAAAA&#10;CACHTuJA5jl1hLIBAAB1AwAADgAAAAAAAAABACAAAAAqAQAAZHJzL2Uyb0RvYy54bWxQSwUGAAAA&#10;AAYABgBZAQAATgUAAAAA&#10;">
              <v:fill on="f" focussize="0,0"/>
              <v:stroke on="f"/>
              <v:imagedata o:title=""/>
              <o:lock v:ext="edit" aspectratio="f"/>
              <v:textbox inset="0mm,0mm,0mm,0mm">
                <w:txbxContent>
                  <w:p w14:paraId="17987D7F">
                    <w:pPr>
                      <w:pStyle w:val="6"/>
                      <w:spacing w:before="9"/>
                      <w:ind w:left="20"/>
                    </w:pPr>
                    <w:r>
                      <w:rPr>
                        <w:spacing w:val="-5"/>
                      </w:rPr>
                      <w:t>14</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20" w:hanging="240"/>
        <w:jc w:val="left"/>
      </w:pPr>
      <w:rPr>
        <w:rFonts w:hint="default" w:ascii="Times New Roman" w:hAnsi="Times New Roman" w:eastAsia="Times New Roman" w:cs="Times New Roman"/>
        <w:b w:val="0"/>
        <w:bCs w:val="0"/>
        <w:i w:val="0"/>
        <w:iCs w:val="0"/>
        <w:spacing w:val="0"/>
        <w:w w:val="87"/>
        <w:sz w:val="24"/>
        <w:szCs w:val="24"/>
        <w:lang w:val="en-US" w:eastAsia="en-US" w:bidi="ar-SA"/>
      </w:rPr>
    </w:lvl>
    <w:lvl w:ilvl="1" w:tentative="0">
      <w:start w:val="0"/>
      <w:numFmt w:val="bullet"/>
      <w:lvlText w:val="•"/>
      <w:lvlJc w:val="left"/>
      <w:pPr>
        <w:ind w:left="1458" w:hanging="240"/>
      </w:pPr>
      <w:rPr>
        <w:rFonts w:hint="default"/>
        <w:lang w:val="en-US" w:eastAsia="en-US" w:bidi="ar-SA"/>
      </w:rPr>
    </w:lvl>
    <w:lvl w:ilvl="2" w:tentative="0">
      <w:start w:val="0"/>
      <w:numFmt w:val="bullet"/>
      <w:lvlText w:val="•"/>
      <w:lvlJc w:val="left"/>
      <w:pPr>
        <w:ind w:left="2496" w:hanging="240"/>
      </w:pPr>
      <w:rPr>
        <w:rFonts w:hint="default"/>
        <w:lang w:val="en-US" w:eastAsia="en-US" w:bidi="ar-SA"/>
      </w:rPr>
    </w:lvl>
    <w:lvl w:ilvl="3" w:tentative="0">
      <w:start w:val="0"/>
      <w:numFmt w:val="bullet"/>
      <w:lvlText w:val="•"/>
      <w:lvlJc w:val="left"/>
      <w:pPr>
        <w:ind w:left="3534" w:hanging="240"/>
      </w:pPr>
      <w:rPr>
        <w:rFonts w:hint="default"/>
        <w:lang w:val="en-US" w:eastAsia="en-US" w:bidi="ar-SA"/>
      </w:rPr>
    </w:lvl>
    <w:lvl w:ilvl="4" w:tentative="0">
      <w:start w:val="0"/>
      <w:numFmt w:val="bullet"/>
      <w:lvlText w:val="•"/>
      <w:lvlJc w:val="left"/>
      <w:pPr>
        <w:ind w:left="4572" w:hanging="240"/>
      </w:pPr>
      <w:rPr>
        <w:rFonts w:hint="default"/>
        <w:lang w:val="en-US" w:eastAsia="en-US" w:bidi="ar-SA"/>
      </w:rPr>
    </w:lvl>
    <w:lvl w:ilvl="5" w:tentative="0">
      <w:start w:val="0"/>
      <w:numFmt w:val="bullet"/>
      <w:lvlText w:val="•"/>
      <w:lvlJc w:val="left"/>
      <w:pPr>
        <w:ind w:left="5610" w:hanging="240"/>
      </w:pPr>
      <w:rPr>
        <w:rFonts w:hint="default"/>
        <w:lang w:val="en-US" w:eastAsia="en-US" w:bidi="ar-SA"/>
      </w:rPr>
    </w:lvl>
    <w:lvl w:ilvl="6" w:tentative="0">
      <w:start w:val="0"/>
      <w:numFmt w:val="bullet"/>
      <w:lvlText w:val="•"/>
      <w:lvlJc w:val="left"/>
      <w:pPr>
        <w:ind w:left="6648" w:hanging="240"/>
      </w:pPr>
      <w:rPr>
        <w:rFonts w:hint="default"/>
        <w:lang w:val="en-US" w:eastAsia="en-US" w:bidi="ar-SA"/>
      </w:rPr>
    </w:lvl>
    <w:lvl w:ilvl="7" w:tentative="0">
      <w:start w:val="0"/>
      <w:numFmt w:val="bullet"/>
      <w:lvlText w:val="•"/>
      <w:lvlJc w:val="left"/>
      <w:pPr>
        <w:ind w:left="7686" w:hanging="240"/>
      </w:pPr>
      <w:rPr>
        <w:rFonts w:hint="default"/>
        <w:lang w:val="en-US" w:eastAsia="en-US" w:bidi="ar-SA"/>
      </w:rPr>
    </w:lvl>
    <w:lvl w:ilvl="8" w:tentative="0">
      <w:start w:val="0"/>
      <w:numFmt w:val="bullet"/>
      <w:lvlText w:val="•"/>
      <w:lvlJc w:val="left"/>
      <w:pPr>
        <w:ind w:left="8724" w:hanging="240"/>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114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186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2" w:tentative="0">
      <w:start w:val="0"/>
      <w:numFmt w:val="bullet"/>
      <w:lvlText w:val="•"/>
      <w:lvlJc w:val="left"/>
      <w:pPr>
        <w:ind w:left="2853" w:hanging="360"/>
      </w:pPr>
      <w:rPr>
        <w:rFonts w:hint="default"/>
        <w:lang w:val="en-US" w:eastAsia="en-US" w:bidi="ar-SA"/>
      </w:rPr>
    </w:lvl>
    <w:lvl w:ilvl="3" w:tentative="0">
      <w:start w:val="0"/>
      <w:numFmt w:val="bullet"/>
      <w:lvlText w:val="•"/>
      <w:lvlJc w:val="left"/>
      <w:pPr>
        <w:ind w:left="3846" w:hanging="360"/>
      </w:pPr>
      <w:rPr>
        <w:rFonts w:hint="default"/>
        <w:lang w:val="en-US" w:eastAsia="en-US" w:bidi="ar-SA"/>
      </w:rPr>
    </w:lvl>
    <w:lvl w:ilvl="4" w:tentative="0">
      <w:start w:val="0"/>
      <w:numFmt w:val="bullet"/>
      <w:lvlText w:val="•"/>
      <w:lvlJc w:val="left"/>
      <w:pPr>
        <w:ind w:left="4840" w:hanging="360"/>
      </w:pPr>
      <w:rPr>
        <w:rFonts w:hint="default"/>
        <w:lang w:val="en-US" w:eastAsia="en-US" w:bidi="ar-SA"/>
      </w:rPr>
    </w:lvl>
    <w:lvl w:ilvl="5" w:tentative="0">
      <w:start w:val="0"/>
      <w:numFmt w:val="bullet"/>
      <w:lvlText w:val="•"/>
      <w:lvlJc w:val="left"/>
      <w:pPr>
        <w:ind w:left="5833" w:hanging="360"/>
      </w:pPr>
      <w:rPr>
        <w:rFonts w:hint="default"/>
        <w:lang w:val="en-US" w:eastAsia="en-US" w:bidi="ar-SA"/>
      </w:rPr>
    </w:lvl>
    <w:lvl w:ilvl="6" w:tentative="0">
      <w:start w:val="0"/>
      <w:numFmt w:val="bullet"/>
      <w:lvlText w:val="•"/>
      <w:lvlJc w:val="left"/>
      <w:pPr>
        <w:ind w:left="6826" w:hanging="360"/>
      </w:pPr>
      <w:rPr>
        <w:rFonts w:hint="default"/>
        <w:lang w:val="en-US" w:eastAsia="en-US" w:bidi="ar-SA"/>
      </w:rPr>
    </w:lvl>
    <w:lvl w:ilvl="7" w:tentative="0">
      <w:start w:val="0"/>
      <w:numFmt w:val="bullet"/>
      <w:lvlText w:val="•"/>
      <w:lvlJc w:val="left"/>
      <w:pPr>
        <w:ind w:left="7820" w:hanging="360"/>
      </w:pPr>
      <w:rPr>
        <w:rFonts w:hint="default"/>
        <w:lang w:val="en-US" w:eastAsia="en-US" w:bidi="ar-SA"/>
      </w:rPr>
    </w:lvl>
    <w:lvl w:ilvl="8" w:tentative="0">
      <w:start w:val="0"/>
      <w:numFmt w:val="bullet"/>
      <w:lvlText w:val="•"/>
      <w:lvlJc w:val="left"/>
      <w:pPr>
        <w:ind w:left="8813" w:hanging="360"/>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659" w:hanging="240"/>
        <w:jc w:val="left"/>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0"/>
      <w:numFmt w:val="bullet"/>
      <w:lvlText w:val="●"/>
      <w:lvlJc w:val="left"/>
      <w:pPr>
        <w:ind w:left="1140" w:hanging="360"/>
      </w:pPr>
      <w:rPr>
        <w:rFonts w:hint="default" w:ascii="Calibri" w:hAnsi="Calibri" w:eastAsia="Calibri" w:cs="Calibri"/>
        <w:b w:val="0"/>
        <w:bCs w:val="0"/>
        <w:i w:val="0"/>
        <w:iCs w:val="0"/>
        <w:spacing w:val="0"/>
        <w:w w:val="99"/>
        <w:sz w:val="24"/>
        <w:szCs w:val="24"/>
        <w:lang w:val="en-US" w:eastAsia="en-US" w:bidi="ar-SA"/>
      </w:rPr>
    </w:lvl>
    <w:lvl w:ilvl="2" w:tentative="0">
      <w:start w:val="0"/>
      <w:numFmt w:val="bullet"/>
      <w:lvlText w:val="○"/>
      <w:lvlJc w:val="left"/>
      <w:pPr>
        <w:ind w:left="1860" w:hanging="360"/>
      </w:pPr>
      <w:rPr>
        <w:rFonts w:hint="default" w:ascii="Calibri" w:hAnsi="Calibri" w:eastAsia="Calibri" w:cs="Calibri"/>
        <w:b w:val="0"/>
        <w:bCs w:val="0"/>
        <w:i w:val="0"/>
        <w:iCs w:val="0"/>
        <w:spacing w:val="0"/>
        <w:w w:val="99"/>
        <w:sz w:val="24"/>
        <w:szCs w:val="24"/>
        <w:lang w:val="en-US" w:eastAsia="en-US" w:bidi="ar-SA"/>
      </w:rPr>
    </w:lvl>
    <w:lvl w:ilvl="3" w:tentative="0">
      <w:start w:val="0"/>
      <w:numFmt w:val="bullet"/>
      <w:lvlText w:val="•"/>
      <w:lvlJc w:val="left"/>
      <w:pPr>
        <w:ind w:left="2977" w:hanging="360"/>
      </w:pPr>
      <w:rPr>
        <w:rFonts w:hint="default"/>
        <w:lang w:val="en-US" w:eastAsia="en-US" w:bidi="ar-SA"/>
      </w:rPr>
    </w:lvl>
    <w:lvl w:ilvl="4" w:tentative="0">
      <w:start w:val="0"/>
      <w:numFmt w:val="bullet"/>
      <w:lvlText w:val="•"/>
      <w:lvlJc w:val="left"/>
      <w:pPr>
        <w:ind w:left="4095" w:hanging="360"/>
      </w:pPr>
      <w:rPr>
        <w:rFonts w:hint="default"/>
        <w:lang w:val="en-US" w:eastAsia="en-US" w:bidi="ar-SA"/>
      </w:rPr>
    </w:lvl>
    <w:lvl w:ilvl="5" w:tentative="0">
      <w:start w:val="0"/>
      <w:numFmt w:val="bullet"/>
      <w:lvlText w:val="•"/>
      <w:lvlJc w:val="left"/>
      <w:pPr>
        <w:ind w:left="5212" w:hanging="360"/>
      </w:pPr>
      <w:rPr>
        <w:rFonts w:hint="default"/>
        <w:lang w:val="en-US" w:eastAsia="en-US" w:bidi="ar-SA"/>
      </w:rPr>
    </w:lvl>
    <w:lvl w:ilvl="6" w:tentative="0">
      <w:start w:val="0"/>
      <w:numFmt w:val="bullet"/>
      <w:lvlText w:val="•"/>
      <w:lvlJc w:val="left"/>
      <w:pPr>
        <w:ind w:left="6330" w:hanging="360"/>
      </w:pPr>
      <w:rPr>
        <w:rFonts w:hint="default"/>
        <w:lang w:val="en-US" w:eastAsia="en-US" w:bidi="ar-SA"/>
      </w:rPr>
    </w:lvl>
    <w:lvl w:ilvl="7" w:tentative="0">
      <w:start w:val="0"/>
      <w:numFmt w:val="bullet"/>
      <w:lvlText w:val="•"/>
      <w:lvlJc w:val="left"/>
      <w:pPr>
        <w:ind w:left="7447" w:hanging="360"/>
      </w:pPr>
      <w:rPr>
        <w:rFonts w:hint="default"/>
        <w:lang w:val="en-US" w:eastAsia="en-US" w:bidi="ar-SA"/>
      </w:rPr>
    </w:lvl>
    <w:lvl w:ilvl="8" w:tentative="0">
      <w:start w:val="0"/>
      <w:numFmt w:val="bullet"/>
      <w:lvlText w:val="•"/>
      <w:lvlJc w:val="left"/>
      <w:pPr>
        <w:ind w:left="8565" w:hanging="360"/>
      </w:pPr>
      <w:rPr>
        <w:rFonts w:hint="default"/>
        <w:lang w:val="en-US" w:eastAsia="en-US" w:bidi="ar-SA"/>
      </w:rPr>
    </w:lvl>
  </w:abstractNum>
  <w:abstractNum w:abstractNumId="3">
    <w:nsid w:val="C8879AEF"/>
    <w:multiLevelType w:val="multilevel"/>
    <w:tmpl w:val="C8879AEF"/>
    <w:lvl w:ilvl="0" w:tentative="0">
      <w:start w:val="0"/>
      <w:numFmt w:val="bullet"/>
      <w:lvlText w:val="●"/>
      <w:lvlJc w:val="left"/>
      <w:pPr>
        <w:ind w:left="162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253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374" w:hanging="360"/>
      </w:pPr>
      <w:rPr>
        <w:rFonts w:hint="default"/>
        <w:lang w:val="en-US" w:eastAsia="en-US" w:bidi="ar-SA"/>
      </w:rPr>
    </w:lvl>
    <w:lvl w:ilvl="4" w:tentative="0">
      <w:start w:val="0"/>
      <w:numFmt w:val="bullet"/>
      <w:lvlText w:val="•"/>
      <w:lvlJc w:val="left"/>
      <w:pPr>
        <w:ind w:left="5292" w:hanging="360"/>
      </w:pPr>
      <w:rPr>
        <w:rFonts w:hint="default"/>
        <w:lang w:val="en-US" w:eastAsia="en-US" w:bidi="ar-SA"/>
      </w:rPr>
    </w:lvl>
    <w:lvl w:ilvl="5" w:tentative="0">
      <w:start w:val="0"/>
      <w:numFmt w:val="bullet"/>
      <w:lvlText w:val="•"/>
      <w:lvlJc w:val="left"/>
      <w:pPr>
        <w:ind w:left="6210" w:hanging="360"/>
      </w:pPr>
      <w:rPr>
        <w:rFonts w:hint="default"/>
        <w:lang w:val="en-US" w:eastAsia="en-US" w:bidi="ar-SA"/>
      </w:rPr>
    </w:lvl>
    <w:lvl w:ilvl="6" w:tentative="0">
      <w:start w:val="0"/>
      <w:numFmt w:val="bullet"/>
      <w:lvlText w:val="•"/>
      <w:lvlJc w:val="left"/>
      <w:pPr>
        <w:ind w:left="7128" w:hanging="360"/>
      </w:pPr>
      <w:rPr>
        <w:rFonts w:hint="default"/>
        <w:lang w:val="en-US" w:eastAsia="en-US" w:bidi="ar-SA"/>
      </w:rPr>
    </w:lvl>
    <w:lvl w:ilvl="7" w:tentative="0">
      <w:start w:val="0"/>
      <w:numFmt w:val="bullet"/>
      <w:lvlText w:val="•"/>
      <w:lvlJc w:val="left"/>
      <w:pPr>
        <w:ind w:left="8046" w:hanging="360"/>
      </w:pPr>
      <w:rPr>
        <w:rFonts w:hint="default"/>
        <w:lang w:val="en-US" w:eastAsia="en-US" w:bidi="ar-SA"/>
      </w:rPr>
    </w:lvl>
    <w:lvl w:ilvl="8" w:tentative="0">
      <w:start w:val="0"/>
      <w:numFmt w:val="bullet"/>
      <w:lvlText w:val="•"/>
      <w:lvlJc w:val="left"/>
      <w:pPr>
        <w:ind w:left="8964" w:hanging="360"/>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1140" w:hanging="360"/>
        <w:jc w:val="left"/>
      </w:pPr>
      <w:rPr>
        <w:rFonts w:hint="default" w:ascii="Calibri" w:hAnsi="Calibri" w:eastAsia="Calibri" w:cs="Calibri"/>
        <w:b w:val="0"/>
        <w:bCs w:val="0"/>
        <w:i w:val="0"/>
        <w:iCs w:val="0"/>
        <w:spacing w:val="0"/>
        <w:w w:val="99"/>
        <w:sz w:val="24"/>
        <w:szCs w:val="24"/>
        <w:lang w:val="en-US" w:eastAsia="en-US" w:bidi="ar-SA"/>
      </w:rPr>
    </w:lvl>
    <w:lvl w:ilvl="1" w:tentative="0">
      <w:start w:val="0"/>
      <w:numFmt w:val="bullet"/>
      <w:lvlText w:val="•"/>
      <w:lvlJc w:val="left"/>
      <w:pPr>
        <w:ind w:left="2106" w:hanging="360"/>
      </w:pPr>
      <w:rPr>
        <w:rFonts w:hint="default"/>
        <w:lang w:val="en-US" w:eastAsia="en-US" w:bidi="ar-SA"/>
      </w:rPr>
    </w:lvl>
    <w:lvl w:ilvl="2" w:tentative="0">
      <w:start w:val="0"/>
      <w:numFmt w:val="bullet"/>
      <w:lvlText w:val="•"/>
      <w:lvlJc w:val="left"/>
      <w:pPr>
        <w:ind w:left="3072" w:hanging="360"/>
      </w:pPr>
      <w:rPr>
        <w:rFonts w:hint="default"/>
        <w:lang w:val="en-US" w:eastAsia="en-US" w:bidi="ar-SA"/>
      </w:rPr>
    </w:lvl>
    <w:lvl w:ilvl="3" w:tentative="0">
      <w:start w:val="0"/>
      <w:numFmt w:val="bullet"/>
      <w:lvlText w:val="•"/>
      <w:lvlJc w:val="left"/>
      <w:pPr>
        <w:ind w:left="4038" w:hanging="360"/>
      </w:pPr>
      <w:rPr>
        <w:rFonts w:hint="default"/>
        <w:lang w:val="en-US" w:eastAsia="en-US" w:bidi="ar-SA"/>
      </w:rPr>
    </w:lvl>
    <w:lvl w:ilvl="4" w:tentative="0">
      <w:start w:val="0"/>
      <w:numFmt w:val="bullet"/>
      <w:lvlText w:val="•"/>
      <w:lvlJc w:val="left"/>
      <w:pPr>
        <w:ind w:left="5004" w:hanging="360"/>
      </w:pPr>
      <w:rPr>
        <w:rFonts w:hint="default"/>
        <w:lang w:val="en-US" w:eastAsia="en-US" w:bidi="ar-SA"/>
      </w:rPr>
    </w:lvl>
    <w:lvl w:ilvl="5" w:tentative="0">
      <w:start w:val="0"/>
      <w:numFmt w:val="bullet"/>
      <w:lvlText w:val="•"/>
      <w:lvlJc w:val="left"/>
      <w:pPr>
        <w:ind w:left="5970" w:hanging="360"/>
      </w:pPr>
      <w:rPr>
        <w:rFonts w:hint="default"/>
        <w:lang w:val="en-US" w:eastAsia="en-US" w:bidi="ar-SA"/>
      </w:rPr>
    </w:lvl>
    <w:lvl w:ilvl="6" w:tentative="0">
      <w:start w:val="0"/>
      <w:numFmt w:val="bullet"/>
      <w:lvlText w:val="•"/>
      <w:lvlJc w:val="left"/>
      <w:pPr>
        <w:ind w:left="6936" w:hanging="360"/>
      </w:pPr>
      <w:rPr>
        <w:rFonts w:hint="default"/>
        <w:lang w:val="en-US" w:eastAsia="en-US" w:bidi="ar-SA"/>
      </w:rPr>
    </w:lvl>
    <w:lvl w:ilvl="7" w:tentative="0">
      <w:start w:val="0"/>
      <w:numFmt w:val="bullet"/>
      <w:lvlText w:val="•"/>
      <w:lvlJc w:val="left"/>
      <w:pPr>
        <w:ind w:left="7902" w:hanging="360"/>
      </w:pPr>
      <w:rPr>
        <w:rFonts w:hint="default"/>
        <w:lang w:val="en-US" w:eastAsia="en-US" w:bidi="ar-SA"/>
      </w:rPr>
    </w:lvl>
    <w:lvl w:ilvl="8" w:tentative="0">
      <w:start w:val="0"/>
      <w:numFmt w:val="bullet"/>
      <w:lvlText w:val="•"/>
      <w:lvlJc w:val="left"/>
      <w:pPr>
        <w:ind w:left="8868" w:hanging="360"/>
      </w:pPr>
      <w:rPr>
        <w:rFonts w:hint="default"/>
        <w:lang w:val="en-US" w:eastAsia="en-US" w:bidi="ar-SA"/>
      </w:rPr>
    </w:lvl>
  </w:abstractNum>
  <w:abstractNum w:abstractNumId="5">
    <w:nsid w:val="0248C179"/>
    <w:multiLevelType w:val="multilevel"/>
    <w:tmpl w:val="0248C179"/>
    <w:lvl w:ilvl="0" w:tentative="0">
      <w:start w:val="1"/>
      <w:numFmt w:val="decimal"/>
      <w:lvlText w:val="%1."/>
      <w:lvlJc w:val="left"/>
      <w:pPr>
        <w:ind w:left="114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1860" w:hanging="360"/>
      </w:pPr>
      <w:rPr>
        <w:rFonts w:hint="default" w:ascii="Times New Roman" w:hAnsi="Times New Roman" w:eastAsia="Times New Roman" w:cs="Times New Roman"/>
        <w:spacing w:val="0"/>
        <w:w w:val="99"/>
        <w:lang w:val="en-US" w:eastAsia="en-US" w:bidi="ar-SA"/>
      </w:rPr>
    </w:lvl>
    <w:lvl w:ilvl="2" w:tentative="0">
      <w:start w:val="0"/>
      <w:numFmt w:val="bullet"/>
      <w:lvlText w:val="•"/>
      <w:lvlJc w:val="left"/>
      <w:pPr>
        <w:ind w:left="2853" w:hanging="360"/>
      </w:pPr>
      <w:rPr>
        <w:rFonts w:hint="default"/>
        <w:lang w:val="en-US" w:eastAsia="en-US" w:bidi="ar-SA"/>
      </w:rPr>
    </w:lvl>
    <w:lvl w:ilvl="3" w:tentative="0">
      <w:start w:val="0"/>
      <w:numFmt w:val="bullet"/>
      <w:lvlText w:val="•"/>
      <w:lvlJc w:val="left"/>
      <w:pPr>
        <w:ind w:left="3846" w:hanging="360"/>
      </w:pPr>
      <w:rPr>
        <w:rFonts w:hint="default"/>
        <w:lang w:val="en-US" w:eastAsia="en-US" w:bidi="ar-SA"/>
      </w:rPr>
    </w:lvl>
    <w:lvl w:ilvl="4" w:tentative="0">
      <w:start w:val="0"/>
      <w:numFmt w:val="bullet"/>
      <w:lvlText w:val="•"/>
      <w:lvlJc w:val="left"/>
      <w:pPr>
        <w:ind w:left="4840" w:hanging="360"/>
      </w:pPr>
      <w:rPr>
        <w:rFonts w:hint="default"/>
        <w:lang w:val="en-US" w:eastAsia="en-US" w:bidi="ar-SA"/>
      </w:rPr>
    </w:lvl>
    <w:lvl w:ilvl="5" w:tentative="0">
      <w:start w:val="0"/>
      <w:numFmt w:val="bullet"/>
      <w:lvlText w:val="•"/>
      <w:lvlJc w:val="left"/>
      <w:pPr>
        <w:ind w:left="5833" w:hanging="360"/>
      </w:pPr>
      <w:rPr>
        <w:rFonts w:hint="default"/>
        <w:lang w:val="en-US" w:eastAsia="en-US" w:bidi="ar-SA"/>
      </w:rPr>
    </w:lvl>
    <w:lvl w:ilvl="6" w:tentative="0">
      <w:start w:val="0"/>
      <w:numFmt w:val="bullet"/>
      <w:lvlText w:val="•"/>
      <w:lvlJc w:val="left"/>
      <w:pPr>
        <w:ind w:left="6826" w:hanging="360"/>
      </w:pPr>
      <w:rPr>
        <w:rFonts w:hint="default"/>
        <w:lang w:val="en-US" w:eastAsia="en-US" w:bidi="ar-SA"/>
      </w:rPr>
    </w:lvl>
    <w:lvl w:ilvl="7" w:tentative="0">
      <w:start w:val="0"/>
      <w:numFmt w:val="bullet"/>
      <w:lvlText w:val="•"/>
      <w:lvlJc w:val="left"/>
      <w:pPr>
        <w:ind w:left="7820" w:hanging="360"/>
      </w:pPr>
      <w:rPr>
        <w:rFonts w:hint="default"/>
        <w:lang w:val="en-US" w:eastAsia="en-US" w:bidi="ar-SA"/>
      </w:rPr>
    </w:lvl>
    <w:lvl w:ilvl="8" w:tentative="0">
      <w:start w:val="0"/>
      <w:numFmt w:val="bullet"/>
      <w:lvlText w:val="•"/>
      <w:lvlJc w:val="left"/>
      <w:pPr>
        <w:ind w:left="8813" w:hanging="360"/>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659" w:hanging="240"/>
        <w:jc w:val="left"/>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0"/>
      <w:numFmt w:val="bullet"/>
      <w:lvlText w:val="●"/>
      <w:lvlJc w:val="left"/>
      <w:pPr>
        <w:ind w:left="114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2" w:tentative="0">
      <w:start w:val="0"/>
      <w:numFmt w:val="bullet"/>
      <w:lvlText w:val="•"/>
      <w:lvlJc w:val="left"/>
      <w:pPr>
        <w:ind w:left="2213" w:hanging="360"/>
      </w:pPr>
      <w:rPr>
        <w:rFonts w:hint="default"/>
        <w:lang w:val="en-US" w:eastAsia="en-US" w:bidi="ar-SA"/>
      </w:rPr>
    </w:lvl>
    <w:lvl w:ilvl="3" w:tentative="0">
      <w:start w:val="0"/>
      <w:numFmt w:val="bullet"/>
      <w:lvlText w:val="•"/>
      <w:lvlJc w:val="left"/>
      <w:pPr>
        <w:ind w:left="3286" w:hanging="360"/>
      </w:pPr>
      <w:rPr>
        <w:rFonts w:hint="default"/>
        <w:lang w:val="en-US" w:eastAsia="en-US" w:bidi="ar-SA"/>
      </w:rPr>
    </w:lvl>
    <w:lvl w:ilvl="4" w:tentative="0">
      <w:start w:val="0"/>
      <w:numFmt w:val="bullet"/>
      <w:lvlText w:val="•"/>
      <w:lvlJc w:val="left"/>
      <w:pPr>
        <w:ind w:left="4360" w:hanging="360"/>
      </w:pPr>
      <w:rPr>
        <w:rFonts w:hint="default"/>
        <w:lang w:val="en-US" w:eastAsia="en-US" w:bidi="ar-SA"/>
      </w:rPr>
    </w:lvl>
    <w:lvl w:ilvl="5" w:tentative="0">
      <w:start w:val="0"/>
      <w:numFmt w:val="bullet"/>
      <w:lvlText w:val="•"/>
      <w:lvlJc w:val="left"/>
      <w:pPr>
        <w:ind w:left="5433" w:hanging="360"/>
      </w:pPr>
      <w:rPr>
        <w:rFonts w:hint="default"/>
        <w:lang w:val="en-US" w:eastAsia="en-US" w:bidi="ar-SA"/>
      </w:rPr>
    </w:lvl>
    <w:lvl w:ilvl="6" w:tentative="0">
      <w:start w:val="0"/>
      <w:numFmt w:val="bullet"/>
      <w:lvlText w:val="•"/>
      <w:lvlJc w:val="left"/>
      <w:pPr>
        <w:ind w:left="6506" w:hanging="360"/>
      </w:pPr>
      <w:rPr>
        <w:rFonts w:hint="default"/>
        <w:lang w:val="en-US" w:eastAsia="en-US" w:bidi="ar-SA"/>
      </w:rPr>
    </w:lvl>
    <w:lvl w:ilvl="7" w:tentative="0">
      <w:start w:val="0"/>
      <w:numFmt w:val="bullet"/>
      <w:lvlText w:val="•"/>
      <w:lvlJc w:val="left"/>
      <w:pPr>
        <w:ind w:left="7580" w:hanging="360"/>
      </w:pPr>
      <w:rPr>
        <w:rFonts w:hint="default"/>
        <w:lang w:val="en-US" w:eastAsia="en-US" w:bidi="ar-SA"/>
      </w:rPr>
    </w:lvl>
    <w:lvl w:ilvl="8" w:tentative="0">
      <w:start w:val="0"/>
      <w:numFmt w:val="bullet"/>
      <w:lvlText w:val="•"/>
      <w:lvlJc w:val="left"/>
      <w:pPr>
        <w:ind w:left="8653" w:hanging="360"/>
      </w:pPr>
      <w:rPr>
        <w:rFonts w:hint="default"/>
        <w:lang w:val="en-US" w:eastAsia="en-US" w:bidi="ar-SA"/>
      </w:rPr>
    </w:lvl>
  </w:abstractNum>
  <w:abstractNum w:abstractNumId="7">
    <w:nsid w:val="25B654F3"/>
    <w:multiLevelType w:val="multilevel"/>
    <w:tmpl w:val="25B654F3"/>
    <w:lvl w:ilvl="0" w:tentative="0">
      <w:start w:val="1"/>
      <w:numFmt w:val="decimal"/>
      <w:lvlText w:val="%1."/>
      <w:lvlJc w:val="left"/>
      <w:pPr>
        <w:ind w:left="659" w:hanging="240"/>
        <w:jc w:val="left"/>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0"/>
      <w:numFmt w:val="bullet"/>
      <w:lvlText w:val="●"/>
      <w:lvlJc w:val="left"/>
      <w:pPr>
        <w:ind w:left="114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2" w:tentative="0">
      <w:start w:val="0"/>
      <w:numFmt w:val="bullet"/>
      <w:lvlText w:val="○"/>
      <w:lvlJc w:val="left"/>
      <w:pPr>
        <w:ind w:left="186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3" w:tentative="0">
      <w:start w:val="0"/>
      <w:numFmt w:val="bullet"/>
      <w:lvlText w:val="■"/>
      <w:lvlJc w:val="left"/>
      <w:pPr>
        <w:ind w:left="258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4" w:tentative="0">
      <w:start w:val="0"/>
      <w:numFmt w:val="bullet"/>
      <w:lvlText w:val="•"/>
      <w:lvlJc w:val="left"/>
      <w:pPr>
        <w:ind w:left="3754" w:hanging="360"/>
      </w:pPr>
      <w:rPr>
        <w:rFonts w:hint="default"/>
        <w:lang w:val="en-US" w:eastAsia="en-US" w:bidi="ar-SA"/>
      </w:rPr>
    </w:lvl>
    <w:lvl w:ilvl="5" w:tentative="0">
      <w:start w:val="0"/>
      <w:numFmt w:val="bullet"/>
      <w:lvlText w:val="•"/>
      <w:lvlJc w:val="left"/>
      <w:pPr>
        <w:ind w:left="4928" w:hanging="360"/>
      </w:pPr>
      <w:rPr>
        <w:rFonts w:hint="default"/>
        <w:lang w:val="en-US" w:eastAsia="en-US" w:bidi="ar-SA"/>
      </w:rPr>
    </w:lvl>
    <w:lvl w:ilvl="6" w:tentative="0">
      <w:start w:val="0"/>
      <w:numFmt w:val="bullet"/>
      <w:lvlText w:val="•"/>
      <w:lvlJc w:val="left"/>
      <w:pPr>
        <w:ind w:left="6102" w:hanging="360"/>
      </w:pPr>
      <w:rPr>
        <w:rFonts w:hint="default"/>
        <w:lang w:val="en-US" w:eastAsia="en-US" w:bidi="ar-SA"/>
      </w:rPr>
    </w:lvl>
    <w:lvl w:ilvl="7" w:tentative="0">
      <w:start w:val="0"/>
      <w:numFmt w:val="bullet"/>
      <w:lvlText w:val="•"/>
      <w:lvlJc w:val="left"/>
      <w:pPr>
        <w:ind w:left="7277" w:hanging="360"/>
      </w:pPr>
      <w:rPr>
        <w:rFonts w:hint="default"/>
        <w:lang w:val="en-US" w:eastAsia="en-US" w:bidi="ar-SA"/>
      </w:rPr>
    </w:lvl>
    <w:lvl w:ilvl="8" w:tentative="0">
      <w:start w:val="0"/>
      <w:numFmt w:val="bullet"/>
      <w:lvlText w:val="•"/>
      <w:lvlJc w:val="left"/>
      <w:pPr>
        <w:ind w:left="8451" w:hanging="360"/>
      </w:pPr>
      <w:rPr>
        <w:rFonts w:hint="default"/>
        <w:lang w:val="en-US" w:eastAsia="en-US" w:bidi="ar-SA"/>
      </w:rPr>
    </w:lvl>
  </w:abstractNum>
  <w:abstractNum w:abstractNumId="8">
    <w:nsid w:val="2A8F537B"/>
    <w:multiLevelType w:val="multilevel"/>
    <w:tmpl w:val="2A8F537B"/>
    <w:lvl w:ilvl="0" w:tentative="0">
      <w:start w:val="1"/>
      <w:numFmt w:val="decimal"/>
      <w:lvlText w:val="%1."/>
      <w:lvlJc w:val="left"/>
      <w:pPr>
        <w:ind w:left="420" w:hanging="181"/>
        <w:jc w:val="left"/>
      </w:pPr>
      <w:rPr>
        <w:rFonts w:hint="default" w:ascii="Times New Roman" w:hAnsi="Times New Roman" w:eastAsia="Times New Roman" w:cs="Times New Roman"/>
        <w:b w:val="0"/>
        <w:bCs w:val="0"/>
        <w:i w:val="0"/>
        <w:iCs w:val="0"/>
        <w:spacing w:val="0"/>
        <w:w w:val="95"/>
        <w:sz w:val="22"/>
        <w:szCs w:val="22"/>
        <w:lang w:val="en-US" w:eastAsia="en-US" w:bidi="ar-SA"/>
      </w:rPr>
    </w:lvl>
    <w:lvl w:ilvl="1" w:tentative="0">
      <w:start w:val="0"/>
      <w:numFmt w:val="bullet"/>
      <w:lvlText w:val="•"/>
      <w:lvlJc w:val="left"/>
      <w:pPr>
        <w:ind w:left="1458" w:hanging="181"/>
      </w:pPr>
      <w:rPr>
        <w:rFonts w:hint="default"/>
        <w:lang w:val="en-US" w:eastAsia="en-US" w:bidi="ar-SA"/>
      </w:rPr>
    </w:lvl>
    <w:lvl w:ilvl="2" w:tentative="0">
      <w:start w:val="0"/>
      <w:numFmt w:val="bullet"/>
      <w:lvlText w:val="•"/>
      <w:lvlJc w:val="left"/>
      <w:pPr>
        <w:ind w:left="2496" w:hanging="181"/>
      </w:pPr>
      <w:rPr>
        <w:rFonts w:hint="default"/>
        <w:lang w:val="en-US" w:eastAsia="en-US" w:bidi="ar-SA"/>
      </w:rPr>
    </w:lvl>
    <w:lvl w:ilvl="3" w:tentative="0">
      <w:start w:val="0"/>
      <w:numFmt w:val="bullet"/>
      <w:lvlText w:val="•"/>
      <w:lvlJc w:val="left"/>
      <w:pPr>
        <w:ind w:left="3534" w:hanging="181"/>
      </w:pPr>
      <w:rPr>
        <w:rFonts w:hint="default"/>
        <w:lang w:val="en-US" w:eastAsia="en-US" w:bidi="ar-SA"/>
      </w:rPr>
    </w:lvl>
    <w:lvl w:ilvl="4" w:tentative="0">
      <w:start w:val="0"/>
      <w:numFmt w:val="bullet"/>
      <w:lvlText w:val="•"/>
      <w:lvlJc w:val="left"/>
      <w:pPr>
        <w:ind w:left="4572" w:hanging="181"/>
      </w:pPr>
      <w:rPr>
        <w:rFonts w:hint="default"/>
        <w:lang w:val="en-US" w:eastAsia="en-US" w:bidi="ar-SA"/>
      </w:rPr>
    </w:lvl>
    <w:lvl w:ilvl="5" w:tentative="0">
      <w:start w:val="0"/>
      <w:numFmt w:val="bullet"/>
      <w:lvlText w:val="•"/>
      <w:lvlJc w:val="left"/>
      <w:pPr>
        <w:ind w:left="5610" w:hanging="181"/>
      </w:pPr>
      <w:rPr>
        <w:rFonts w:hint="default"/>
        <w:lang w:val="en-US" w:eastAsia="en-US" w:bidi="ar-SA"/>
      </w:rPr>
    </w:lvl>
    <w:lvl w:ilvl="6" w:tentative="0">
      <w:start w:val="0"/>
      <w:numFmt w:val="bullet"/>
      <w:lvlText w:val="•"/>
      <w:lvlJc w:val="left"/>
      <w:pPr>
        <w:ind w:left="6648" w:hanging="181"/>
      </w:pPr>
      <w:rPr>
        <w:rFonts w:hint="default"/>
        <w:lang w:val="en-US" w:eastAsia="en-US" w:bidi="ar-SA"/>
      </w:rPr>
    </w:lvl>
    <w:lvl w:ilvl="7" w:tentative="0">
      <w:start w:val="0"/>
      <w:numFmt w:val="bullet"/>
      <w:lvlText w:val="•"/>
      <w:lvlJc w:val="left"/>
      <w:pPr>
        <w:ind w:left="7686" w:hanging="181"/>
      </w:pPr>
      <w:rPr>
        <w:rFonts w:hint="default"/>
        <w:lang w:val="en-US" w:eastAsia="en-US" w:bidi="ar-SA"/>
      </w:rPr>
    </w:lvl>
    <w:lvl w:ilvl="8" w:tentative="0">
      <w:start w:val="0"/>
      <w:numFmt w:val="bullet"/>
      <w:lvlText w:val="•"/>
      <w:lvlJc w:val="left"/>
      <w:pPr>
        <w:ind w:left="8724" w:hanging="181"/>
      </w:pPr>
      <w:rPr>
        <w:rFonts w:hint="default"/>
        <w:lang w:val="en-US" w:eastAsia="en-US" w:bidi="ar-SA"/>
      </w:rPr>
    </w:lvl>
  </w:abstractNum>
  <w:abstractNum w:abstractNumId="9">
    <w:nsid w:val="4D4DC07F"/>
    <w:multiLevelType w:val="multilevel"/>
    <w:tmpl w:val="4D4DC07F"/>
    <w:lvl w:ilvl="0" w:tentative="0">
      <w:start w:val="1"/>
      <w:numFmt w:val="decimal"/>
      <w:lvlText w:val="[%1]"/>
      <w:lvlJc w:val="left"/>
      <w:pPr>
        <w:ind w:left="420" w:hanging="33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458" w:hanging="331"/>
      </w:pPr>
      <w:rPr>
        <w:rFonts w:hint="default"/>
        <w:lang w:val="en-US" w:eastAsia="en-US" w:bidi="ar-SA"/>
      </w:rPr>
    </w:lvl>
    <w:lvl w:ilvl="2" w:tentative="0">
      <w:start w:val="0"/>
      <w:numFmt w:val="bullet"/>
      <w:lvlText w:val="•"/>
      <w:lvlJc w:val="left"/>
      <w:pPr>
        <w:ind w:left="2496" w:hanging="331"/>
      </w:pPr>
      <w:rPr>
        <w:rFonts w:hint="default"/>
        <w:lang w:val="en-US" w:eastAsia="en-US" w:bidi="ar-SA"/>
      </w:rPr>
    </w:lvl>
    <w:lvl w:ilvl="3" w:tentative="0">
      <w:start w:val="0"/>
      <w:numFmt w:val="bullet"/>
      <w:lvlText w:val="•"/>
      <w:lvlJc w:val="left"/>
      <w:pPr>
        <w:ind w:left="3534" w:hanging="331"/>
      </w:pPr>
      <w:rPr>
        <w:rFonts w:hint="default"/>
        <w:lang w:val="en-US" w:eastAsia="en-US" w:bidi="ar-SA"/>
      </w:rPr>
    </w:lvl>
    <w:lvl w:ilvl="4" w:tentative="0">
      <w:start w:val="0"/>
      <w:numFmt w:val="bullet"/>
      <w:lvlText w:val="•"/>
      <w:lvlJc w:val="left"/>
      <w:pPr>
        <w:ind w:left="4572" w:hanging="331"/>
      </w:pPr>
      <w:rPr>
        <w:rFonts w:hint="default"/>
        <w:lang w:val="en-US" w:eastAsia="en-US" w:bidi="ar-SA"/>
      </w:rPr>
    </w:lvl>
    <w:lvl w:ilvl="5" w:tentative="0">
      <w:start w:val="0"/>
      <w:numFmt w:val="bullet"/>
      <w:lvlText w:val="•"/>
      <w:lvlJc w:val="left"/>
      <w:pPr>
        <w:ind w:left="5610" w:hanging="331"/>
      </w:pPr>
      <w:rPr>
        <w:rFonts w:hint="default"/>
        <w:lang w:val="en-US" w:eastAsia="en-US" w:bidi="ar-SA"/>
      </w:rPr>
    </w:lvl>
    <w:lvl w:ilvl="6" w:tentative="0">
      <w:start w:val="0"/>
      <w:numFmt w:val="bullet"/>
      <w:lvlText w:val="•"/>
      <w:lvlJc w:val="left"/>
      <w:pPr>
        <w:ind w:left="6648" w:hanging="331"/>
      </w:pPr>
      <w:rPr>
        <w:rFonts w:hint="default"/>
        <w:lang w:val="en-US" w:eastAsia="en-US" w:bidi="ar-SA"/>
      </w:rPr>
    </w:lvl>
    <w:lvl w:ilvl="7" w:tentative="0">
      <w:start w:val="0"/>
      <w:numFmt w:val="bullet"/>
      <w:lvlText w:val="•"/>
      <w:lvlJc w:val="left"/>
      <w:pPr>
        <w:ind w:left="7686" w:hanging="331"/>
      </w:pPr>
      <w:rPr>
        <w:rFonts w:hint="default"/>
        <w:lang w:val="en-US" w:eastAsia="en-US" w:bidi="ar-SA"/>
      </w:rPr>
    </w:lvl>
    <w:lvl w:ilvl="8" w:tentative="0">
      <w:start w:val="0"/>
      <w:numFmt w:val="bullet"/>
      <w:lvlText w:val="•"/>
      <w:lvlJc w:val="left"/>
      <w:pPr>
        <w:ind w:left="8724" w:hanging="331"/>
      </w:pPr>
      <w:rPr>
        <w:rFonts w:hint="default"/>
        <w:lang w:val="en-US" w:eastAsia="en-US" w:bidi="ar-SA"/>
      </w:rPr>
    </w:lvl>
  </w:abstractNum>
  <w:abstractNum w:abstractNumId="10">
    <w:nsid w:val="59ADCABA"/>
    <w:multiLevelType w:val="multilevel"/>
    <w:tmpl w:val="59ADCABA"/>
    <w:lvl w:ilvl="0" w:tentative="0">
      <w:start w:val="1"/>
      <w:numFmt w:val="decimal"/>
      <w:lvlText w:val="%1."/>
      <w:lvlJc w:val="left"/>
      <w:pPr>
        <w:ind w:left="659" w:hanging="240"/>
        <w:jc w:val="left"/>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0"/>
      <w:numFmt w:val="bullet"/>
      <w:lvlText w:val="●"/>
      <w:lvlJc w:val="left"/>
      <w:pPr>
        <w:ind w:left="114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2" w:tentative="0">
      <w:start w:val="0"/>
      <w:numFmt w:val="bullet"/>
      <w:lvlText w:val="•"/>
      <w:lvlJc w:val="left"/>
      <w:pPr>
        <w:ind w:left="2213" w:hanging="360"/>
      </w:pPr>
      <w:rPr>
        <w:rFonts w:hint="default"/>
        <w:lang w:val="en-US" w:eastAsia="en-US" w:bidi="ar-SA"/>
      </w:rPr>
    </w:lvl>
    <w:lvl w:ilvl="3" w:tentative="0">
      <w:start w:val="0"/>
      <w:numFmt w:val="bullet"/>
      <w:lvlText w:val="•"/>
      <w:lvlJc w:val="left"/>
      <w:pPr>
        <w:ind w:left="3286" w:hanging="360"/>
      </w:pPr>
      <w:rPr>
        <w:rFonts w:hint="default"/>
        <w:lang w:val="en-US" w:eastAsia="en-US" w:bidi="ar-SA"/>
      </w:rPr>
    </w:lvl>
    <w:lvl w:ilvl="4" w:tentative="0">
      <w:start w:val="0"/>
      <w:numFmt w:val="bullet"/>
      <w:lvlText w:val="•"/>
      <w:lvlJc w:val="left"/>
      <w:pPr>
        <w:ind w:left="4360" w:hanging="360"/>
      </w:pPr>
      <w:rPr>
        <w:rFonts w:hint="default"/>
        <w:lang w:val="en-US" w:eastAsia="en-US" w:bidi="ar-SA"/>
      </w:rPr>
    </w:lvl>
    <w:lvl w:ilvl="5" w:tentative="0">
      <w:start w:val="0"/>
      <w:numFmt w:val="bullet"/>
      <w:lvlText w:val="•"/>
      <w:lvlJc w:val="left"/>
      <w:pPr>
        <w:ind w:left="5433" w:hanging="360"/>
      </w:pPr>
      <w:rPr>
        <w:rFonts w:hint="default"/>
        <w:lang w:val="en-US" w:eastAsia="en-US" w:bidi="ar-SA"/>
      </w:rPr>
    </w:lvl>
    <w:lvl w:ilvl="6" w:tentative="0">
      <w:start w:val="0"/>
      <w:numFmt w:val="bullet"/>
      <w:lvlText w:val="•"/>
      <w:lvlJc w:val="left"/>
      <w:pPr>
        <w:ind w:left="6506" w:hanging="360"/>
      </w:pPr>
      <w:rPr>
        <w:rFonts w:hint="default"/>
        <w:lang w:val="en-US" w:eastAsia="en-US" w:bidi="ar-SA"/>
      </w:rPr>
    </w:lvl>
    <w:lvl w:ilvl="7" w:tentative="0">
      <w:start w:val="0"/>
      <w:numFmt w:val="bullet"/>
      <w:lvlText w:val="•"/>
      <w:lvlJc w:val="left"/>
      <w:pPr>
        <w:ind w:left="7580" w:hanging="360"/>
      </w:pPr>
      <w:rPr>
        <w:rFonts w:hint="default"/>
        <w:lang w:val="en-US" w:eastAsia="en-US" w:bidi="ar-SA"/>
      </w:rPr>
    </w:lvl>
    <w:lvl w:ilvl="8" w:tentative="0">
      <w:start w:val="0"/>
      <w:numFmt w:val="bullet"/>
      <w:lvlText w:val="•"/>
      <w:lvlJc w:val="left"/>
      <w:pPr>
        <w:ind w:left="8653" w:hanging="360"/>
      </w:pPr>
      <w:rPr>
        <w:rFonts w:hint="default"/>
        <w:lang w:val="en-US" w:eastAsia="en-US" w:bidi="ar-SA"/>
      </w:rPr>
    </w:lvl>
  </w:abstractNum>
  <w:abstractNum w:abstractNumId="11">
    <w:nsid w:val="5A241D34"/>
    <w:multiLevelType w:val="multilevel"/>
    <w:tmpl w:val="5A241D34"/>
    <w:lvl w:ilvl="0" w:tentative="0">
      <w:start w:val="1"/>
      <w:numFmt w:val="decimal"/>
      <w:lvlText w:val="%1."/>
      <w:lvlJc w:val="left"/>
      <w:pPr>
        <w:ind w:left="420" w:hanging="181"/>
        <w:jc w:val="left"/>
      </w:pPr>
      <w:rPr>
        <w:rFonts w:hint="default" w:ascii="Times New Roman" w:hAnsi="Times New Roman" w:eastAsia="Times New Roman" w:cs="Times New Roman"/>
        <w:b w:val="0"/>
        <w:bCs w:val="0"/>
        <w:i w:val="0"/>
        <w:iCs w:val="0"/>
        <w:spacing w:val="0"/>
        <w:w w:val="95"/>
        <w:sz w:val="22"/>
        <w:szCs w:val="22"/>
        <w:lang w:val="en-US" w:eastAsia="en-US" w:bidi="ar-SA"/>
      </w:rPr>
    </w:lvl>
    <w:lvl w:ilvl="1" w:tentative="0">
      <w:start w:val="0"/>
      <w:numFmt w:val="bullet"/>
      <w:lvlText w:val="•"/>
      <w:lvlJc w:val="left"/>
      <w:pPr>
        <w:ind w:left="1458" w:hanging="181"/>
      </w:pPr>
      <w:rPr>
        <w:rFonts w:hint="default"/>
        <w:lang w:val="en-US" w:eastAsia="en-US" w:bidi="ar-SA"/>
      </w:rPr>
    </w:lvl>
    <w:lvl w:ilvl="2" w:tentative="0">
      <w:start w:val="0"/>
      <w:numFmt w:val="bullet"/>
      <w:lvlText w:val="•"/>
      <w:lvlJc w:val="left"/>
      <w:pPr>
        <w:ind w:left="2496" w:hanging="181"/>
      </w:pPr>
      <w:rPr>
        <w:rFonts w:hint="default"/>
        <w:lang w:val="en-US" w:eastAsia="en-US" w:bidi="ar-SA"/>
      </w:rPr>
    </w:lvl>
    <w:lvl w:ilvl="3" w:tentative="0">
      <w:start w:val="0"/>
      <w:numFmt w:val="bullet"/>
      <w:lvlText w:val="•"/>
      <w:lvlJc w:val="left"/>
      <w:pPr>
        <w:ind w:left="3534" w:hanging="181"/>
      </w:pPr>
      <w:rPr>
        <w:rFonts w:hint="default"/>
        <w:lang w:val="en-US" w:eastAsia="en-US" w:bidi="ar-SA"/>
      </w:rPr>
    </w:lvl>
    <w:lvl w:ilvl="4" w:tentative="0">
      <w:start w:val="0"/>
      <w:numFmt w:val="bullet"/>
      <w:lvlText w:val="•"/>
      <w:lvlJc w:val="left"/>
      <w:pPr>
        <w:ind w:left="4572" w:hanging="181"/>
      </w:pPr>
      <w:rPr>
        <w:rFonts w:hint="default"/>
        <w:lang w:val="en-US" w:eastAsia="en-US" w:bidi="ar-SA"/>
      </w:rPr>
    </w:lvl>
    <w:lvl w:ilvl="5" w:tentative="0">
      <w:start w:val="0"/>
      <w:numFmt w:val="bullet"/>
      <w:lvlText w:val="•"/>
      <w:lvlJc w:val="left"/>
      <w:pPr>
        <w:ind w:left="5610" w:hanging="181"/>
      </w:pPr>
      <w:rPr>
        <w:rFonts w:hint="default"/>
        <w:lang w:val="en-US" w:eastAsia="en-US" w:bidi="ar-SA"/>
      </w:rPr>
    </w:lvl>
    <w:lvl w:ilvl="6" w:tentative="0">
      <w:start w:val="0"/>
      <w:numFmt w:val="bullet"/>
      <w:lvlText w:val="•"/>
      <w:lvlJc w:val="left"/>
      <w:pPr>
        <w:ind w:left="6648" w:hanging="181"/>
      </w:pPr>
      <w:rPr>
        <w:rFonts w:hint="default"/>
        <w:lang w:val="en-US" w:eastAsia="en-US" w:bidi="ar-SA"/>
      </w:rPr>
    </w:lvl>
    <w:lvl w:ilvl="7" w:tentative="0">
      <w:start w:val="0"/>
      <w:numFmt w:val="bullet"/>
      <w:lvlText w:val="•"/>
      <w:lvlJc w:val="left"/>
      <w:pPr>
        <w:ind w:left="7686" w:hanging="181"/>
      </w:pPr>
      <w:rPr>
        <w:rFonts w:hint="default"/>
        <w:lang w:val="en-US" w:eastAsia="en-US" w:bidi="ar-SA"/>
      </w:rPr>
    </w:lvl>
    <w:lvl w:ilvl="8" w:tentative="0">
      <w:start w:val="0"/>
      <w:numFmt w:val="bullet"/>
      <w:lvlText w:val="•"/>
      <w:lvlJc w:val="left"/>
      <w:pPr>
        <w:ind w:left="8724" w:hanging="181"/>
      </w:pPr>
      <w:rPr>
        <w:rFonts w:hint="default"/>
        <w:lang w:val="en-US" w:eastAsia="en-US" w:bidi="ar-SA"/>
      </w:rPr>
    </w:lvl>
  </w:abstractNum>
  <w:abstractNum w:abstractNumId="12">
    <w:nsid w:val="72183CF9"/>
    <w:multiLevelType w:val="multilevel"/>
    <w:tmpl w:val="72183CF9"/>
    <w:lvl w:ilvl="0" w:tentative="0">
      <w:start w:val="1"/>
      <w:numFmt w:val="decimal"/>
      <w:lvlText w:val="%1."/>
      <w:lvlJc w:val="left"/>
      <w:pPr>
        <w:ind w:left="659" w:hanging="240"/>
        <w:jc w:val="left"/>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0"/>
      <w:numFmt w:val="bullet"/>
      <w:lvlText w:val="●"/>
      <w:lvlJc w:val="left"/>
      <w:pPr>
        <w:ind w:left="1140" w:hanging="360"/>
      </w:pPr>
      <w:rPr>
        <w:rFonts w:hint="default" w:ascii="Calibri" w:hAnsi="Calibri" w:eastAsia="Calibri" w:cs="Calibri"/>
        <w:b w:val="0"/>
        <w:bCs w:val="0"/>
        <w:i w:val="0"/>
        <w:iCs w:val="0"/>
        <w:spacing w:val="0"/>
        <w:w w:val="99"/>
        <w:sz w:val="24"/>
        <w:szCs w:val="24"/>
        <w:lang w:val="en-US" w:eastAsia="en-US" w:bidi="ar-SA"/>
      </w:rPr>
    </w:lvl>
    <w:lvl w:ilvl="2" w:tentative="0">
      <w:start w:val="0"/>
      <w:numFmt w:val="bullet"/>
      <w:lvlText w:val="○"/>
      <w:lvlJc w:val="left"/>
      <w:pPr>
        <w:ind w:left="1860" w:hanging="360"/>
      </w:pPr>
      <w:rPr>
        <w:rFonts w:hint="default" w:ascii="Times New Roman" w:hAnsi="Times New Roman" w:eastAsia="Times New Roman" w:cs="Times New Roman"/>
        <w:b w:val="0"/>
        <w:bCs w:val="0"/>
        <w:i w:val="0"/>
        <w:iCs w:val="0"/>
        <w:spacing w:val="0"/>
        <w:w w:val="99"/>
        <w:sz w:val="24"/>
        <w:szCs w:val="24"/>
        <w:lang w:val="en-US" w:eastAsia="en-US" w:bidi="ar-SA"/>
      </w:rPr>
    </w:lvl>
    <w:lvl w:ilvl="3" w:tentative="0">
      <w:start w:val="0"/>
      <w:numFmt w:val="bullet"/>
      <w:lvlText w:val="•"/>
      <w:lvlJc w:val="left"/>
      <w:pPr>
        <w:ind w:left="1960" w:hanging="360"/>
      </w:pPr>
      <w:rPr>
        <w:rFonts w:hint="default"/>
        <w:lang w:val="en-US" w:eastAsia="en-US" w:bidi="ar-SA"/>
      </w:rPr>
    </w:lvl>
    <w:lvl w:ilvl="4" w:tentative="0">
      <w:start w:val="0"/>
      <w:numFmt w:val="bullet"/>
      <w:lvlText w:val="•"/>
      <w:lvlJc w:val="left"/>
      <w:pPr>
        <w:ind w:left="3222" w:hanging="360"/>
      </w:pPr>
      <w:rPr>
        <w:rFonts w:hint="default"/>
        <w:lang w:val="en-US" w:eastAsia="en-US" w:bidi="ar-SA"/>
      </w:rPr>
    </w:lvl>
    <w:lvl w:ilvl="5" w:tentative="0">
      <w:start w:val="0"/>
      <w:numFmt w:val="bullet"/>
      <w:lvlText w:val="•"/>
      <w:lvlJc w:val="left"/>
      <w:pPr>
        <w:ind w:left="4485" w:hanging="360"/>
      </w:pPr>
      <w:rPr>
        <w:rFonts w:hint="default"/>
        <w:lang w:val="en-US" w:eastAsia="en-US" w:bidi="ar-SA"/>
      </w:rPr>
    </w:lvl>
    <w:lvl w:ilvl="6" w:tentative="0">
      <w:start w:val="0"/>
      <w:numFmt w:val="bullet"/>
      <w:lvlText w:val="•"/>
      <w:lvlJc w:val="left"/>
      <w:pPr>
        <w:ind w:left="5748" w:hanging="360"/>
      </w:pPr>
      <w:rPr>
        <w:rFonts w:hint="default"/>
        <w:lang w:val="en-US" w:eastAsia="en-US" w:bidi="ar-SA"/>
      </w:rPr>
    </w:lvl>
    <w:lvl w:ilvl="7" w:tentative="0">
      <w:start w:val="0"/>
      <w:numFmt w:val="bullet"/>
      <w:lvlText w:val="•"/>
      <w:lvlJc w:val="left"/>
      <w:pPr>
        <w:ind w:left="7011" w:hanging="360"/>
      </w:pPr>
      <w:rPr>
        <w:rFonts w:hint="default"/>
        <w:lang w:val="en-US" w:eastAsia="en-US" w:bidi="ar-SA"/>
      </w:rPr>
    </w:lvl>
    <w:lvl w:ilvl="8" w:tentative="0">
      <w:start w:val="0"/>
      <w:numFmt w:val="bullet"/>
      <w:lvlText w:val="•"/>
      <w:lvlJc w:val="left"/>
      <w:pPr>
        <w:ind w:left="8274" w:hanging="360"/>
      </w:pPr>
      <w:rPr>
        <w:rFonts w:hint="default"/>
        <w:lang w:val="en-US" w:eastAsia="en-US" w:bidi="ar-SA"/>
      </w:rPr>
    </w:lvl>
  </w:abstractNum>
  <w:num w:numId="1">
    <w:abstractNumId w:val="4"/>
  </w:num>
  <w:num w:numId="2">
    <w:abstractNumId w:val="10"/>
  </w:num>
  <w:num w:numId="3">
    <w:abstractNumId w:val="2"/>
  </w:num>
  <w:num w:numId="4">
    <w:abstractNumId w:val="1"/>
  </w:num>
  <w:num w:numId="5">
    <w:abstractNumId w:val="6"/>
  </w:num>
  <w:num w:numId="6">
    <w:abstractNumId w:val="7"/>
  </w:num>
  <w:num w:numId="7">
    <w:abstractNumId w:val="12"/>
  </w:num>
  <w:num w:numId="8">
    <w:abstractNumId w:val="5"/>
  </w:num>
  <w:num w:numId="9">
    <w:abstractNumId w:val="0"/>
  </w:num>
  <w:num w:numId="10">
    <w:abstractNumId w:val="8"/>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B94314C"/>
    <w:rsid w:val="3D7712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9"/>
      <w:ind w:left="420"/>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ind w:left="1139" w:hanging="359"/>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Strong"/>
    <w:basedOn w:val="4"/>
    <w:qFormat/>
    <w:uiPriority w:val="0"/>
    <w:rPr>
      <w:b/>
      <w:bC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40"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2.jpeg"/><Relationship Id="rId42" Type="http://schemas.openxmlformats.org/officeDocument/2006/relationships/image" Target="media/image11.jpeg"/><Relationship Id="rId41" Type="http://schemas.openxmlformats.org/officeDocument/2006/relationships/image" Target="media/image10.jpeg"/><Relationship Id="rId40" Type="http://schemas.openxmlformats.org/officeDocument/2006/relationships/image" Target="media/image9.png"/><Relationship Id="rId4" Type="http://schemas.openxmlformats.org/officeDocument/2006/relationships/endnotes" Target="endnotes.xml"/><Relationship Id="rId39" Type="http://schemas.openxmlformats.org/officeDocument/2006/relationships/image" Target="media/image8.png"/><Relationship Id="rId38" Type="http://schemas.openxmlformats.org/officeDocument/2006/relationships/image" Target="media/image7.jpeg"/><Relationship Id="rId37" Type="http://schemas.openxmlformats.org/officeDocument/2006/relationships/image" Target="media/image6.jpeg"/><Relationship Id="rId36" Type="http://schemas.openxmlformats.org/officeDocument/2006/relationships/image" Target="media/image5.jpeg"/><Relationship Id="rId35" Type="http://schemas.openxmlformats.org/officeDocument/2006/relationships/image" Target="media/image4.jpeg"/><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jpeg"/><Relationship Id="rId31" Type="http://schemas.openxmlformats.org/officeDocument/2006/relationships/theme" Target="theme/theme1.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TotalTime>7</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2025-04-03T17:48:00Z</dcterms:created>
  <dc:creator>Atharv Bendkhale</dc:creator>
  <cp:lastModifiedBy>prach</cp:lastModifiedBy>
  <dcterms:modified xsi:type="dcterms:W3CDTF">2025-04-03T18:12:55Z</dcterms:modified>
  <dc:title>Microsoft Word - prpreportfinal2[1]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LastSaved">
    <vt:filetime>2025-04-03T00:00:00Z</vt:filetime>
  </property>
  <property fmtid="{D5CDD505-2E9C-101B-9397-08002B2CF9AE}" pid="4" name="Producer">
    <vt:lpwstr>Microsoft: Print To PDF</vt:lpwstr>
  </property>
  <property fmtid="{D5CDD505-2E9C-101B-9397-08002B2CF9AE}" pid="5" name="KSOProductBuildVer">
    <vt:lpwstr>1033-12.2.0.20326</vt:lpwstr>
  </property>
  <property fmtid="{D5CDD505-2E9C-101B-9397-08002B2CF9AE}" pid="6" name="ICV">
    <vt:lpwstr>E6EB5BC68247440A8CF7B390B2EE7044_13</vt:lpwstr>
  </property>
</Properties>
</file>